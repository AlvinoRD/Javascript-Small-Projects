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spacing w:before="211" w:line="360" w:lineRule="auto"/>
        <w:ind w:left="845" w:right="1964" w:firstLine="4"/>
        <w:jc w:val="center"/>
        <w:rPr>
          <w:b/>
          <w:sz w:val="28"/>
        </w:rPr>
      </w:pPr>
      <w:r>
        <w:rPr>
          <w:b/>
          <w:sz w:val="28"/>
        </w:rPr>
        <w:t>ANALISIS PERTIMBANGAN HAKIM DALAM TINDAK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PIDANA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PEMERKOSAAN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TERHADAP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ANAK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KANDUNG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DI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PENGADILAN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NEGERI MAJALENGKA</w:t>
      </w:r>
    </w:p>
    <w:p>
      <w:pPr>
        <w:spacing w:before="0" w:line="322" w:lineRule="exact"/>
        <w:ind w:left="1527" w:right="2643" w:firstLine="0"/>
        <w:jc w:val="center"/>
        <w:rPr>
          <w:b/>
          <w:sz w:val="28"/>
        </w:rPr>
      </w:pPr>
      <w:r>
        <w:rPr>
          <w:b/>
          <w:sz w:val="28"/>
        </w:rPr>
        <w:t>(Studi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Perkara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Nomor: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245/Pid.SUS/2021/PN.Mjl)</w:t>
      </w:r>
    </w:p>
    <w:p>
      <w:pPr>
        <w:pStyle w:val="6"/>
        <w:rPr>
          <w:b/>
          <w:sz w:val="30"/>
        </w:rPr>
      </w:pPr>
    </w:p>
    <w:p>
      <w:pPr>
        <w:pStyle w:val="6"/>
        <w:spacing w:before="3"/>
        <w:rPr>
          <w:b/>
          <w:sz w:val="26"/>
        </w:rPr>
      </w:pPr>
    </w:p>
    <w:p>
      <w:pPr>
        <w:pStyle w:val="2"/>
        <w:ind w:left="1527" w:right="2639"/>
        <w:jc w:val="center"/>
      </w:pPr>
      <w:bookmarkStart w:id="0" w:name="_bookmark0"/>
      <w:bookmarkEnd w:id="0"/>
      <w:r>
        <w:t>TESIS</w:t>
      </w:r>
    </w:p>
    <w:p>
      <w:pPr>
        <w:pStyle w:val="6"/>
        <w:rPr>
          <w:b/>
          <w:sz w:val="20"/>
        </w:rPr>
      </w:pPr>
    </w:p>
    <w:p>
      <w:pPr>
        <w:pStyle w:val="6"/>
        <w:spacing w:before="4"/>
        <w:rPr>
          <w:b/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2984500</wp:posOffset>
            </wp:positionH>
            <wp:positionV relativeFrom="paragraph">
              <wp:posOffset>224155</wp:posOffset>
            </wp:positionV>
            <wp:extent cx="1948180" cy="18446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028" cy="1844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  <w:sz w:val="26"/>
        </w:rPr>
      </w:pPr>
    </w:p>
    <w:p>
      <w:pPr>
        <w:pStyle w:val="6"/>
        <w:spacing w:before="6"/>
        <w:rPr>
          <w:b/>
          <w:sz w:val="29"/>
        </w:rPr>
      </w:pPr>
    </w:p>
    <w:p>
      <w:pPr>
        <w:spacing w:before="1"/>
        <w:ind w:left="1527" w:right="2634" w:firstLine="0"/>
        <w:jc w:val="center"/>
        <w:rPr>
          <w:b/>
          <w:sz w:val="24"/>
        </w:rPr>
      </w:pPr>
      <w:r>
        <w:rPr>
          <w:b/>
          <w:sz w:val="24"/>
        </w:rPr>
        <w:t>Oleh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>
      <w:pPr>
        <w:pStyle w:val="2"/>
        <w:spacing w:before="136"/>
        <w:ind w:left="2959" w:right="4073"/>
        <w:jc w:val="center"/>
      </w:pPr>
      <w:r>
        <w:t>IVEN</w:t>
      </w:r>
      <w:r>
        <w:rPr>
          <w:spacing w:val="-5"/>
        </w:rPr>
        <w:t xml:space="preserve"> </w:t>
      </w:r>
      <w:r>
        <w:t>SASWA SASTIA</w:t>
      </w:r>
      <w:r>
        <w:rPr>
          <w:spacing w:val="-5"/>
        </w:rPr>
        <w:t xml:space="preserve"> </w:t>
      </w:r>
      <w:r>
        <w:t>FITRI</w:t>
      </w:r>
    </w:p>
    <w:p>
      <w:pPr>
        <w:pStyle w:val="6"/>
        <w:tabs>
          <w:tab w:val="right" w:pos="6365"/>
        </w:tabs>
        <w:spacing w:before="135"/>
        <w:ind w:left="2857"/>
      </w:pPr>
      <w:r>
        <w:rPr>
          <w:rFonts w:ascii="Arial MT"/>
        </w:rPr>
        <w:t>NIM</w:t>
      </w:r>
      <w:r>
        <w:rPr>
          <w:rFonts w:ascii="Arial MT"/>
        </w:rPr>
        <w:tab/>
      </w:r>
      <w:r>
        <w:t>20302000097</w:t>
      </w:r>
    </w:p>
    <w:p>
      <w:pPr>
        <w:pStyle w:val="6"/>
        <w:tabs>
          <w:tab w:val="left" w:pos="4909"/>
        </w:tabs>
        <w:spacing w:before="136"/>
        <w:ind w:left="2857"/>
      </w:pPr>
      <w:r>
        <w:t>Konsentrasi</w:t>
      </w:r>
      <w:r>
        <w:tab/>
      </w:r>
      <w:r>
        <w:t>:</w:t>
      </w:r>
      <w:r>
        <w:rPr>
          <w:spacing w:val="-2"/>
        </w:rPr>
        <w:t xml:space="preserve"> </w:t>
      </w:r>
      <w:r>
        <w:t>Hukum Pidana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spacing w:before="187" w:line="362" w:lineRule="auto"/>
        <w:ind w:left="1527" w:right="2643" w:firstLine="0"/>
        <w:jc w:val="center"/>
        <w:rPr>
          <w:b/>
          <w:sz w:val="28"/>
        </w:rPr>
      </w:pPr>
      <w:r>
        <w:rPr>
          <w:b/>
          <w:sz w:val="28"/>
        </w:rPr>
        <w:t>PROGRAM MAGISTER ILMU HUKUM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FAKULTAS HUKUM</w:t>
      </w:r>
    </w:p>
    <w:p>
      <w:pPr>
        <w:spacing w:before="0" w:line="360" w:lineRule="auto"/>
        <w:ind w:left="1525" w:right="2643" w:firstLine="0"/>
        <w:jc w:val="center"/>
        <w:rPr>
          <w:b/>
          <w:sz w:val="28"/>
        </w:rPr>
      </w:pPr>
      <w:r>
        <w:rPr>
          <w:b/>
          <w:sz w:val="28"/>
        </w:rPr>
        <w:t>UNIVERSITAS ISLAM SULTAN AGUNG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SEMARANG</w:t>
      </w:r>
    </w:p>
    <w:p>
      <w:pPr>
        <w:spacing w:before="0" w:line="320" w:lineRule="exact"/>
        <w:ind w:left="1527" w:right="2637" w:firstLine="0"/>
        <w:jc w:val="center"/>
        <w:rPr>
          <w:b/>
          <w:sz w:val="28"/>
        </w:rPr>
      </w:pPr>
      <w:r>
        <w:rPr>
          <w:b/>
          <w:sz w:val="28"/>
        </w:rPr>
        <w:t>2022</w:t>
      </w:r>
    </w:p>
    <w:p>
      <w:pPr>
        <w:spacing w:after="0" w:line="320" w:lineRule="exact"/>
        <w:jc w:val="center"/>
        <w:rPr>
          <w:sz w:val="28"/>
        </w:rPr>
        <w:sectPr>
          <w:footerReference r:id="rId5" w:type="default"/>
          <w:type w:val="continuous"/>
          <w:pgSz w:w="11910" w:h="16840"/>
          <w:pgMar w:top="1580" w:right="0" w:bottom="1160" w:left="1680" w:header="720" w:footer="966" w:gutter="0"/>
          <w:pgNumType w:start="1"/>
          <w:cols w:space="720" w:num="1"/>
        </w:sect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spacing w:before="211" w:line="360" w:lineRule="auto"/>
        <w:ind w:left="1637" w:right="0" w:hanging="1225"/>
        <w:jc w:val="left"/>
        <w:rPr>
          <w:b/>
          <w:sz w:val="28"/>
        </w:rPr>
      </w:pPr>
      <w:r>
        <w:rPr>
          <w:b/>
          <w:sz w:val="28"/>
        </w:rPr>
        <w:t>ANALISIS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PERTIMBANGAN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HAKIM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DALAM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TINDAK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PIDANA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PEMERKOSAAN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TERHADAP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ANAK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KANDUNG</w:t>
      </w:r>
    </w:p>
    <w:p>
      <w:pPr>
        <w:spacing w:before="0" w:line="321" w:lineRule="exact"/>
        <w:ind w:left="2005" w:right="0" w:firstLine="0"/>
        <w:jc w:val="left"/>
        <w:rPr>
          <w:b/>
          <w:sz w:val="28"/>
        </w:rPr>
      </w:pPr>
      <w:r>
        <w:rPr>
          <w:b/>
          <w:sz w:val="28"/>
        </w:rPr>
        <w:t>DI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PENGADILAN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NEGERI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MAJALENGKA</w:t>
      </w:r>
    </w:p>
    <w:p>
      <w:pPr>
        <w:spacing w:before="162"/>
        <w:ind w:left="1757" w:right="0" w:firstLine="0"/>
        <w:jc w:val="left"/>
        <w:rPr>
          <w:b/>
          <w:sz w:val="28"/>
        </w:rPr>
      </w:pPr>
      <w:r>
        <w:rPr>
          <w:b/>
          <w:sz w:val="28"/>
        </w:rPr>
        <w:t>(Studi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Perkara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Nomor: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245/Pid.SUS/2021/PN.Mjl)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7"/>
        <w:rPr>
          <w:b/>
          <w:sz w:val="17"/>
        </w:rPr>
      </w:pPr>
      <w:r>
        <w:pict>
          <v:group id="_x0000_s1026" o:spid="_x0000_s1026" o:spt="203" style="position:absolute;left:0pt;margin-left:195.85pt;margin-top:12.05pt;height:275.4pt;width:232.85pt;mso-position-horizontal-relative:page;mso-wrap-distance-bottom:0pt;mso-wrap-distance-top:0pt;z-index:-251563008;mso-width-relative:page;mso-height-relative:page;" coordorigin="3917,242" coordsize="4657,5508">
            <o:lock v:ext="edit"/>
            <v:shape id="_x0000_s1027" o:spid="_x0000_s1027" o:spt="202" type="#_x0000_t202" style="position:absolute;left:5898;top:241;height:266;width:6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bookmarkStart w:id="63" w:name="_bookmark1"/>
                    <w:bookmarkEnd w:id="63"/>
                    <w:r>
                      <w:rPr>
                        <w:b/>
                        <w:sz w:val="24"/>
                      </w:rPr>
                      <w:t>TESIS</w:t>
                    </w:r>
                  </w:p>
                </w:txbxContent>
              </v:textbox>
            </v:shape>
            <v:shape id="_x0000_s1028" o:spid="_x0000_s1028" o:spt="202" type="#_x0000_t202" style="position:absolute;left:3917;top:1754;height:542;width:465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ind w:left="216" w:right="13" w:hanging="217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Diajukan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untuk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memenuhi persyaratan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guna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mencapai</w:t>
                    </w:r>
                    <w:r>
                      <w:rPr>
                        <w:b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derajat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S2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dalam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Ilmu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Hukum</w:t>
                    </w:r>
                  </w:p>
                </w:txbxContent>
              </v:textbox>
            </v:shape>
            <v:shape id="_x0000_s1029" o:spid="_x0000_s1029" o:spt="202" type="#_x0000_t202" style="position:absolute;left:4537;top:4242;height:1507;width:363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100" w:right="328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Oleh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:</w:t>
                    </w:r>
                  </w:p>
                  <w:p>
                    <w:pPr>
                      <w:spacing w:before="140"/>
                      <w:ind w:left="100" w:right="332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IVEN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SASWA SASTIA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FITRI</w:t>
                    </w:r>
                  </w:p>
                  <w:p>
                    <w:pPr>
                      <w:tabs>
                        <w:tab w:val="right" w:pos="3508"/>
                      </w:tabs>
                      <w:spacing w:before="13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NIM</w:t>
                    </w:r>
                    <w:r>
                      <w:rPr>
                        <w:rFonts w:ascii="Arial MT"/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20302000097</w:t>
                    </w:r>
                  </w:p>
                  <w:p>
                    <w:pPr>
                      <w:tabs>
                        <w:tab w:val="left" w:pos="2052"/>
                      </w:tabs>
                      <w:spacing w:before="14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Konsentrasi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Hukum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Pidana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3"/>
        <w:rPr>
          <w:b/>
          <w:sz w:val="19"/>
        </w:rPr>
      </w:pPr>
    </w:p>
    <w:p>
      <w:pPr>
        <w:spacing w:before="89" w:line="360" w:lineRule="auto"/>
        <w:ind w:left="1741" w:right="2852" w:firstLine="0"/>
        <w:jc w:val="center"/>
        <w:rPr>
          <w:b/>
          <w:sz w:val="28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-4568190</wp:posOffset>
            </wp:positionV>
            <wp:extent cx="4064000" cy="38862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PROGRAM MAGISTER (S2) ILMU HUKUM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PROGRAM PASCASARJANA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UNIVERSITAS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ISLAM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SULTAN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AGUNG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SEMARANG</w:t>
      </w:r>
    </w:p>
    <w:p>
      <w:pPr>
        <w:spacing w:before="0"/>
        <w:ind w:left="1527" w:right="2637" w:firstLine="0"/>
        <w:jc w:val="center"/>
        <w:rPr>
          <w:b/>
          <w:sz w:val="28"/>
        </w:rPr>
      </w:pPr>
      <w:r>
        <w:rPr>
          <w:b/>
          <w:sz w:val="28"/>
        </w:rPr>
        <w:t>2022</w:t>
      </w:r>
    </w:p>
    <w:p>
      <w:pPr>
        <w:spacing w:after="0"/>
        <w:jc w:val="center"/>
        <w:rPr>
          <w:sz w:val="28"/>
        </w:rPr>
        <w:sectPr>
          <w:pgSz w:w="11910" w:h="16840"/>
          <w:pgMar w:top="1580" w:right="0" w:bottom="1240" w:left="1680" w:header="0" w:footer="966" w:gutter="0"/>
          <w:cols w:space="720" w:num="1"/>
        </w:sect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15"/>
        </w:rPr>
      </w:pPr>
    </w:p>
    <w:p>
      <w:pPr>
        <w:pStyle w:val="6"/>
        <w:ind w:left="1028"/>
        <w:rPr>
          <w:sz w:val="20"/>
        </w:rPr>
      </w:pPr>
      <w:r>
        <w:rPr>
          <w:sz w:val="20"/>
        </w:rPr>
        <w:pict>
          <v:group id="_x0000_s1030" o:spid="_x0000_s1030" o:spt="203" style="height:404.75pt;width:322.3pt;" coordsize="6446,8095">
            <o:lock v:ext="edit"/>
            <v:shape id="_x0000_s1031" o:spid="_x0000_s1031" o:spt="75" type="#_x0000_t75" style="position:absolute;left:0;top:0;height:7918;width:5963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32" o:spid="_x0000_s1032" o:spt="75" type="#_x0000_t75" style="position:absolute;left:45;top:1974;height:6120;width:6400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w10:wrap type="none"/>
            <w10:anchorlock/>
          </v:group>
        </w:pict>
      </w:r>
    </w:p>
    <w:p>
      <w:pPr>
        <w:spacing w:after="0"/>
        <w:rPr>
          <w:sz w:val="20"/>
        </w:rPr>
        <w:sectPr>
          <w:pgSz w:w="11910" w:h="16840"/>
          <w:pgMar w:top="1580" w:right="0" w:bottom="1160" w:left="1680" w:header="0" w:footer="966" w:gutter="0"/>
          <w:cols w:space="720" w:num="1"/>
        </w:sect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11"/>
        </w:rPr>
      </w:pPr>
    </w:p>
    <w:p>
      <w:pPr>
        <w:pStyle w:val="6"/>
        <w:ind w:left="1074"/>
        <w:rPr>
          <w:sz w:val="20"/>
        </w:rPr>
      </w:pPr>
      <w:bookmarkStart w:id="1" w:name="_bookmark2"/>
      <w:bookmarkEnd w:id="1"/>
      <w:r>
        <w:rPr>
          <w:sz w:val="20"/>
        </w:rPr>
        <w:pict>
          <v:group id="_x0000_s1033" o:spid="_x0000_s1033" o:spt="203" style="height:453.9pt;width:320pt;" coordsize="6400,9078">
            <o:lock v:ext="edit"/>
            <v:shape id="_x0000_s1034" o:spid="_x0000_s1034" o:spt="75" type="#_x0000_t75" style="position:absolute;left:1114;top:0;height:9078;width:4803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35" o:spid="_x0000_s1035" o:spt="75" type="#_x0000_t75" style="position:absolute;left:0;top:2250;height:6120;width:6400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w10:wrap type="none"/>
            <w10:anchorlock/>
          </v:group>
        </w:pict>
      </w:r>
    </w:p>
    <w:p>
      <w:pPr>
        <w:spacing w:after="0"/>
        <w:rPr>
          <w:sz w:val="20"/>
        </w:rPr>
        <w:sectPr>
          <w:pgSz w:w="11910" w:h="16840"/>
          <w:pgMar w:top="1580" w:right="0" w:bottom="1160" w:left="1680" w:header="0" w:footer="966" w:gutter="0"/>
          <w:cols w:space="720" w:num="1"/>
        </w:sect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18"/>
        </w:rPr>
      </w:pPr>
    </w:p>
    <w:p>
      <w:pPr>
        <w:pStyle w:val="6"/>
        <w:ind w:left="588"/>
        <w:rPr>
          <w:sz w:val="20"/>
        </w:rPr>
      </w:pPr>
      <w:r>
        <w:rPr>
          <w:sz w:val="20"/>
        </w:rPr>
        <w:pict>
          <v:group id="_x0000_s1036" o:spid="_x0000_s1036" o:spt="203" style="height:565.1pt;width:396.85pt;" coordsize="7937,11302">
            <o:lock v:ext="edit"/>
            <v:shape id="_x0000_s1037" o:spid="_x0000_s1037" o:spt="75" type="#_x0000_t75" style="position:absolute;left:0;top:0;height:11302;width:7937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38" o:spid="_x0000_s1038" o:spt="75" type="#_x0000_t75" style="position:absolute;left:486;top:3090;height:6120;width:6400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w10:wrap type="none"/>
            <w10:anchorlock/>
          </v:group>
        </w:pict>
      </w:r>
    </w:p>
    <w:p>
      <w:pPr>
        <w:spacing w:after="0"/>
        <w:rPr>
          <w:sz w:val="20"/>
        </w:rPr>
        <w:sectPr>
          <w:pgSz w:w="11910" w:h="16840"/>
          <w:pgMar w:top="1580" w:right="0" w:bottom="1160" w:left="1680" w:header="0" w:footer="966" w:gutter="0"/>
          <w:cols w:space="720" w:num="1"/>
        </w:sect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18"/>
        </w:rPr>
      </w:pPr>
    </w:p>
    <w:p>
      <w:pPr>
        <w:pStyle w:val="6"/>
        <w:ind w:left="588"/>
        <w:rPr>
          <w:sz w:val="20"/>
        </w:rPr>
      </w:pPr>
      <w:r>
        <w:rPr>
          <w:sz w:val="20"/>
        </w:rPr>
        <w:pict>
          <v:group id="_x0000_s1039" o:spid="_x0000_s1039" o:spt="203" style="height:565.1pt;width:396.85pt;" coordsize="7937,11302">
            <o:lock v:ext="edit"/>
            <v:shape id="_x0000_s1040" o:spid="_x0000_s1040" o:spt="75" type="#_x0000_t75" style="position:absolute;left:0;top:0;height:11302;width:7937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41" o:spid="_x0000_s1041" o:spt="75" type="#_x0000_t75" style="position:absolute;left:486;top:3090;height:6120;width:6400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w10:wrap type="none"/>
            <w10:anchorlock/>
          </v:group>
        </w:pict>
      </w:r>
    </w:p>
    <w:p>
      <w:pPr>
        <w:spacing w:after="0"/>
        <w:rPr>
          <w:sz w:val="20"/>
        </w:rPr>
        <w:sectPr>
          <w:pgSz w:w="11910" w:h="16840"/>
          <w:pgMar w:top="1580" w:right="0" w:bottom="1160" w:left="1680" w:header="0" w:footer="966" w:gutter="0"/>
          <w:cols w:space="720" w:num="1"/>
        </w:sect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2"/>
        <w:spacing w:before="212"/>
        <w:ind w:left="1525" w:right="2643"/>
        <w:jc w:val="center"/>
      </w:pPr>
      <w:r>
        <w:t>MOTTO</w:t>
      </w:r>
      <w:r>
        <w:rPr>
          <w:spacing w:val="-3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PERSEMBAHAN</w:t>
      </w:r>
    </w:p>
    <w:p>
      <w:pPr>
        <w:pStyle w:val="6"/>
        <w:rPr>
          <w:b/>
          <w:sz w:val="26"/>
        </w:rPr>
      </w:pPr>
    </w:p>
    <w:p>
      <w:pPr>
        <w:pStyle w:val="6"/>
        <w:spacing w:before="8"/>
        <w:rPr>
          <w:b/>
          <w:sz w:val="29"/>
        </w:rPr>
      </w:pPr>
    </w:p>
    <w:p>
      <w:pPr>
        <w:spacing w:before="0"/>
        <w:ind w:left="588" w:right="0" w:firstLine="0"/>
        <w:jc w:val="left"/>
        <w:rPr>
          <w:b/>
          <w:sz w:val="24"/>
        </w:rPr>
      </w:pPr>
      <w:r>
        <w:rPr>
          <w:b/>
          <w:sz w:val="24"/>
        </w:rPr>
        <w:t>MOTTO</w:t>
      </w:r>
    </w:p>
    <w:p>
      <w:pPr>
        <w:spacing w:before="177" w:line="240" w:lineRule="auto"/>
        <w:ind w:left="571" w:right="1686" w:firstLine="0"/>
        <w:jc w:val="center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“Sesunguhnya sesudah kesulitan itu ada kemudahan, maka apabila kamu telah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selesai</w:t>
      </w:r>
      <w:r>
        <w:rPr>
          <w:rFonts w:ascii="Arial MT" w:hAnsi="Arial MT"/>
          <w:spacing w:val="-53"/>
          <w:sz w:val="20"/>
        </w:rPr>
        <w:t xml:space="preserve"> </w:t>
      </w:r>
      <w:r>
        <w:rPr>
          <w:rFonts w:ascii="Arial MT" w:hAnsi="Arial MT"/>
          <w:sz w:val="20"/>
        </w:rPr>
        <w:t>(dari satu urusan) maka kerjakanlah dengan sungguh-sungguh (urusan) yang lain, dan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hanya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kepada ALLAH</w:t>
      </w:r>
      <w:r>
        <w:rPr>
          <w:rFonts w:ascii="Arial MT" w:hAnsi="Arial MT"/>
          <w:spacing w:val="2"/>
          <w:sz w:val="20"/>
        </w:rPr>
        <w:t xml:space="preserve"> </w:t>
      </w:r>
      <w:r>
        <w:rPr>
          <w:rFonts w:ascii="Arial MT" w:hAnsi="Arial MT"/>
          <w:sz w:val="20"/>
        </w:rPr>
        <w:t>hendaknya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kamu berharap”</w:t>
      </w:r>
    </w:p>
    <w:p>
      <w:pPr>
        <w:pStyle w:val="6"/>
        <w:rPr>
          <w:rFonts w:ascii="Arial MT"/>
          <w:sz w:val="22"/>
        </w:rPr>
      </w:pPr>
    </w:p>
    <w:p>
      <w:pPr>
        <w:pStyle w:val="6"/>
        <w:rPr>
          <w:rFonts w:ascii="Arial MT"/>
          <w:sz w:val="22"/>
        </w:rPr>
      </w:pPr>
    </w:p>
    <w:p>
      <w:pPr>
        <w:pStyle w:val="6"/>
        <w:rPr>
          <w:rFonts w:ascii="Arial MT"/>
          <w:sz w:val="22"/>
        </w:rPr>
      </w:pPr>
    </w:p>
    <w:p>
      <w:pPr>
        <w:pStyle w:val="6"/>
        <w:spacing w:before="8"/>
        <w:rPr>
          <w:rFonts w:ascii="Arial MT"/>
          <w:sz w:val="20"/>
        </w:rPr>
      </w:pPr>
    </w:p>
    <w:p>
      <w:pPr>
        <w:pStyle w:val="2"/>
        <w:ind w:left="4417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20955</wp:posOffset>
            </wp:positionV>
            <wp:extent cx="4064000" cy="388620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PERSEMBAHAN</w:t>
      </w:r>
      <w:r>
        <w:rPr>
          <w:spacing w:val="20"/>
        </w:rPr>
        <w:t xml:space="preserve"> </w:t>
      </w:r>
      <w:r>
        <w:t>:</w:t>
      </w:r>
    </w:p>
    <w:p>
      <w:pPr>
        <w:pStyle w:val="6"/>
        <w:spacing w:before="181"/>
        <w:ind w:left="4417"/>
        <w:jc w:val="both"/>
      </w:pPr>
      <w:r>
        <w:t>Tesis</w:t>
      </w:r>
      <w:r>
        <w:rPr>
          <w:spacing w:val="21"/>
        </w:rPr>
        <w:t xml:space="preserve"> </w:t>
      </w:r>
      <w:r>
        <w:t>ini</w:t>
      </w:r>
      <w:r>
        <w:rPr>
          <w:spacing w:val="24"/>
        </w:rPr>
        <w:t xml:space="preserve"> </w:t>
      </w:r>
      <w:r>
        <w:t>kupersembahkan</w:t>
      </w:r>
      <w:r>
        <w:rPr>
          <w:spacing w:val="23"/>
        </w:rPr>
        <w:t xml:space="preserve"> </w:t>
      </w:r>
      <w:r>
        <w:t>kepada</w:t>
      </w:r>
      <w:r>
        <w:rPr>
          <w:spacing w:val="25"/>
        </w:rPr>
        <w:t xml:space="preserve"> </w:t>
      </w:r>
      <w:r>
        <w:t>:</w:t>
      </w:r>
    </w:p>
    <w:p>
      <w:pPr>
        <w:pStyle w:val="6"/>
        <w:spacing w:before="179" w:line="360" w:lineRule="auto"/>
        <w:ind w:left="4557" w:right="1695" w:hanging="424"/>
        <w:jc w:val="both"/>
      </w:pPr>
      <w:r>
        <w:rPr>
          <w:rFonts w:ascii="Symbol" w:hAnsi="Symbol"/>
        </w:rPr>
        <w:t></w:t>
      </w:r>
      <w:r>
        <w:rPr>
          <w:spacing w:val="1"/>
        </w:rPr>
        <w:t xml:space="preserve"> </w:t>
      </w:r>
      <w:r>
        <w:t>Kedua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tua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Bapak</w:t>
      </w:r>
      <w:r>
        <w:rPr>
          <w:spacing w:val="1"/>
        </w:rPr>
        <w:t xml:space="preserve"> </w:t>
      </w:r>
      <w:r>
        <w:t>H.</w:t>
      </w:r>
      <w:r>
        <w:rPr>
          <w:spacing w:val="1"/>
        </w:rPr>
        <w:t xml:space="preserve"> </w:t>
      </w:r>
      <w:r>
        <w:t>Didi</w:t>
      </w:r>
      <w:r>
        <w:rPr>
          <w:spacing w:val="1"/>
        </w:rPr>
        <w:t xml:space="preserve"> </w:t>
      </w:r>
      <w:r>
        <w:t>Karsidi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Ibu</w:t>
      </w:r>
      <w:r>
        <w:rPr>
          <w:spacing w:val="1"/>
        </w:rPr>
        <w:t xml:space="preserve"> </w:t>
      </w:r>
      <w:r>
        <w:t>Hj.</w:t>
      </w:r>
      <w:r>
        <w:rPr>
          <w:spacing w:val="1"/>
        </w:rPr>
        <w:t xml:space="preserve"> </w:t>
      </w:r>
      <w:r>
        <w:t>Uum</w:t>
      </w:r>
      <w:r>
        <w:rPr>
          <w:spacing w:val="1"/>
        </w:rPr>
        <w:t xml:space="preserve"> </w:t>
      </w:r>
      <w:r>
        <w:t>Umini,S.Pd.,M.Pd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hingga</w:t>
      </w:r>
      <w:r>
        <w:rPr>
          <w:spacing w:val="1"/>
        </w:rPr>
        <w:t xml:space="preserve"> </w:t>
      </w:r>
      <w:r>
        <w:t>akhir</w:t>
      </w:r>
      <w:r>
        <w:rPr>
          <w:spacing w:val="-57"/>
        </w:rPr>
        <w:t xml:space="preserve"> </w:t>
      </w:r>
      <w:r>
        <w:t>hayatnya</w:t>
      </w:r>
      <w:r>
        <w:rPr>
          <w:spacing w:val="1"/>
        </w:rPr>
        <w:t xml:space="preserve"> </w:t>
      </w:r>
      <w:r>
        <w:t>selalu</w:t>
      </w:r>
      <w:r>
        <w:rPr>
          <w:spacing w:val="1"/>
        </w:rPr>
        <w:t xml:space="preserve"> </w:t>
      </w:r>
      <w:r>
        <w:t>mencintai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menyayangi</w:t>
      </w:r>
      <w:r>
        <w:rPr>
          <w:spacing w:val="2"/>
        </w:rPr>
        <w:t xml:space="preserve"> </w:t>
      </w:r>
      <w:r>
        <w:t>saya.</w:t>
      </w:r>
    </w:p>
    <w:p>
      <w:pPr>
        <w:pStyle w:val="6"/>
        <w:spacing w:line="357" w:lineRule="auto"/>
        <w:ind w:left="4557" w:right="1701" w:hanging="424"/>
        <w:jc w:val="both"/>
      </w:pPr>
      <w:r>
        <w:rPr>
          <w:rFonts w:ascii="Symbol" w:hAnsi="Symbol"/>
        </w:rPr>
        <w:t></w:t>
      </w:r>
      <w:r>
        <w:rPr>
          <w:spacing w:val="1"/>
        </w:rPr>
        <w:t xml:space="preserve"> </w:t>
      </w:r>
      <w:r>
        <w:t>Kapada</w:t>
      </w:r>
      <w:r>
        <w:rPr>
          <w:spacing w:val="1"/>
        </w:rPr>
        <w:t xml:space="preserve"> </w:t>
      </w:r>
      <w:r>
        <w:t>Istriku</w:t>
      </w:r>
      <w:r>
        <w:rPr>
          <w:spacing w:val="1"/>
        </w:rPr>
        <w:t xml:space="preserve"> </w:t>
      </w:r>
      <w:r>
        <w:t>Tercinta</w:t>
      </w:r>
      <w:r>
        <w:rPr>
          <w:spacing w:val="1"/>
        </w:rPr>
        <w:t xml:space="preserve"> </w:t>
      </w:r>
      <w:r>
        <w:t>Hj.</w:t>
      </w:r>
      <w:r>
        <w:rPr>
          <w:spacing w:val="1"/>
        </w:rPr>
        <w:t xml:space="preserve"> </w:t>
      </w:r>
      <w:r>
        <w:t>Lilis</w:t>
      </w:r>
      <w:r>
        <w:rPr>
          <w:spacing w:val="1"/>
        </w:rPr>
        <w:t xml:space="preserve"> </w:t>
      </w:r>
      <w:r>
        <w:t>Sri</w:t>
      </w:r>
      <w:r>
        <w:rPr>
          <w:spacing w:val="1"/>
        </w:rPr>
        <w:t xml:space="preserve"> </w:t>
      </w:r>
      <w:r>
        <w:t>Rosyanti,</w:t>
      </w:r>
      <w:r>
        <w:rPr>
          <w:spacing w:val="1"/>
        </w:rPr>
        <w:t xml:space="preserve"> </w:t>
      </w:r>
      <w:r>
        <w:t>S.Farm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selalu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dukungan,</w:t>
      </w:r>
      <w:r>
        <w:rPr>
          <w:spacing w:val="1"/>
        </w:rPr>
        <w:t xml:space="preserve"> </w:t>
      </w:r>
      <w:r>
        <w:t>semangat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selalu</w:t>
      </w:r>
      <w:r>
        <w:rPr>
          <w:spacing w:val="1"/>
        </w:rPr>
        <w:t xml:space="preserve"> </w:t>
      </w:r>
      <w:r>
        <w:t>mengisi</w:t>
      </w:r>
      <w:r>
        <w:rPr>
          <w:spacing w:val="1"/>
        </w:rPr>
        <w:t xml:space="preserve"> </w:t>
      </w:r>
      <w:r>
        <w:t>hari-hari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canda</w:t>
      </w:r>
      <w:r>
        <w:rPr>
          <w:spacing w:val="-1"/>
        </w:rPr>
        <w:t xml:space="preserve"> </w:t>
      </w:r>
      <w:r>
        <w:t>tawa dan</w:t>
      </w:r>
      <w:r>
        <w:rPr>
          <w:spacing w:val="-1"/>
        </w:rPr>
        <w:t xml:space="preserve"> </w:t>
      </w:r>
      <w:r>
        <w:t>kasih</w:t>
      </w:r>
      <w:r>
        <w:rPr>
          <w:spacing w:val="-1"/>
        </w:rPr>
        <w:t xml:space="preserve"> </w:t>
      </w:r>
      <w:r>
        <w:t>sayangnya.</w:t>
      </w:r>
    </w:p>
    <w:p>
      <w:pPr>
        <w:pStyle w:val="6"/>
        <w:spacing w:line="352" w:lineRule="auto"/>
        <w:ind w:left="4557" w:right="1704" w:hanging="424"/>
        <w:jc w:val="both"/>
      </w:pPr>
      <w:r>
        <w:rPr>
          <w:rFonts w:ascii="Symbol" w:hAnsi="Symbol"/>
        </w:rPr>
        <w:t></w:t>
      </w:r>
      <w:r>
        <w:rPr>
          <w:spacing w:val="1"/>
        </w:rPr>
        <w:t xml:space="preserve"> </w:t>
      </w:r>
      <w:r>
        <w:t>Teman-teman</w:t>
      </w:r>
      <w:r>
        <w:rPr>
          <w:spacing w:val="1"/>
        </w:rPr>
        <w:t xml:space="preserve"> </w:t>
      </w:r>
      <w:r>
        <w:t>Magister</w:t>
      </w:r>
      <w:r>
        <w:rPr>
          <w:spacing w:val="1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Fakultas</w:t>
      </w:r>
      <w:r>
        <w:rPr>
          <w:spacing w:val="1"/>
        </w:rPr>
        <w:t xml:space="preserve"> </w:t>
      </w:r>
      <w:r>
        <w:t>Hukum</w:t>
      </w:r>
      <w:r>
        <w:rPr>
          <w:spacing w:val="-1"/>
        </w:rPr>
        <w:t xml:space="preserve"> </w:t>
      </w:r>
      <w:r>
        <w:t>Unissula.</w:t>
      </w:r>
    </w:p>
    <w:p>
      <w:pPr>
        <w:spacing w:after="0" w:line="352" w:lineRule="auto"/>
        <w:jc w:val="both"/>
        <w:sectPr>
          <w:pgSz w:w="11910" w:h="16840"/>
          <w:pgMar w:top="1580" w:right="0" w:bottom="1160" w:left="1680" w:header="0" w:footer="96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2"/>
        <w:spacing w:before="208"/>
        <w:ind w:left="2959" w:right="4073"/>
        <w:jc w:val="center"/>
      </w:pPr>
      <w:bookmarkStart w:id="2" w:name="_bookmark3"/>
      <w:bookmarkEnd w:id="2"/>
      <w:r>
        <w:t>KATA</w:t>
      </w:r>
      <w:r>
        <w:rPr>
          <w:spacing w:val="-10"/>
        </w:rPr>
        <w:t xml:space="preserve"> </w:t>
      </w:r>
      <w:r>
        <w:t>PENGANTAR</w:t>
      </w: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spacing w:before="7"/>
        <w:rPr>
          <w:b/>
          <w:sz w:val="33"/>
        </w:rPr>
      </w:pPr>
    </w:p>
    <w:p>
      <w:pPr>
        <w:spacing w:before="0" w:line="482" w:lineRule="auto"/>
        <w:ind w:left="588" w:right="1699" w:firstLine="744"/>
        <w:jc w:val="both"/>
        <w:rPr>
          <w:b/>
          <w:sz w:val="24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1163955</wp:posOffset>
            </wp:positionV>
            <wp:extent cx="4064000" cy="388620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Dengan memanjatkan puji syukur kehadirat Allah Swt, atas berkat dan</w:t>
      </w:r>
      <w:r>
        <w:rPr>
          <w:spacing w:val="1"/>
          <w:sz w:val="24"/>
        </w:rPr>
        <w:t xml:space="preserve"> </w:t>
      </w:r>
      <w:r>
        <w:rPr>
          <w:sz w:val="24"/>
        </w:rPr>
        <w:t>rahmat Nya peneliti dapat menyusun dan menyelesaikan tesis ini dengan judul "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ANALISIS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PERTIMBANGAN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HAKIM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DALAM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TINDAK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PIDANA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PEMERKOSAAN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TERHADAP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ANAK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KANDUNG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DI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PENGADILAN</w:t>
      </w:r>
    </w:p>
    <w:p>
      <w:pPr>
        <w:tabs>
          <w:tab w:val="left" w:pos="2279"/>
          <w:tab w:val="left" w:pos="4765"/>
          <w:tab w:val="left" w:pos="6137"/>
          <w:tab w:val="left" w:pos="7726"/>
        </w:tabs>
        <w:spacing w:before="0" w:line="480" w:lineRule="auto"/>
        <w:ind w:left="588" w:right="1699" w:firstLine="0"/>
        <w:jc w:val="both"/>
        <w:rPr>
          <w:sz w:val="24"/>
        </w:rPr>
      </w:pPr>
      <w:r>
        <w:rPr>
          <w:b/>
          <w:sz w:val="24"/>
        </w:rPr>
        <w:t>NEGERI</w:t>
      </w:r>
      <w:r>
        <w:rPr>
          <w:b/>
          <w:sz w:val="24"/>
        </w:rPr>
        <w:tab/>
      </w:r>
      <w:r>
        <w:rPr>
          <w:b/>
          <w:sz w:val="24"/>
        </w:rPr>
        <w:t>MAJALENGKA</w:t>
      </w:r>
      <w:r>
        <w:rPr>
          <w:b/>
          <w:sz w:val="24"/>
        </w:rPr>
        <w:tab/>
      </w:r>
      <w:r>
        <w:rPr>
          <w:b/>
          <w:sz w:val="24"/>
        </w:rPr>
        <w:t>(Studi</w:t>
      </w:r>
      <w:r>
        <w:rPr>
          <w:b/>
          <w:sz w:val="24"/>
        </w:rPr>
        <w:tab/>
      </w:r>
      <w:r>
        <w:rPr>
          <w:b/>
          <w:sz w:val="24"/>
        </w:rPr>
        <w:t>Perkara</w:t>
      </w:r>
      <w:r>
        <w:rPr>
          <w:b/>
          <w:sz w:val="24"/>
        </w:rPr>
        <w:tab/>
      </w:r>
      <w:r>
        <w:rPr>
          <w:b/>
          <w:spacing w:val="-1"/>
          <w:sz w:val="24"/>
        </w:rPr>
        <w:t>Nomor: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 xml:space="preserve">245/Pid.SUS/2021/PN.Mjl)” </w:t>
      </w:r>
      <w:r>
        <w:rPr>
          <w:sz w:val="24"/>
        </w:rPr>
        <w:t>Tesis ini merupakan salah satu syarat memperoleh</w:t>
      </w:r>
      <w:r>
        <w:rPr>
          <w:spacing w:val="1"/>
          <w:sz w:val="24"/>
        </w:rPr>
        <w:t xml:space="preserve"> </w:t>
      </w:r>
      <w:r>
        <w:rPr>
          <w:sz w:val="24"/>
        </w:rPr>
        <w:t>gelar pasca sarjana Magister Ilmu Hukum di Universitas Islam Sultan Agung</w:t>
      </w:r>
      <w:r>
        <w:rPr>
          <w:spacing w:val="1"/>
          <w:sz w:val="24"/>
        </w:rPr>
        <w:t xml:space="preserve"> </w:t>
      </w:r>
      <w:r>
        <w:rPr>
          <w:sz w:val="24"/>
        </w:rPr>
        <w:t>Semarang.</w:t>
      </w:r>
    </w:p>
    <w:p>
      <w:pPr>
        <w:pStyle w:val="6"/>
        <w:spacing w:line="480" w:lineRule="auto"/>
        <w:ind w:left="588" w:right="1707" w:firstLine="744"/>
        <w:jc w:val="both"/>
      </w:pPr>
      <w:r>
        <w:t>Sehubungan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selesainya</w:t>
      </w:r>
      <w:r>
        <w:rPr>
          <w:spacing w:val="1"/>
        </w:rPr>
        <w:t xml:space="preserve"> </w:t>
      </w:r>
      <w:r>
        <w:t>penyusunan</w:t>
      </w:r>
      <w:r>
        <w:rPr>
          <w:spacing w:val="1"/>
        </w:rPr>
        <w:t xml:space="preserve"> </w:t>
      </w:r>
      <w:r>
        <w:t>tesis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peneliti</w:t>
      </w:r>
      <w:r>
        <w:rPr>
          <w:spacing w:val="1"/>
        </w:rPr>
        <w:t xml:space="preserve"> </w:t>
      </w:r>
      <w:r>
        <w:t>ingin</w:t>
      </w:r>
      <w:r>
        <w:rPr>
          <w:spacing w:val="1"/>
        </w:rPr>
        <w:t xml:space="preserve"> </w:t>
      </w:r>
      <w:r>
        <w:t>mengucapkan</w:t>
      </w:r>
      <w:r>
        <w:rPr>
          <w:spacing w:val="1"/>
        </w:rPr>
        <w:t xml:space="preserve"> </w:t>
      </w:r>
      <w:r>
        <w:t>terima</w:t>
      </w:r>
      <w:r>
        <w:rPr>
          <w:spacing w:val="1"/>
        </w:rPr>
        <w:t xml:space="preserve"> </w:t>
      </w:r>
      <w:r>
        <w:t>kasih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penghargaan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setinggi-tingginya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bantuan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tidakl</w:t>
      </w:r>
      <w:r>
        <w:rPr>
          <w:spacing w:val="1"/>
        </w:rPr>
        <w:t xml:space="preserve"> </w:t>
      </w:r>
      <w:r>
        <w:t>angsung. Karena tanpa bantuan tersebut maka penyusunan tesis ini tidak akan</w:t>
      </w:r>
      <w:r>
        <w:rPr>
          <w:spacing w:val="1"/>
        </w:rPr>
        <w:t xml:space="preserve"> </w:t>
      </w:r>
      <w:r>
        <w:t>dapat</w:t>
      </w:r>
      <w:r>
        <w:rPr>
          <w:spacing w:val="12"/>
        </w:rPr>
        <w:t xml:space="preserve"> </w:t>
      </w:r>
      <w:r>
        <w:t>berhasil.</w:t>
      </w:r>
      <w:r>
        <w:rPr>
          <w:spacing w:val="11"/>
        </w:rPr>
        <w:t xml:space="preserve"> </w:t>
      </w:r>
      <w:r>
        <w:t>Penulis</w:t>
      </w:r>
      <w:r>
        <w:rPr>
          <w:spacing w:val="10"/>
        </w:rPr>
        <w:t xml:space="preserve"> </w:t>
      </w:r>
      <w:r>
        <w:t>menyampaikan</w:t>
      </w:r>
      <w:r>
        <w:rPr>
          <w:spacing w:val="11"/>
        </w:rPr>
        <w:t xml:space="preserve"> </w:t>
      </w:r>
      <w:r>
        <w:t>terima</w:t>
      </w:r>
      <w:r>
        <w:rPr>
          <w:spacing w:val="13"/>
        </w:rPr>
        <w:t xml:space="preserve"> </w:t>
      </w:r>
      <w:r>
        <w:t>kasih</w:t>
      </w:r>
      <w:r>
        <w:rPr>
          <w:spacing w:val="11"/>
        </w:rPr>
        <w:t xml:space="preserve"> </w:t>
      </w:r>
      <w:r>
        <w:t>kepada:</w:t>
      </w:r>
    </w:p>
    <w:p>
      <w:pPr>
        <w:pStyle w:val="12"/>
        <w:numPr>
          <w:ilvl w:val="0"/>
          <w:numId w:val="1"/>
        </w:numPr>
        <w:tabs>
          <w:tab w:val="left" w:pos="949"/>
        </w:tabs>
        <w:spacing w:before="0" w:after="0" w:line="480" w:lineRule="auto"/>
        <w:ind w:left="948" w:right="1695" w:hanging="361"/>
        <w:jc w:val="left"/>
        <w:rPr>
          <w:sz w:val="24"/>
        </w:rPr>
      </w:pPr>
      <w:r>
        <w:rPr>
          <w:sz w:val="24"/>
        </w:rPr>
        <w:t>Prof.</w:t>
      </w:r>
      <w:r>
        <w:rPr>
          <w:spacing w:val="47"/>
          <w:sz w:val="24"/>
        </w:rPr>
        <w:t xml:space="preserve"> </w:t>
      </w:r>
      <w:r>
        <w:rPr>
          <w:sz w:val="24"/>
        </w:rPr>
        <w:t>Dr.</w:t>
      </w:r>
      <w:r>
        <w:rPr>
          <w:spacing w:val="51"/>
          <w:sz w:val="24"/>
        </w:rPr>
        <w:t xml:space="preserve"> </w:t>
      </w:r>
      <w:r>
        <w:rPr>
          <w:sz w:val="24"/>
        </w:rPr>
        <w:t>H.</w:t>
      </w:r>
      <w:r>
        <w:rPr>
          <w:spacing w:val="51"/>
          <w:sz w:val="24"/>
        </w:rPr>
        <w:t xml:space="preserve"> </w:t>
      </w:r>
      <w:r>
        <w:rPr>
          <w:sz w:val="24"/>
        </w:rPr>
        <w:t>Gunarto,</w:t>
      </w:r>
      <w:r>
        <w:rPr>
          <w:spacing w:val="47"/>
          <w:sz w:val="24"/>
        </w:rPr>
        <w:t xml:space="preserve"> </w:t>
      </w:r>
      <w:r>
        <w:rPr>
          <w:sz w:val="24"/>
        </w:rPr>
        <w:t>S.H.,</w:t>
      </w:r>
      <w:r>
        <w:rPr>
          <w:spacing w:val="51"/>
          <w:sz w:val="24"/>
        </w:rPr>
        <w:t xml:space="preserve"> </w:t>
      </w:r>
      <w:r>
        <w:rPr>
          <w:sz w:val="24"/>
        </w:rPr>
        <w:t>S.E.,</w:t>
      </w:r>
      <w:r>
        <w:rPr>
          <w:spacing w:val="47"/>
          <w:sz w:val="24"/>
        </w:rPr>
        <w:t xml:space="preserve"> </w:t>
      </w:r>
      <w:r>
        <w:rPr>
          <w:sz w:val="24"/>
        </w:rPr>
        <w:t>Akt.,</w:t>
      </w:r>
      <w:r>
        <w:rPr>
          <w:spacing w:val="51"/>
          <w:sz w:val="24"/>
        </w:rPr>
        <w:t xml:space="preserve"> </w:t>
      </w:r>
      <w:r>
        <w:rPr>
          <w:sz w:val="24"/>
        </w:rPr>
        <w:t>M.Hum,</w:t>
      </w:r>
      <w:r>
        <w:rPr>
          <w:spacing w:val="48"/>
          <w:sz w:val="24"/>
        </w:rPr>
        <w:t xml:space="preserve"> </w:t>
      </w:r>
      <w:r>
        <w:rPr>
          <w:sz w:val="24"/>
        </w:rPr>
        <w:t>selaku</w:t>
      </w:r>
      <w:r>
        <w:rPr>
          <w:spacing w:val="48"/>
          <w:sz w:val="24"/>
        </w:rPr>
        <w:t xml:space="preserve"> </w:t>
      </w:r>
      <w:r>
        <w:rPr>
          <w:sz w:val="24"/>
        </w:rPr>
        <w:t>Rektor</w:t>
      </w:r>
      <w:r>
        <w:rPr>
          <w:spacing w:val="49"/>
          <w:sz w:val="24"/>
        </w:rPr>
        <w:t xml:space="preserve"> </w:t>
      </w:r>
      <w:r>
        <w:rPr>
          <w:sz w:val="24"/>
        </w:rPr>
        <w:t>Universitas</w:t>
      </w:r>
      <w:r>
        <w:rPr>
          <w:spacing w:val="-57"/>
          <w:sz w:val="24"/>
        </w:rPr>
        <w:t xml:space="preserve"> </w:t>
      </w:r>
      <w:r>
        <w:rPr>
          <w:sz w:val="24"/>
        </w:rPr>
        <w:t>Islam Sultan Agung</w:t>
      </w:r>
      <w:r>
        <w:rPr>
          <w:spacing w:val="-4"/>
          <w:sz w:val="24"/>
        </w:rPr>
        <w:t xml:space="preserve"> </w:t>
      </w:r>
      <w:r>
        <w:rPr>
          <w:sz w:val="24"/>
        </w:rPr>
        <w:t>Semarang.</w:t>
      </w:r>
    </w:p>
    <w:p>
      <w:pPr>
        <w:pStyle w:val="12"/>
        <w:numPr>
          <w:ilvl w:val="0"/>
          <w:numId w:val="1"/>
        </w:numPr>
        <w:tabs>
          <w:tab w:val="left" w:pos="949"/>
          <w:tab w:val="left" w:pos="5245"/>
        </w:tabs>
        <w:spacing w:before="0" w:after="0" w:line="480" w:lineRule="auto"/>
        <w:ind w:left="948" w:right="1710" w:hanging="361"/>
        <w:jc w:val="left"/>
        <w:rPr>
          <w:sz w:val="24"/>
        </w:rPr>
      </w:pPr>
      <w:r>
        <w:rPr>
          <w:sz w:val="24"/>
        </w:rPr>
        <w:t>Dr.</w:t>
      </w:r>
      <w:r>
        <w:rPr>
          <w:spacing w:val="-2"/>
          <w:sz w:val="24"/>
        </w:rPr>
        <w:t xml:space="preserve"> </w:t>
      </w:r>
      <w:r>
        <w:rPr>
          <w:sz w:val="24"/>
        </w:rPr>
        <w:t>Bambang</w:t>
      </w:r>
      <w:r>
        <w:rPr>
          <w:spacing w:val="68"/>
          <w:sz w:val="24"/>
        </w:rPr>
        <w:t xml:space="preserve"> </w:t>
      </w:r>
      <w:r>
        <w:rPr>
          <w:sz w:val="24"/>
        </w:rPr>
        <w:t>Tri</w:t>
      </w:r>
      <w:r>
        <w:rPr>
          <w:spacing w:val="69"/>
          <w:sz w:val="24"/>
        </w:rPr>
        <w:t xml:space="preserve"> </w:t>
      </w:r>
      <w:r>
        <w:rPr>
          <w:sz w:val="24"/>
        </w:rPr>
        <w:t>Bawono,</w:t>
      </w:r>
      <w:r>
        <w:rPr>
          <w:spacing w:val="72"/>
          <w:sz w:val="24"/>
        </w:rPr>
        <w:t xml:space="preserve"> </w:t>
      </w:r>
      <w:r>
        <w:rPr>
          <w:sz w:val="24"/>
        </w:rPr>
        <w:t>S.H.,</w:t>
      </w:r>
      <w:r>
        <w:rPr>
          <w:spacing w:val="72"/>
          <w:sz w:val="24"/>
        </w:rPr>
        <w:t xml:space="preserve"> </w:t>
      </w:r>
      <w:r>
        <w:rPr>
          <w:sz w:val="24"/>
        </w:rPr>
        <w:t>M.H.,</w:t>
      </w:r>
      <w:r>
        <w:rPr>
          <w:sz w:val="24"/>
        </w:rPr>
        <w:tab/>
      </w:r>
      <w:r>
        <w:rPr>
          <w:sz w:val="24"/>
        </w:rPr>
        <w:t>selaku</w:t>
      </w:r>
      <w:r>
        <w:rPr>
          <w:spacing w:val="39"/>
          <w:sz w:val="24"/>
        </w:rPr>
        <w:t xml:space="preserve"> </w:t>
      </w:r>
      <w:r>
        <w:rPr>
          <w:sz w:val="24"/>
        </w:rPr>
        <w:t>Dekan</w:t>
      </w:r>
      <w:r>
        <w:rPr>
          <w:spacing w:val="44"/>
          <w:sz w:val="24"/>
        </w:rPr>
        <w:t xml:space="preserve"> </w:t>
      </w:r>
      <w:r>
        <w:rPr>
          <w:sz w:val="24"/>
        </w:rPr>
        <w:t>Fakultas</w:t>
      </w:r>
      <w:r>
        <w:rPr>
          <w:spacing w:val="42"/>
          <w:sz w:val="24"/>
        </w:rPr>
        <w:t xml:space="preserve"> </w:t>
      </w:r>
      <w:r>
        <w:rPr>
          <w:sz w:val="24"/>
        </w:rPr>
        <w:t>Hukum</w:t>
      </w:r>
      <w:r>
        <w:rPr>
          <w:spacing w:val="-57"/>
          <w:sz w:val="24"/>
        </w:rPr>
        <w:t xml:space="preserve"> </w:t>
      </w:r>
      <w:r>
        <w:rPr>
          <w:sz w:val="24"/>
        </w:rPr>
        <w:t>Universitas</w:t>
      </w:r>
      <w:r>
        <w:rPr>
          <w:spacing w:val="8"/>
          <w:sz w:val="24"/>
        </w:rPr>
        <w:t xml:space="preserve"> </w:t>
      </w:r>
      <w:r>
        <w:rPr>
          <w:sz w:val="24"/>
        </w:rPr>
        <w:t>Islam</w:t>
      </w:r>
      <w:r>
        <w:rPr>
          <w:spacing w:val="10"/>
          <w:sz w:val="24"/>
        </w:rPr>
        <w:t xml:space="preserve"> </w:t>
      </w:r>
      <w:r>
        <w:rPr>
          <w:sz w:val="24"/>
        </w:rPr>
        <w:t>Sultan</w:t>
      </w:r>
      <w:r>
        <w:rPr>
          <w:spacing w:val="9"/>
          <w:sz w:val="24"/>
        </w:rPr>
        <w:t xml:space="preserve"> </w:t>
      </w:r>
      <w:r>
        <w:rPr>
          <w:sz w:val="24"/>
        </w:rPr>
        <w:t>Agung</w:t>
      </w:r>
      <w:r>
        <w:rPr>
          <w:spacing w:val="9"/>
          <w:sz w:val="24"/>
        </w:rPr>
        <w:t xml:space="preserve"> </w:t>
      </w:r>
      <w:r>
        <w:rPr>
          <w:sz w:val="24"/>
        </w:rPr>
        <w:t>Semarang.</w:t>
      </w:r>
    </w:p>
    <w:p>
      <w:pPr>
        <w:pStyle w:val="12"/>
        <w:numPr>
          <w:ilvl w:val="0"/>
          <w:numId w:val="1"/>
        </w:numPr>
        <w:tabs>
          <w:tab w:val="left" w:pos="949"/>
        </w:tabs>
        <w:spacing w:before="0" w:after="0" w:line="480" w:lineRule="auto"/>
        <w:ind w:left="948" w:right="1709" w:hanging="361"/>
        <w:jc w:val="left"/>
        <w:rPr>
          <w:sz w:val="24"/>
        </w:rPr>
      </w:pPr>
      <w:r>
        <w:rPr>
          <w:sz w:val="24"/>
        </w:rPr>
        <w:t>Dr.</w:t>
      </w:r>
      <w:r>
        <w:rPr>
          <w:spacing w:val="60"/>
          <w:sz w:val="24"/>
        </w:rPr>
        <w:t xml:space="preserve"> </w:t>
      </w:r>
      <w:r>
        <w:rPr>
          <w:sz w:val="24"/>
        </w:rPr>
        <w:t>Hj.</w:t>
      </w:r>
      <w:r>
        <w:rPr>
          <w:spacing w:val="2"/>
          <w:sz w:val="24"/>
        </w:rPr>
        <w:t xml:space="preserve"> </w:t>
      </w:r>
      <w:r>
        <w:rPr>
          <w:sz w:val="24"/>
        </w:rPr>
        <w:t>Sri</w:t>
      </w:r>
      <w:r>
        <w:rPr>
          <w:spacing w:val="2"/>
          <w:sz w:val="24"/>
        </w:rPr>
        <w:t xml:space="preserve"> </w:t>
      </w:r>
      <w:r>
        <w:rPr>
          <w:sz w:val="24"/>
        </w:rPr>
        <w:t>Kusriyah</w:t>
      </w:r>
      <w:r>
        <w:rPr>
          <w:i/>
          <w:sz w:val="24"/>
        </w:rPr>
        <w:t>,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SH.,M.Hum.,</w:t>
      </w:r>
      <w:r>
        <w:rPr>
          <w:spacing w:val="56"/>
          <w:sz w:val="24"/>
        </w:rPr>
        <w:t xml:space="preserve"> </w:t>
      </w:r>
      <w:r>
        <w:rPr>
          <w:sz w:val="24"/>
        </w:rPr>
        <w:t>selaku</w:t>
      </w:r>
      <w:r>
        <w:rPr>
          <w:spacing w:val="58"/>
          <w:sz w:val="24"/>
        </w:rPr>
        <w:t xml:space="preserve"> </w:t>
      </w:r>
      <w:r>
        <w:rPr>
          <w:sz w:val="24"/>
        </w:rPr>
        <w:t>Ketua</w:t>
      </w:r>
      <w:r>
        <w:rPr>
          <w:spacing w:val="6"/>
          <w:sz w:val="24"/>
        </w:rPr>
        <w:t xml:space="preserve"> </w:t>
      </w:r>
      <w:r>
        <w:rPr>
          <w:sz w:val="24"/>
        </w:rPr>
        <w:t>Program</w:t>
      </w:r>
      <w:r>
        <w:rPr>
          <w:spacing w:val="6"/>
          <w:sz w:val="24"/>
        </w:rPr>
        <w:t xml:space="preserve"> </w:t>
      </w:r>
      <w:r>
        <w:rPr>
          <w:sz w:val="24"/>
        </w:rPr>
        <w:t>Studi</w:t>
      </w:r>
      <w:r>
        <w:rPr>
          <w:spacing w:val="6"/>
          <w:sz w:val="24"/>
        </w:rPr>
        <w:t xml:space="preserve"> </w:t>
      </w:r>
      <w:r>
        <w:rPr>
          <w:sz w:val="24"/>
        </w:rPr>
        <w:t>Magister</w:t>
      </w:r>
      <w:r>
        <w:rPr>
          <w:spacing w:val="-57"/>
          <w:sz w:val="24"/>
        </w:rPr>
        <w:t xml:space="preserve"> </w:t>
      </w:r>
      <w:r>
        <w:rPr>
          <w:sz w:val="24"/>
        </w:rPr>
        <w:t>(S2)</w:t>
      </w:r>
      <w:r>
        <w:rPr>
          <w:spacing w:val="12"/>
          <w:sz w:val="24"/>
        </w:rPr>
        <w:t xml:space="preserve"> </w:t>
      </w:r>
      <w:r>
        <w:rPr>
          <w:sz w:val="24"/>
        </w:rPr>
        <w:t>Ilmu</w:t>
      </w:r>
      <w:r>
        <w:rPr>
          <w:spacing w:val="18"/>
          <w:sz w:val="24"/>
        </w:rPr>
        <w:t xml:space="preserve"> </w:t>
      </w:r>
      <w:r>
        <w:rPr>
          <w:sz w:val="24"/>
        </w:rPr>
        <w:t>Hukum</w:t>
      </w:r>
      <w:r>
        <w:rPr>
          <w:spacing w:val="18"/>
          <w:sz w:val="24"/>
        </w:rPr>
        <w:t xml:space="preserve"> </w:t>
      </w:r>
      <w:r>
        <w:rPr>
          <w:sz w:val="24"/>
        </w:rPr>
        <w:t>Universitas</w:t>
      </w:r>
      <w:r>
        <w:rPr>
          <w:spacing w:val="12"/>
          <w:sz w:val="24"/>
        </w:rPr>
        <w:t xml:space="preserve"> </w:t>
      </w:r>
      <w:r>
        <w:rPr>
          <w:sz w:val="24"/>
        </w:rPr>
        <w:t>Islam</w:t>
      </w:r>
      <w:r>
        <w:rPr>
          <w:spacing w:val="14"/>
          <w:sz w:val="24"/>
        </w:rPr>
        <w:t xml:space="preserve"> </w:t>
      </w:r>
      <w:r>
        <w:rPr>
          <w:sz w:val="24"/>
        </w:rPr>
        <w:t>Sultan</w:t>
      </w:r>
      <w:r>
        <w:rPr>
          <w:spacing w:val="12"/>
          <w:sz w:val="24"/>
        </w:rPr>
        <w:t xml:space="preserve"> </w:t>
      </w:r>
      <w:r>
        <w:rPr>
          <w:sz w:val="24"/>
        </w:rPr>
        <w:t>Agung</w:t>
      </w:r>
      <w:r>
        <w:rPr>
          <w:spacing w:val="9"/>
          <w:sz w:val="24"/>
        </w:rPr>
        <w:t xml:space="preserve"> </w:t>
      </w:r>
      <w:r>
        <w:rPr>
          <w:sz w:val="24"/>
        </w:rPr>
        <w:t>Semarang</w:t>
      </w:r>
      <w:r>
        <w:rPr>
          <w:spacing w:val="18"/>
          <w:sz w:val="24"/>
        </w:rPr>
        <w:t xml:space="preserve"> </w:t>
      </w:r>
      <w:r>
        <w:rPr>
          <w:sz w:val="24"/>
        </w:rPr>
        <w:t>dan</w:t>
      </w:r>
    </w:p>
    <w:p>
      <w:pPr>
        <w:spacing w:after="0" w:line="480" w:lineRule="auto"/>
        <w:jc w:val="left"/>
        <w:rPr>
          <w:sz w:val="24"/>
        </w:rPr>
        <w:sectPr>
          <w:pgSz w:w="11910" w:h="16840"/>
          <w:pgMar w:top="1580" w:right="0" w:bottom="1240" w:left="1680" w:header="0" w:footer="96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12"/>
        <w:numPr>
          <w:ilvl w:val="0"/>
          <w:numId w:val="1"/>
        </w:numPr>
        <w:tabs>
          <w:tab w:val="left" w:pos="949"/>
        </w:tabs>
        <w:spacing w:before="90" w:after="0" w:line="480" w:lineRule="auto"/>
        <w:ind w:left="948" w:right="1699" w:hanging="361"/>
        <w:jc w:val="both"/>
        <w:rPr>
          <w:sz w:val="24"/>
        </w:rPr>
      </w:pPr>
      <w:r>
        <w:rPr>
          <w:sz w:val="24"/>
        </w:rPr>
        <w:t>Dr. H. Umar Ma‟ruf, S.H., Sp. N., M.Hum, selaku dosen Pembimbing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membimbing</w:t>
      </w:r>
      <w:r>
        <w:rPr>
          <w:spacing w:val="1"/>
          <w:sz w:val="24"/>
        </w:rPr>
        <w:t xml:space="preserve"> </w:t>
      </w:r>
      <w:r>
        <w:rPr>
          <w:sz w:val="24"/>
        </w:rPr>
        <w:t>penulis</w:t>
      </w:r>
      <w:r>
        <w:rPr>
          <w:spacing w:val="1"/>
          <w:sz w:val="24"/>
        </w:rPr>
        <w:t xml:space="preserve"> </w:t>
      </w:r>
      <w:r>
        <w:rPr>
          <w:sz w:val="24"/>
        </w:rPr>
        <w:t>serta</w:t>
      </w:r>
      <w:r>
        <w:rPr>
          <w:spacing w:val="1"/>
          <w:sz w:val="24"/>
        </w:rPr>
        <w:t xml:space="preserve"> </w:t>
      </w:r>
      <w:r>
        <w:rPr>
          <w:sz w:val="24"/>
        </w:rPr>
        <w:t>memberikan</w:t>
      </w:r>
      <w:r>
        <w:rPr>
          <w:spacing w:val="1"/>
          <w:sz w:val="24"/>
        </w:rPr>
        <w:t xml:space="preserve"> </w:t>
      </w:r>
      <w:r>
        <w:rPr>
          <w:sz w:val="24"/>
        </w:rPr>
        <w:t>petunjuk</w:t>
      </w:r>
      <w:r>
        <w:rPr>
          <w:spacing w:val="60"/>
          <w:sz w:val="24"/>
        </w:rPr>
        <w:t xml:space="preserve"> </w:t>
      </w:r>
      <w:r>
        <w:rPr>
          <w:sz w:val="24"/>
        </w:rPr>
        <w:t>serta</w:t>
      </w:r>
      <w:r>
        <w:rPr>
          <w:spacing w:val="60"/>
          <w:sz w:val="24"/>
        </w:rPr>
        <w:t xml:space="preserve"> </w:t>
      </w:r>
      <w:r>
        <w:rPr>
          <w:sz w:val="24"/>
        </w:rPr>
        <w:t>saran</w:t>
      </w:r>
      <w:r>
        <w:rPr>
          <w:spacing w:val="60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sangat</w:t>
      </w:r>
      <w:r>
        <w:rPr>
          <w:spacing w:val="18"/>
          <w:sz w:val="24"/>
        </w:rPr>
        <w:t xml:space="preserve"> </w:t>
      </w:r>
      <w:r>
        <w:rPr>
          <w:sz w:val="24"/>
        </w:rPr>
        <w:t>berguna</w:t>
      </w:r>
      <w:r>
        <w:rPr>
          <w:spacing w:val="18"/>
          <w:sz w:val="24"/>
        </w:rPr>
        <w:t xml:space="preserve"> </w:t>
      </w:r>
      <w:r>
        <w:rPr>
          <w:sz w:val="24"/>
        </w:rPr>
        <w:t>bagi</w:t>
      </w:r>
      <w:r>
        <w:rPr>
          <w:spacing w:val="17"/>
          <w:sz w:val="24"/>
        </w:rPr>
        <w:t xml:space="preserve"> </w:t>
      </w:r>
      <w:r>
        <w:rPr>
          <w:sz w:val="24"/>
        </w:rPr>
        <w:t>penulis,</w:t>
      </w:r>
      <w:r>
        <w:rPr>
          <w:spacing w:val="15"/>
          <w:sz w:val="24"/>
        </w:rPr>
        <w:t xml:space="preserve"> </w:t>
      </w:r>
      <w:r>
        <w:rPr>
          <w:sz w:val="24"/>
        </w:rPr>
        <w:t>sehingga</w:t>
      </w:r>
      <w:r>
        <w:rPr>
          <w:spacing w:val="20"/>
          <w:sz w:val="24"/>
        </w:rPr>
        <w:t xml:space="preserve"> </w:t>
      </w:r>
      <w:r>
        <w:rPr>
          <w:sz w:val="24"/>
        </w:rPr>
        <w:t>tesis</w:t>
      </w:r>
      <w:r>
        <w:rPr>
          <w:spacing w:val="15"/>
          <w:sz w:val="24"/>
        </w:rPr>
        <w:t xml:space="preserve"> </w:t>
      </w:r>
      <w:r>
        <w:rPr>
          <w:sz w:val="24"/>
        </w:rPr>
        <w:t>ini</w:t>
      </w:r>
      <w:r>
        <w:rPr>
          <w:spacing w:val="18"/>
          <w:sz w:val="24"/>
        </w:rPr>
        <w:t xml:space="preserve"> </w:t>
      </w:r>
      <w:r>
        <w:rPr>
          <w:sz w:val="24"/>
        </w:rPr>
        <w:t>dapat</w:t>
      </w:r>
      <w:r>
        <w:rPr>
          <w:spacing w:val="14"/>
          <w:sz w:val="24"/>
        </w:rPr>
        <w:t xml:space="preserve"> </w:t>
      </w:r>
      <w:r>
        <w:rPr>
          <w:sz w:val="24"/>
        </w:rPr>
        <w:t>terselesaikan.</w:t>
      </w:r>
    </w:p>
    <w:p>
      <w:pPr>
        <w:pStyle w:val="12"/>
        <w:numPr>
          <w:ilvl w:val="0"/>
          <w:numId w:val="1"/>
        </w:numPr>
        <w:tabs>
          <w:tab w:val="left" w:pos="949"/>
        </w:tabs>
        <w:spacing w:before="0" w:after="0" w:line="480" w:lineRule="auto"/>
        <w:ind w:left="948" w:right="1704" w:hanging="361"/>
        <w:jc w:val="both"/>
        <w:rPr>
          <w:sz w:val="24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915035</wp:posOffset>
            </wp:positionV>
            <wp:extent cx="4064000" cy="388620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Bapak dan Ibu Dosen Pasca Sarjana Magister Ilmu Hukum Universitas Islam</w:t>
      </w:r>
      <w:r>
        <w:rPr>
          <w:spacing w:val="1"/>
          <w:sz w:val="24"/>
        </w:rPr>
        <w:t xml:space="preserve"> </w:t>
      </w:r>
      <w:r>
        <w:rPr>
          <w:sz w:val="24"/>
        </w:rPr>
        <w:t>Sultan Agung Semarang yang telah memberikan khasanah ilmu pengetahuan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bermanfaat kepada</w:t>
      </w:r>
      <w:r>
        <w:rPr>
          <w:spacing w:val="1"/>
          <w:sz w:val="24"/>
        </w:rPr>
        <w:t xml:space="preserve"> </w:t>
      </w:r>
      <w:r>
        <w:rPr>
          <w:sz w:val="24"/>
        </w:rPr>
        <w:t>penulis.</w:t>
      </w:r>
    </w:p>
    <w:p>
      <w:pPr>
        <w:pStyle w:val="12"/>
        <w:numPr>
          <w:ilvl w:val="0"/>
          <w:numId w:val="1"/>
        </w:numPr>
        <w:tabs>
          <w:tab w:val="left" w:pos="949"/>
        </w:tabs>
        <w:spacing w:before="1" w:after="0" w:line="480" w:lineRule="auto"/>
        <w:ind w:left="948" w:right="1696" w:hanging="361"/>
        <w:jc w:val="both"/>
        <w:rPr>
          <w:sz w:val="24"/>
        </w:rPr>
      </w:pPr>
      <w:r>
        <w:rPr>
          <w:sz w:val="24"/>
        </w:rPr>
        <w:t>Staf</w:t>
      </w:r>
      <w:r>
        <w:rPr>
          <w:spacing w:val="1"/>
          <w:sz w:val="24"/>
        </w:rPr>
        <w:t xml:space="preserve"> </w:t>
      </w:r>
      <w:r>
        <w:rPr>
          <w:sz w:val="24"/>
        </w:rPr>
        <w:t>administrasi,</w:t>
      </w:r>
      <w:r>
        <w:rPr>
          <w:spacing w:val="1"/>
          <w:sz w:val="24"/>
        </w:rPr>
        <w:t xml:space="preserve"> </w:t>
      </w:r>
      <w:r>
        <w:rPr>
          <w:sz w:val="24"/>
        </w:rPr>
        <w:t>tata</w:t>
      </w:r>
      <w:r>
        <w:rPr>
          <w:spacing w:val="1"/>
          <w:sz w:val="24"/>
        </w:rPr>
        <w:t xml:space="preserve"> </w:t>
      </w:r>
      <w:r>
        <w:rPr>
          <w:sz w:val="24"/>
        </w:rPr>
        <w:t>usaha,</w:t>
      </w:r>
      <w:r>
        <w:rPr>
          <w:spacing w:val="1"/>
          <w:sz w:val="24"/>
        </w:rPr>
        <w:t xml:space="preserve"> </w:t>
      </w:r>
      <w:r>
        <w:rPr>
          <w:sz w:val="24"/>
        </w:rPr>
        <w:t>perpustakaan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Fakultas</w:t>
      </w:r>
      <w:r>
        <w:rPr>
          <w:spacing w:val="1"/>
          <w:sz w:val="24"/>
        </w:rPr>
        <w:t xml:space="preserve"> </w:t>
      </w:r>
      <w:r>
        <w:rPr>
          <w:sz w:val="24"/>
        </w:rPr>
        <w:t>Hukum</w:t>
      </w:r>
      <w:r>
        <w:rPr>
          <w:spacing w:val="60"/>
          <w:sz w:val="24"/>
        </w:rPr>
        <w:t xml:space="preserve"> </w:t>
      </w:r>
      <w:r>
        <w:rPr>
          <w:sz w:val="24"/>
        </w:rPr>
        <w:t>Pasca</w:t>
      </w:r>
      <w:r>
        <w:rPr>
          <w:spacing w:val="1"/>
          <w:sz w:val="24"/>
        </w:rPr>
        <w:t xml:space="preserve"> </w:t>
      </w:r>
      <w:r>
        <w:rPr>
          <w:sz w:val="24"/>
        </w:rPr>
        <w:t>Sarjana Magister</w:t>
      </w:r>
      <w:r>
        <w:rPr>
          <w:spacing w:val="1"/>
          <w:sz w:val="24"/>
        </w:rPr>
        <w:t xml:space="preserve"> </w:t>
      </w:r>
      <w:r>
        <w:rPr>
          <w:sz w:val="24"/>
        </w:rPr>
        <w:t>Ilmu</w:t>
      </w:r>
      <w:r>
        <w:rPr>
          <w:spacing w:val="1"/>
          <w:sz w:val="24"/>
        </w:rPr>
        <w:t xml:space="preserve"> </w:t>
      </w:r>
      <w:r>
        <w:rPr>
          <w:sz w:val="24"/>
        </w:rPr>
        <w:t>Hukum</w:t>
      </w:r>
      <w:r>
        <w:rPr>
          <w:spacing w:val="1"/>
          <w:sz w:val="24"/>
        </w:rPr>
        <w:t xml:space="preserve"> </w:t>
      </w:r>
      <w:r>
        <w:rPr>
          <w:sz w:val="24"/>
        </w:rPr>
        <w:t>Universitas</w:t>
      </w:r>
      <w:r>
        <w:rPr>
          <w:spacing w:val="1"/>
          <w:sz w:val="24"/>
        </w:rPr>
        <w:t xml:space="preserve"> </w:t>
      </w:r>
      <w:r>
        <w:rPr>
          <w:sz w:val="24"/>
        </w:rPr>
        <w:t>Islam</w:t>
      </w:r>
      <w:r>
        <w:rPr>
          <w:spacing w:val="1"/>
          <w:sz w:val="24"/>
        </w:rPr>
        <w:t xml:space="preserve"> </w:t>
      </w:r>
      <w:r>
        <w:rPr>
          <w:sz w:val="24"/>
        </w:rPr>
        <w:t>Sultan</w:t>
      </w:r>
      <w:r>
        <w:rPr>
          <w:spacing w:val="1"/>
          <w:sz w:val="24"/>
        </w:rPr>
        <w:t xml:space="preserve"> </w:t>
      </w:r>
      <w:r>
        <w:rPr>
          <w:sz w:val="24"/>
        </w:rPr>
        <w:t>Agung</w:t>
      </w:r>
      <w:r>
        <w:rPr>
          <w:spacing w:val="60"/>
          <w:sz w:val="24"/>
        </w:rPr>
        <w:t xml:space="preserve"> </w:t>
      </w:r>
      <w:r>
        <w:rPr>
          <w:sz w:val="24"/>
        </w:rPr>
        <w:t>Semarang</w:t>
      </w:r>
      <w:r>
        <w:rPr>
          <w:spacing w:val="1"/>
          <w:sz w:val="24"/>
        </w:rPr>
        <w:t xml:space="preserve"> </w:t>
      </w:r>
      <w:r>
        <w:rPr>
          <w:sz w:val="24"/>
        </w:rPr>
        <w:t>yang telah memberikan kemudahan serta memenuhi kebutuhan dalam rangka</w:t>
      </w:r>
      <w:r>
        <w:rPr>
          <w:spacing w:val="1"/>
          <w:sz w:val="24"/>
        </w:rPr>
        <w:t xml:space="preserve"> </w:t>
      </w:r>
      <w:r>
        <w:rPr>
          <w:sz w:val="24"/>
        </w:rPr>
        <w:t>penyelesaian</w:t>
      </w:r>
      <w:r>
        <w:rPr>
          <w:spacing w:val="1"/>
          <w:sz w:val="24"/>
        </w:rPr>
        <w:t xml:space="preserve"> </w:t>
      </w:r>
      <w:r>
        <w:rPr>
          <w:sz w:val="24"/>
        </w:rPr>
        <w:t>tesis</w:t>
      </w:r>
      <w:r>
        <w:rPr>
          <w:spacing w:val="-1"/>
          <w:sz w:val="24"/>
        </w:rPr>
        <w:t xml:space="preserve"> </w:t>
      </w:r>
      <w:r>
        <w:rPr>
          <w:sz w:val="24"/>
        </w:rPr>
        <w:t>ini.</w:t>
      </w:r>
    </w:p>
    <w:p>
      <w:pPr>
        <w:pStyle w:val="12"/>
        <w:numPr>
          <w:ilvl w:val="0"/>
          <w:numId w:val="1"/>
        </w:numPr>
        <w:tabs>
          <w:tab w:val="left" w:pos="949"/>
        </w:tabs>
        <w:spacing w:before="1" w:after="0" w:line="480" w:lineRule="auto"/>
        <w:ind w:left="948" w:right="1695" w:hanging="361"/>
        <w:jc w:val="both"/>
        <w:rPr>
          <w:sz w:val="24"/>
        </w:rPr>
      </w:pPr>
      <w:r>
        <w:rPr>
          <w:sz w:val="24"/>
        </w:rPr>
        <w:t>Kedua</w:t>
      </w:r>
      <w:r>
        <w:rPr>
          <w:spacing w:val="1"/>
          <w:sz w:val="24"/>
        </w:rPr>
        <w:t xml:space="preserve"> </w:t>
      </w:r>
      <w:r>
        <w:rPr>
          <w:sz w:val="24"/>
        </w:rPr>
        <w:t>orang</w:t>
      </w:r>
      <w:r>
        <w:rPr>
          <w:spacing w:val="1"/>
          <w:sz w:val="24"/>
        </w:rPr>
        <w:t xml:space="preserve"> </w:t>
      </w:r>
      <w:r>
        <w:rPr>
          <w:sz w:val="24"/>
        </w:rPr>
        <w:t>tua</w:t>
      </w:r>
      <w:r>
        <w:rPr>
          <w:spacing w:val="1"/>
          <w:sz w:val="24"/>
        </w:rPr>
        <w:t xml:space="preserve"> </w:t>
      </w:r>
      <w:r>
        <w:rPr>
          <w:sz w:val="24"/>
        </w:rPr>
        <w:t>saya</w:t>
      </w:r>
      <w:r>
        <w:rPr>
          <w:spacing w:val="1"/>
          <w:sz w:val="24"/>
        </w:rPr>
        <w:t xml:space="preserve"> </w:t>
      </w:r>
      <w:r>
        <w:rPr>
          <w:sz w:val="24"/>
        </w:rPr>
        <w:t>Bapak</w:t>
      </w:r>
      <w:r>
        <w:rPr>
          <w:spacing w:val="1"/>
          <w:sz w:val="24"/>
        </w:rPr>
        <w:t xml:space="preserve"> </w:t>
      </w:r>
      <w:r>
        <w:rPr>
          <w:sz w:val="24"/>
        </w:rPr>
        <w:t>H.</w:t>
      </w:r>
      <w:r>
        <w:rPr>
          <w:spacing w:val="1"/>
          <w:sz w:val="24"/>
        </w:rPr>
        <w:t xml:space="preserve"> </w:t>
      </w:r>
      <w:r>
        <w:rPr>
          <w:sz w:val="24"/>
        </w:rPr>
        <w:t>Didi</w:t>
      </w:r>
      <w:r>
        <w:rPr>
          <w:spacing w:val="1"/>
          <w:sz w:val="24"/>
        </w:rPr>
        <w:t xml:space="preserve"> </w:t>
      </w:r>
      <w:r>
        <w:rPr>
          <w:sz w:val="24"/>
        </w:rPr>
        <w:t>Karsidi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Ibu</w:t>
      </w:r>
      <w:r>
        <w:rPr>
          <w:spacing w:val="1"/>
          <w:sz w:val="24"/>
        </w:rPr>
        <w:t xml:space="preserve"> </w:t>
      </w:r>
      <w:r>
        <w:rPr>
          <w:sz w:val="24"/>
        </w:rPr>
        <w:t>Hj.</w:t>
      </w:r>
      <w:r>
        <w:rPr>
          <w:spacing w:val="1"/>
          <w:sz w:val="24"/>
        </w:rPr>
        <w:t xml:space="preserve"> </w:t>
      </w:r>
      <w:r>
        <w:rPr>
          <w:sz w:val="24"/>
        </w:rPr>
        <w:t>Uum</w:t>
      </w:r>
      <w:r>
        <w:rPr>
          <w:spacing w:val="1"/>
          <w:sz w:val="24"/>
        </w:rPr>
        <w:t xml:space="preserve"> </w:t>
      </w:r>
      <w:r>
        <w:rPr>
          <w:sz w:val="24"/>
        </w:rPr>
        <w:t>Umini,</w:t>
      </w:r>
      <w:r>
        <w:rPr>
          <w:spacing w:val="1"/>
          <w:sz w:val="24"/>
        </w:rPr>
        <w:t xml:space="preserve"> </w:t>
      </w:r>
      <w:r>
        <w:rPr>
          <w:sz w:val="24"/>
        </w:rPr>
        <w:t>S.Pd.,M.Pd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hingga</w:t>
      </w:r>
      <w:r>
        <w:rPr>
          <w:spacing w:val="1"/>
          <w:sz w:val="24"/>
        </w:rPr>
        <w:t xml:space="preserve"> </w:t>
      </w:r>
      <w:r>
        <w:rPr>
          <w:sz w:val="24"/>
        </w:rPr>
        <w:t>akhir</w:t>
      </w:r>
      <w:r>
        <w:rPr>
          <w:spacing w:val="1"/>
          <w:sz w:val="24"/>
        </w:rPr>
        <w:t xml:space="preserve"> </w:t>
      </w:r>
      <w:r>
        <w:rPr>
          <w:sz w:val="24"/>
        </w:rPr>
        <w:t>hayatnya</w:t>
      </w:r>
      <w:r>
        <w:rPr>
          <w:spacing w:val="1"/>
          <w:sz w:val="24"/>
        </w:rPr>
        <w:t xml:space="preserve"> </w:t>
      </w:r>
      <w:r>
        <w:rPr>
          <w:sz w:val="24"/>
        </w:rPr>
        <w:t>selalu</w:t>
      </w:r>
      <w:r>
        <w:rPr>
          <w:spacing w:val="1"/>
          <w:sz w:val="24"/>
        </w:rPr>
        <w:t xml:space="preserve"> </w:t>
      </w:r>
      <w:r>
        <w:rPr>
          <w:sz w:val="24"/>
        </w:rPr>
        <w:t>mencintai</w:t>
      </w:r>
      <w:r>
        <w:rPr>
          <w:spacing w:val="60"/>
          <w:sz w:val="24"/>
        </w:rPr>
        <w:t xml:space="preserve"> </w:t>
      </w:r>
      <w:r>
        <w:rPr>
          <w:sz w:val="24"/>
        </w:rPr>
        <w:t>dan menyayangi</w:t>
      </w:r>
      <w:r>
        <w:rPr>
          <w:spacing w:val="1"/>
          <w:sz w:val="24"/>
        </w:rPr>
        <w:t xml:space="preserve"> </w:t>
      </w:r>
      <w:r>
        <w:rPr>
          <w:sz w:val="24"/>
        </w:rPr>
        <w:t>saya.</w:t>
      </w:r>
    </w:p>
    <w:p>
      <w:pPr>
        <w:pStyle w:val="12"/>
        <w:numPr>
          <w:ilvl w:val="0"/>
          <w:numId w:val="1"/>
        </w:numPr>
        <w:tabs>
          <w:tab w:val="left" w:pos="949"/>
        </w:tabs>
        <w:spacing w:before="0" w:after="0" w:line="480" w:lineRule="auto"/>
        <w:ind w:left="948" w:right="1700" w:hanging="361"/>
        <w:jc w:val="both"/>
        <w:rPr>
          <w:sz w:val="24"/>
        </w:rPr>
      </w:pPr>
      <w:r>
        <w:rPr>
          <w:sz w:val="24"/>
        </w:rPr>
        <w:t>Kapada</w:t>
      </w:r>
      <w:r>
        <w:rPr>
          <w:spacing w:val="1"/>
          <w:sz w:val="24"/>
        </w:rPr>
        <w:t xml:space="preserve"> </w:t>
      </w:r>
      <w:r>
        <w:rPr>
          <w:sz w:val="24"/>
        </w:rPr>
        <w:t>Istriku</w:t>
      </w:r>
      <w:r>
        <w:rPr>
          <w:spacing w:val="1"/>
          <w:sz w:val="24"/>
        </w:rPr>
        <w:t xml:space="preserve"> </w:t>
      </w:r>
      <w:r>
        <w:rPr>
          <w:sz w:val="24"/>
        </w:rPr>
        <w:t>Tercinta</w:t>
      </w:r>
      <w:r>
        <w:rPr>
          <w:spacing w:val="1"/>
          <w:sz w:val="24"/>
        </w:rPr>
        <w:t xml:space="preserve"> </w:t>
      </w:r>
      <w:r>
        <w:rPr>
          <w:sz w:val="24"/>
        </w:rPr>
        <w:t>Hj.</w:t>
      </w:r>
      <w:r>
        <w:rPr>
          <w:spacing w:val="1"/>
          <w:sz w:val="24"/>
        </w:rPr>
        <w:t xml:space="preserve"> </w:t>
      </w:r>
      <w:r>
        <w:rPr>
          <w:sz w:val="24"/>
        </w:rPr>
        <w:t>Lilis</w:t>
      </w:r>
      <w:r>
        <w:rPr>
          <w:spacing w:val="1"/>
          <w:sz w:val="24"/>
        </w:rPr>
        <w:t xml:space="preserve"> </w:t>
      </w:r>
      <w:r>
        <w:rPr>
          <w:sz w:val="24"/>
        </w:rPr>
        <w:t>Sri</w:t>
      </w:r>
      <w:r>
        <w:rPr>
          <w:spacing w:val="1"/>
          <w:sz w:val="24"/>
        </w:rPr>
        <w:t xml:space="preserve"> </w:t>
      </w:r>
      <w:r>
        <w:rPr>
          <w:sz w:val="24"/>
        </w:rPr>
        <w:t>Rosyanti,</w:t>
      </w:r>
      <w:r>
        <w:rPr>
          <w:spacing w:val="1"/>
          <w:sz w:val="24"/>
        </w:rPr>
        <w:t xml:space="preserve"> </w:t>
      </w:r>
      <w:r>
        <w:rPr>
          <w:sz w:val="24"/>
        </w:rPr>
        <w:t>S.Farm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61"/>
          <w:sz w:val="24"/>
        </w:rPr>
        <w:t xml:space="preserve"> </w:t>
      </w:r>
      <w:r>
        <w:rPr>
          <w:sz w:val="24"/>
        </w:rPr>
        <w:t>selalu</w:t>
      </w:r>
      <w:r>
        <w:rPr>
          <w:spacing w:val="1"/>
          <w:sz w:val="24"/>
        </w:rPr>
        <w:t xml:space="preserve"> </w:t>
      </w:r>
      <w:r>
        <w:rPr>
          <w:sz w:val="24"/>
        </w:rPr>
        <w:t>memberikan dukungan, semangat dan selalu mengisi hari-hari saya dengan</w:t>
      </w:r>
      <w:r>
        <w:rPr>
          <w:spacing w:val="1"/>
          <w:sz w:val="24"/>
        </w:rPr>
        <w:t xml:space="preserve"> </w:t>
      </w:r>
      <w:r>
        <w:rPr>
          <w:sz w:val="24"/>
        </w:rPr>
        <w:t>canda tawa</w:t>
      </w:r>
      <w:r>
        <w:rPr>
          <w:spacing w:val="1"/>
          <w:sz w:val="24"/>
        </w:rPr>
        <w:t xml:space="preserve"> </w:t>
      </w:r>
      <w:r>
        <w:rPr>
          <w:sz w:val="24"/>
        </w:rPr>
        <w:t>dan kasih sayangnya..</w:t>
      </w:r>
    </w:p>
    <w:p>
      <w:pPr>
        <w:pStyle w:val="12"/>
        <w:numPr>
          <w:ilvl w:val="0"/>
          <w:numId w:val="1"/>
        </w:numPr>
        <w:tabs>
          <w:tab w:val="left" w:pos="949"/>
        </w:tabs>
        <w:spacing w:before="0" w:after="0" w:line="480" w:lineRule="auto"/>
        <w:ind w:left="948" w:right="1699" w:hanging="361"/>
        <w:jc w:val="both"/>
        <w:rPr>
          <w:sz w:val="24"/>
        </w:rPr>
      </w:pPr>
      <w:r>
        <w:rPr>
          <w:sz w:val="24"/>
        </w:rPr>
        <w:t>Rekan-rekan</w:t>
      </w:r>
      <w:r>
        <w:rPr>
          <w:spacing w:val="1"/>
          <w:sz w:val="24"/>
        </w:rPr>
        <w:t xml:space="preserve"> </w:t>
      </w:r>
      <w:r>
        <w:rPr>
          <w:sz w:val="24"/>
        </w:rPr>
        <w:t>angkatan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Pasca</w:t>
      </w:r>
      <w:r>
        <w:rPr>
          <w:spacing w:val="1"/>
          <w:sz w:val="24"/>
        </w:rPr>
        <w:t xml:space="preserve"> </w:t>
      </w:r>
      <w:r>
        <w:rPr>
          <w:sz w:val="24"/>
        </w:rPr>
        <w:t>Sarjana</w:t>
      </w:r>
      <w:r>
        <w:rPr>
          <w:spacing w:val="1"/>
          <w:sz w:val="24"/>
        </w:rPr>
        <w:t xml:space="preserve"> </w:t>
      </w:r>
      <w:r>
        <w:rPr>
          <w:sz w:val="24"/>
        </w:rPr>
        <w:t>Magister</w:t>
      </w:r>
      <w:r>
        <w:rPr>
          <w:spacing w:val="1"/>
          <w:sz w:val="24"/>
        </w:rPr>
        <w:t xml:space="preserve"> </w:t>
      </w:r>
      <w:r>
        <w:rPr>
          <w:sz w:val="24"/>
        </w:rPr>
        <w:t>Ilmu</w:t>
      </w:r>
      <w:r>
        <w:rPr>
          <w:spacing w:val="1"/>
          <w:sz w:val="24"/>
        </w:rPr>
        <w:t xml:space="preserve"> </w:t>
      </w:r>
      <w:r>
        <w:rPr>
          <w:sz w:val="24"/>
        </w:rPr>
        <w:t>Hukum</w:t>
      </w:r>
      <w:r>
        <w:rPr>
          <w:spacing w:val="1"/>
          <w:sz w:val="24"/>
        </w:rPr>
        <w:t xml:space="preserve"> </w:t>
      </w:r>
      <w:r>
        <w:rPr>
          <w:sz w:val="24"/>
        </w:rPr>
        <w:t>Universitas</w:t>
      </w:r>
      <w:r>
        <w:rPr>
          <w:spacing w:val="1"/>
          <w:sz w:val="24"/>
        </w:rPr>
        <w:t xml:space="preserve"> </w:t>
      </w:r>
      <w:r>
        <w:rPr>
          <w:sz w:val="24"/>
        </w:rPr>
        <w:t>Islam</w:t>
      </w:r>
      <w:r>
        <w:rPr>
          <w:spacing w:val="1"/>
          <w:sz w:val="24"/>
        </w:rPr>
        <w:t xml:space="preserve"> </w:t>
      </w:r>
      <w:r>
        <w:rPr>
          <w:sz w:val="24"/>
        </w:rPr>
        <w:t>Sultan</w:t>
      </w:r>
      <w:r>
        <w:rPr>
          <w:spacing w:val="1"/>
          <w:sz w:val="24"/>
        </w:rPr>
        <w:t xml:space="preserve"> </w:t>
      </w:r>
      <w:r>
        <w:rPr>
          <w:sz w:val="24"/>
        </w:rPr>
        <w:t>Agung</w:t>
      </w:r>
      <w:r>
        <w:rPr>
          <w:spacing w:val="1"/>
          <w:sz w:val="24"/>
        </w:rPr>
        <w:t xml:space="preserve"> </w:t>
      </w:r>
      <w:r>
        <w:rPr>
          <w:sz w:val="24"/>
        </w:rPr>
        <w:t>Semarang</w:t>
      </w:r>
      <w:r>
        <w:rPr>
          <w:spacing w:val="1"/>
          <w:sz w:val="24"/>
        </w:rPr>
        <w:t xml:space="preserve"> </w:t>
      </w:r>
      <w:r>
        <w:rPr>
          <w:sz w:val="24"/>
        </w:rPr>
        <w:t>serta</w:t>
      </w:r>
      <w:r>
        <w:rPr>
          <w:spacing w:val="1"/>
          <w:sz w:val="24"/>
        </w:rPr>
        <w:t xml:space="preserve"> </w:t>
      </w:r>
      <w:r>
        <w:rPr>
          <w:sz w:val="24"/>
        </w:rPr>
        <w:t>semua</w:t>
      </w:r>
      <w:r>
        <w:rPr>
          <w:spacing w:val="60"/>
          <w:sz w:val="24"/>
        </w:rPr>
        <w:t xml:space="preserve"> </w:t>
      </w:r>
      <w:r>
        <w:rPr>
          <w:sz w:val="24"/>
        </w:rPr>
        <w:t>pihak</w:t>
      </w:r>
      <w:r>
        <w:rPr>
          <w:spacing w:val="60"/>
          <w:sz w:val="24"/>
        </w:rPr>
        <w:t xml:space="preserve"> </w:t>
      </w:r>
      <w:r>
        <w:rPr>
          <w:sz w:val="24"/>
        </w:rPr>
        <w:t>yang</w:t>
      </w:r>
      <w:r>
        <w:rPr>
          <w:spacing w:val="60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peneliti</w:t>
      </w:r>
      <w:r>
        <w:rPr>
          <w:spacing w:val="1"/>
          <w:sz w:val="24"/>
        </w:rPr>
        <w:t xml:space="preserve"> </w:t>
      </w:r>
      <w:r>
        <w:rPr>
          <w:sz w:val="24"/>
        </w:rPr>
        <w:t>sebutkan</w:t>
      </w:r>
      <w:r>
        <w:rPr>
          <w:spacing w:val="1"/>
          <w:sz w:val="24"/>
        </w:rPr>
        <w:t xml:space="preserve"> </w:t>
      </w:r>
      <w:r>
        <w:rPr>
          <w:sz w:val="24"/>
        </w:rPr>
        <w:t>satu</w:t>
      </w:r>
      <w:r>
        <w:rPr>
          <w:spacing w:val="1"/>
          <w:sz w:val="24"/>
        </w:rPr>
        <w:t xml:space="preserve"> </w:t>
      </w:r>
      <w:r>
        <w:rPr>
          <w:sz w:val="24"/>
        </w:rPr>
        <w:t>persatu,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60"/>
          <w:sz w:val="24"/>
        </w:rPr>
        <w:t xml:space="preserve"> </w:t>
      </w:r>
      <w:r>
        <w:rPr>
          <w:sz w:val="24"/>
        </w:rPr>
        <w:t>telah</w:t>
      </w:r>
      <w:r>
        <w:rPr>
          <w:spacing w:val="61"/>
          <w:sz w:val="24"/>
        </w:rPr>
        <w:t xml:space="preserve"> </w:t>
      </w:r>
      <w:r>
        <w:rPr>
          <w:sz w:val="24"/>
        </w:rPr>
        <w:t>memberikan</w:t>
      </w:r>
      <w:r>
        <w:rPr>
          <w:spacing w:val="61"/>
          <w:sz w:val="24"/>
        </w:rPr>
        <w:t xml:space="preserve"> </w:t>
      </w:r>
      <w:r>
        <w:rPr>
          <w:sz w:val="24"/>
        </w:rPr>
        <w:t>bantuan</w:t>
      </w:r>
      <w:r>
        <w:rPr>
          <w:spacing w:val="1"/>
          <w:sz w:val="24"/>
        </w:rPr>
        <w:t xml:space="preserve"> </w:t>
      </w:r>
      <w:r>
        <w:rPr>
          <w:sz w:val="24"/>
        </w:rPr>
        <w:t>sehingga</w:t>
      </w:r>
      <w:r>
        <w:rPr>
          <w:spacing w:val="13"/>
          <w:sz w:val="24"/>
        </w:rPr>
        <w:t xml:space="preserve"> </w:t>
      </w:r>
      <w:r>
        <w:rPr>
          <w:sz w:val="24"/>
        </w:rPr>
        <w:t>dapat</w:t>
      </w:r>
      <w:r>
        <w:rPr>
          <w:spacing w:val="14"/>
          <w:sz w:val="24"/>
        </w:rPr>
        <w:t xml:space="preserve"> </w:t>
      </w:r>
      <w:r>
        <w:rPr>
          <w:sz w:val="24"/>
        </w:rPr>
        <w:t>terselesaikannya</w:t>
      </w:r>
      <w:r>
        <w:rPr>
          <w:spacing w:val="17"/>
          <w:sz w:val="24"/>
        </w:rPr>
        <w:t xml:space="preserve"> </w:t>
      </w:r>
      <w:r>
        <w:rPr>
          <w:sz w:val="24"/>
        </w:rPr>
        <w:t>penyusunan</w:t>
      </w:r>
      <w:r>
        <w:rPr>
          <w:spacing w:val="13"/>
          <w:sz w:val="24"/>
        </w:rPr>
        <w:t xml:space="preserve"> </w:t>
      </w:r>
      <w:r>
        <w:rPr>
          <w:sz w:val="24"/>
        </w:rPr>
        <w:t>tesis</w:t>
      </w:r>
      <w:r>
        <w:rPr>
          <w:spacing w:val="12"/>
          <w:sz w:val="24"/>
        </w:rPr>
        <w:t xml:space="preserve"> </w:t>
      </w:r>
      <w:r>
        <w:rPr>
          <w:sz w:val="24"/>
        </w:rPr>
        <w:t>ini.</w:t>
      </w:r>
    </w:p>
    <w:p>
      <w:pPr>
        <w:pStyle w:val="6"/>
        <w:spacing w:before="1" w:line="480" w:lineRule="auto"/>
        <w:ind w:left="588" w:right="1702" w:firstLine="740"/>
        <w:jc w:val="both"/>
      </w:pPr>
      <w:r>
        <w:t>Penulis</w:t>
      </w:r>
      <w:r>
        <w:rPr>
          <w:spacing w:val="1"/>
        </w:rPr>
        <w:t xml:space="preserve"> </w:t>
      </w:r>
      <w:r>
        <w:t>menyadari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tesis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masih</w:t>
      </w:r>
      <w:r>
        <w:rPr>
          <w:spacing w:val="60"/>
        </w:rPr>
        <w:t xml:space="preserve"> </w:t>
      </w:r>
      <w:r>
        <w:t>jauh</w:t>
      </w:r>
      <w:r>
        <w:rPr>
          <w:spacing w:val="60"/>
        </w:rPr>
        <w:t xml:space="preserve"> </w:t>
      </w:r>
      <w:r>
        <w:t>dari</w:t>
      </w:r>
      <w:r>
        <w:rPr>
          <w:spacing w:val="60"/>
        </w:rPr>
        <w:t xml:space="preserve"> </w:t>
      </w:r>
      <w:r>
        <w:t>sempurna,</w:t>
      </w:r>
      <w:r>
        <w:rPr>
          <w:spacing w:val="60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kritik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saran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mambangun</w:t>
      </w:r>
      <w:r>
        <w:rPr>
          <w:spacing w:val="1"/>
        </w:rPr>
        <w:t xml:space="preserve"> </w:t>
      </w:r>
      <w:r>
        <w:t>peneliti</w:t>
      </w:r>
      <w:r>
        <w:rPr>
          <w:spacing w:val="1"/>
        </w:rPr>
        <w:t xml:space="preserve"> </w:t>
      </w:r>
      <w:r>
        <w:t>harapkan</w:t>
      </w:r>
      <w:r>
        <w:rPr>
          <w:spacing w:val="1"/>
        </w:rPr>
        <w:t xml:space="preserve"> </w:t>
      </w:r>
      <w:r>
        <w:t>demi</w:t>
      </w:r>
      <w:r>
        <w:rPr>
          <w:spacing w:val="1"/>
        </w:rPr>
        <w:t xml:space="preserve"> </w:t>
      </w:r>
      <w:r>
        <w:t xml:space="preserve">penyempurnaan  </w:t>
      </w:r>
      <w:r>
        <w:rPr>
          <w:spacing w:val="11"/>
        </w:rPr>
        <w:t xml:space="preserve"> </w:t>
      </w:r>
      <w:r>
        <w:t xml:space="preserve">tesis  </w:t>
      </w:r>
      <w:r>
        <w:rPr>
          <w:spacing w:val="11"/>
        </w:rPr>
        <w:t xml:space="preserve"> </w:t>
      </w:r>
      <w:r>
        <w:t xml:space="preserve">ini.  </w:t>
      </w:r>
      <w:r>
        <w:rPr>
          <w:spacing w:val="13"/>
        </w:rPr>
        <w:t xml:space="preserve"> </w:t>
      </w:r>
      <w:r>
        <w:t xml:space="preserve">Akhirnya  </w:t>
      </w:r>
      <w:r>
        <w:rPr>
          <w:spacing w:val="14"/>
        </w:rPr>
        <w:t xml:space="preserve"> </w:t>
      </w:r>
      <w:r>
        <w:t xml:space="preserve">peneliti  </w:t>
      </w:r>
      <w:r>
        <w:rPr>
          <w:spacing w:val="8"/>
        </w:rPr>
        <w:t xml:space="preserve"> </w:t>
      </w:r>
      <w:r>
        <w:t xml:space="preserve">berharap  </w:t>
      </w:r>
      <w:r>
        <w:rPr>
          <w:spacing w:val="11"/>
        </w:rPr>
        <w:t xml:space="preserve"> </w:t>
      </w:r>
      <w:r>
        <w:t xml:space="preserve">semoga  </w:t>
      </w:r>
      <w:r>
        <w:rPr>
          <w:spacing w:val="14"/>
        </w:rPr>
        <w:t xml:space="preserve"> </w:t>
      </w:r>
      <w:r>
        <w:t xml:space="preserve">tesis  </w:t>
      </w:r>
      <w:r>
        <w:rPr>
          <w:spacing w:val="10"/>
        </w:rPr>
        <w:t xml:space="preserve"> </w:t>
      </w:r>
      <w:r>
        <w:t>yang</w:t>
      </w:r>
    </w:p>
    <w:p>
      <w:pPr>
        <w:spacing w:after="0" w:line="480" w:lineRule="auto"/>
        <w:jc w:val="both"/>
        <w:sectPr>
          <w:pgSz w:w="11910" w:h="16840"/>
          <w:pgMar w:top="1580" w:right="0" w:bottom="1240" w:left="1680" w:header="0" w:footer="96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588" w:right="2068"/>
      </w:pPr>
      <w:r>
        <w:t>sederhana</w:t>
      </w:r>
      <w:r>
        <w:rPr>
          <w:spacing w:val="39"/>
        </w:rPr>
        <w:t xml:space="preserve"> </w:t>
      </w:r>
      <w:r>
        <w:t>ini</w:t>
      </w:r>
      <w:r>
        <w:rPr>
          <w:spacing w:val="42"/>
        </w:rPr>
        <w:t xml:space="preserve"> </w:t>
      </w:r>
      <w:r>
        <w:t>dapat</w:t>
      </w:r>
      <w:r>
        <w:rPr>
          <w:spacing w:val="42"/>
        </w:rPr>
        <w:t xml:space="preserve"> </w:t>
      </w:r>
      <w:r>
        <w:t>memberikan</w:t>
      </w:r>
      <w:r>
        <w:rPr>
          <w:spacing w:val="41"/>
        </w:rPr>
        <w:t xml:space="preserve"> </w:t>
      </w:r>
      <w:r>
        <w:t>manfaat,</w:t>
      </w:r>
      <w:r>
        <w:rPr>
          <w:spacing w:val="41"/>
        </w:rPr>
        <w:t xml:space="preserve"> </w:t>
      </w:r>
      <w:r>
        <w:t>khususnya</w:t>
      </w:r>
      <w:r>
        <w:rPr>
          <w:spacing w:val="43"/>
        </w:rPr>
        <w:t xml:space="preserve"> </w:t>
      </w:r>
      <w:r>
        <w:t>bagi</w:t>
      </w:r>
      <w:r>
        <w:rPr>
          <w:spacing w:val="57"/>
        </w:rPr>
        <w:t xml:space="preserve"> </w:t>
      </w:r>
      <w:r>
        <w:t>penulis</w:t>
      </w:r>
      <w:r>
        <w:rPr>
          <w:spacing w:val="40"/>
        </w:rPr>
        <w:t xml:space="preserve"> </w:t>
      </w:r>
      <w:r>
        <w:t>sendiri,</w:t>
      </w:r>
      <w:r>
        <w:rPr>
          <w:spacing w:val="-57"/>
        </w:rPr>
        <w:t xml:space="preserve"> </w:t>
      </w:r>
      <w:r>
        <w:t>almamater</w:t>
      </w:r>
      <w:r>
        <w:rPr>
          <w:spacing w:val="8"/>
        </w:rPr>
        <w:t xml:space="preserve"> </w:t>
      </w:r>
      <w:r>
        <w:t>dan</w:t>
      </w:r>
      <w:r>
        <w:rPr>
          <w:spacing w:val="8"/>
        </w:rPr>
        <w:t xml:space="preserve"> </w:t>
      </w:r>
      <w:r>
        <w:t>pembaca</w:t>
      </w:r>
      <w:r>
        <w:rPr>
          <w:spacing w:val="11"/>
        </w:rPr>
        <w:t xml:space="preserve"> </w:t>
      </w:r>
      <w:r>
        <w:t>yang</w:t>
      </w:r>
      <w:r>
        <w:rPr>
          <w:spacing w:val="4"/>
        </w:rPr>
        <w:t xml:space="preserve"> </w:t>
      </w:r>
      <w:r>
        <w:t>budiman.</w:t>
      </w:r>
    </w:p>
    <w:p>
      <w:pPr>
        <w:pStyle w:val="6"/>
        <w:tabs>
          <w:tab w:val="right" w:pos="7562"/>
        </w:tabs>
        <w:spacing w:before="160"/>
        <w:ind w:left="4910"/>
      </w:pPr>
      <w:r>
        <w:t>Semarang,</w:t>
      </w:r>
      <w:r>
        <w:tab/>
      </w:r>
      <w:r>
        <w:t>2022</w:t>
      </w:r>
    </w:p>
    <w:p>
      <w:pPr>
        <w:pStyle w:val="6"/>
        <w:ind w:left="4910"/>
      </w:pPr>
      <w:r>
        <w:t>Peneliti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2"/>
        <w:spacing w:before="211"/>
        <w:ind w:left="4986" w:right="2068"/>
        <w:jc w:val="left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243840</wp:posOffset>
            </wp:positionV>
            <wp:extent cx="4064000" cy="3886200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IVEN</w:t>
      </w:r>
      <w:r>
        <w:rPr>
          <w:spacing w:val="-6"/>
          <w:u w:val="thick"/>
        </w:rPr>
        <w:t xml:space="preserve"> </w:t>
      </w:r>
      <w:r>
        <w:rPr>
          <w:u w:val="thick"/>
        </w:rPr>
        <w:t>SASWA</w:t>
      </w:r>
      <w:r>
        <w:rPr>
          <w:spacing w:val="-1"/>
          <w:u w:val="thick"/>
        </w:rPr>
        <w:t xml:space="preserve"> </w:t>
      </w:r>
      <w:r>
        <w:rPr>
          <w:u w:val="thick"/>
        </w:rPr>
        <w:t>SASTIA</w:t>
      </w:r>
      <w:r>
        <w:rPr>
          <w:spacing w:val="-5"/>
          <w:u w:val="thick"/>
        </w:rPr>
        <w:t xml:space="preserve"> </w:t>
      </w:r>
      <w:r>
        <w:rPr>
          <w:u w:val="thick"/>
        </w:rPr>
        <w:t>FITRI</w:t>
      </w:r>
      <w:r>
        <w:rPr>
          <w:spacing w:val="-57"/>
        </w:rPr>
        <w:t xml:space="preserve"> </w:t>
      </w:r>
      <w:r>
        <w:t>NIM.</w:t>
      </w:r>
      <w:r>
        <w:rPr>
          <w:spacing w:val="-1"/>
        </w:rPr>
        <w:t xml:space="preserve"> </w:t>
      </w:r>
      <w:r>
        <w:t>20302000097</w:t>
      </w:r>
    </w:p>
    <w:p>
      <w:pPr>
        <w:spacing w:after="0"/>
        <w:jc w:val="left"/>
        <w:sectPr>
          <w:pgSz w:w="11910" w:h="16840"/>
          <w:pgMar w:top="1580" w:right="0" w:bottom="1240" w:left="1680" w:header="0" w:footer="966" w:gutter="0"/>
          <w:cols w:space="720" w:num="1"/>
        </w:sect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2"/>
        <w:spacing w:before="212"/>
        <w:ind w:left="1527" w:right="2638"/>
        <w:jc w:val="center"/>
      </w:pPr>
      <w:bookmarkStart w:id="3" w:name="_bookmark4"/>
      <w:bookmarkEnd w:id="3"/>
      <w:r>
        <w:t>ABSTRAK</w:t>
      </w:r>
    </w:p>
    <w:p>
      <w:pPr>
        <w:pStyle w:val="6"/>
        <w:spacing w:before="2"/>
        <w:rPr>
          <w:b/>
          <w:sz w:val="35"/>
        </w:rPr>
      </w:pPr>
    </w:p>
    <w:p>
      <w:pPr>
        <w:pStyle w:val="6"/>
        <w:ind w:left="588" w:right="1758" w:firstLine="568"/>
        <w:jc w:val="both"/>
      </w:pPr>
      <w:r>
        <w:t>Maraknya</w:t>
      </w:r>
      <w:r>
        <w:rPr>
          <w:spacing w:val="1"/>
        </w:rPr>
        <w:t xml:space="preserve"> </w:t>
      </w:r>
      <w:r>
        <w:t>terjadi</w:t>
      </w:r>
      <w:r>
        <w:rPr>
          <w:spacing w:val="1"/>
        </w:rPr>
        <w:t xml:space="preserve"> </w:t>
      </w:r>
      <w:r>
        <w:t>kekerasan</w:t>
      </w:r>
      <w:r>
        <w:rPr>
          <w:spacing w:val="1"/>
        </w:rPr>
        <w:t xml:space="preserve"> </w:t>
      </w:r>
      <w:r>
        <w:t>seksual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perhatian serius mengingat akibat dari kekerasan seksual</w:t>
      </w:r>
      <w:r>
        <w:rPr>
          <w:spacing w:val="1"/>
        </w:rPr>
        <w:t xml:space="preserve"> </w:t>
      </w:r>
      <w:r>
        <w:t>terhadap anak akan</w:t>
      </w:r>
      <w:r>
        <w:rPr>
          <w:spacing w:val="1"/>
        </w:rPr>
        <w:t xml:space="preserve"> </w:t>
      </w:r>
      <w:r>
        <w:t>menyebabkan anak mengalami trauma yang</w:t>
      </w:r>
      <w:r>
        <w:rPr>
          <w:spacing w:val="1"/>
        </w:rPr>
        <w:t xml:space="preserve"> </w:t>
      </w:r>
      <w:r>
        <w:t>berkepanjangan. Rumusan masalah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yaitu:</w:t>
      </w:r>
      <w:r>
        <w:rPr>
          <w:spacing w:val="1"/>
        </w:rPr>
        <w:t xml:space="preserve"> </w:t>
      </w:r>
      <w:r>
        <w:t>Bagaimanakah penerapan hukum pidana Perkosaan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Kandung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Pengadilan</w:t>
      </w:r>
      <w:r>
        <w:rPr>
          <w:spacing w:val="1"/>
        </w:rPr>
        <w:t xml:space="preserve"> </w:t>
      </w:r>
      <w:r>
        <w:t>Negeri</w:t>
      </w:r>
      <w:r>
        <w:rPr>
          <w:spacing w:val="1"/>
        </w:rPr>
        <w:t xml:space="preserve"> </w:t>
      </w:r>
      <w:r>
        <w:t>Majalengka</w:t>
      </w:r>
      <w:r>
        <w:rPr>
          <w:spacing w:val="1"/>
        </w:rPr>
        <w:t xml:space="preserve"> </w:t>
      </w:r>
      <w:r>
        <w:t>Perkara</w:t>
      </w:r>
      <w:r>
        <w:rPr>
          <w:spacing w:val="1"/>
        </w:rPr>
        <w:t xml:space="preserve"> </w:t>
      </w:r>
      <w:r>
        <w:t>Nomor:</w:t>
      </w:r>
      <w:r>
        <w:rPr>
          <w:spacing w:val="1"/>
        </w:rPr>
        <w:t xml:space="preserve"> </w:t>
      </w:r>
      <w:r>
        <w:t>245/Pid.SUS/2021/PN.Mjl? Apa dasar pertimbangan hakim menjatuhkan sanksi</w:t>
      </w:r>
      <w:r>
        <w:rPr>
          <w:spacing w:val="1"/>
        </w:rPr>
        <w:t xml:space="preserve"> </w:t>
      </w:r>
      <w:r>
        <w:t>pidana terhadap pelaku perkosaan terhadap anak kandung di Pengadilan Negeri</w:t>
      </w:r>
      <w:r>
        <w:rPr>
          <w:spacing w:val="1"/>
        </w:rPr>
        <w:t xml:space="preserve"> </w:t>
      </w:r>
      <w:r>
        <w:t>Majalengka</w:t>
      </w:r>
      <w:r>
        <w:rPr>
          <w:spacing w:val="2"/>
        </w:rPr>
        <w:t xml:space="preserve"> </w:t>
      </w:r>
      <w:r>
        <w:t>Perkara</w:t>
      </w:r>
      <w:r>
        <w:rPr>
          <w:spacing w:val="1"/>
        </w:rPr>
        <w:t xml:space="preserve"> </w:t>
      </w:r>
      <w:r>
        <w:t>Nomor:</w:t>
      </w:r>
      <w:r>
        <w:rPr>
          <w:spacing w:val="-7"/>
        </w:rPr>
        <w:t xml:space="preserve"> </w:t>
      </w:r>
      <w:r>
        <w:t>245/Pid.SUS/2021/PN.Mjl?</w:t>
      </w:r>
    </w:p>
    <w:p>
      <w:pPr>
        <w:pStyle w:val="6"/>
        <w:ind w:left="588" w:right="1757" w:firstLine="568"/>
        <w:jc w:val="both"/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127635</wp:posOffset>
            </wp:positionV>
            <wp:extent cx="4064000" cy="3886200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Metode yang digunakan peneliti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pendekatan hukum secara yuridis</w:t>
      </w:r>
      <w:r>
        <w:rPr>
          <w:spacing w:val="1"/>
        </w:rPr>
        <w:t xml:space="preserve"> </w:t>
      </w:r>
      <w:r>
        <w:t>empiris dan spesifikasi dalam penelitian ini adalah termasuk deskriptif analitis.</w:t>
      </w:r>
      <w:r>
        <w:rPr>
          <w:spacing w:val="1"/>
        </w:rPr>
        <w:t xml:space="preserve"> </w:t>
      </w:r>
      <w:r>
        <w:t>Adapaun</w:t>
      </w:r>
      <w:r>
        <w:rPr>
          <w:spacing w:val="60"/>
        </w:rPr>
        <w:t xml:space="preserve"> </w:t>
      </w:r>
      <w:r>
        <w:t>sumber</w:t>
      </w:r>
      <w:r>
        <w:rPr>
          <w:spacing w:val="60"/>
        </w:rPr>
        <w:t xml:space="preserve"> </w:t>
      </w:r>
      <w:r>
        <w:t>dan</w:t>
      </w:r>
      <w:r>
        <w:rPr>
          <w:spacing w:val="60"/>
        </w:rPr>
        <w:t xml:space="preserve"> </w:t>
      </w:r>
      <w:r>
        <w:t>jenis</w:t>
      </w:r>
      <w:r>
        <w:rPr>
          <w:spacing w:val="60"/>
        </w:rPr>
        <w:t xml:space="preserve"> </w:t>
      </w:r>
      <w:r>
        <w:t>data</w:t>
      </w:r>
      <w:r>
        <w:rPr>
          <w:spacing w:val="60"/>
        </w:rPr>
        <w:t xml:space="preserve"> </w:t>
      </w:r>
      <w:r>
        <w:t>dalam</w:t>
      </w:r>
      <w:r>
        <w:rPr>
          <w:spacing w:val="60"/>
        </w:rPr>
        <w:t xml:space="preserve"> </w:t>
      </w:r>
      <w:r>
        <w:t>penelitian</w:t>
      </w:r>
      <w:r>
        <w:rPr>
          <w:spacing w:val="60"/>
        </w:rPr>
        <w:t xml:space="preserve"> </w:t>
      </w:r>
      <w:r>
        <w:t>ini</w:t>
      </w:r>
      <w:r>
        <w:rPr>
          <w:spacing w:val="60"/>
        </w:rPr>
        <w:t xml:space="preserve"> </w:t>
      </w:r>
      <w:r>
        <w:t>adalah</w:t>
      </w:r>
      <w:r>
        <w:rPr>
          <w:spacing w:val="60"/>
        </w:rPr>
        <w:t xml:space="preserve"> </w:t>
      </w:r>
      <w:r>
        <w:t>data</w:t>
      </w:r>
      <w:r>
        <w:rPr>
          <w:spacing w:val="60"/>
        </w:rPr>
        <w:t xml:space="preserve"> </w:t>
      </w:r>
      <w:r>
        <w:t>primer</w:t>
      </w:r>
      <w:r>
        <w:rPr>
          <w:spacing w:val="1"/>
        </w:rPr>
        <w:t xml:space="preserve"> </w:t>
      </w:r>
      <w:r>
        <w:t>yang diperoleh</w:t>
      </w:r>
      <w:r>
        <w:rPr>
          <w:spacing w:val="1"/>
        </w:rPr>
        <w:t xml:space="preserve"> </w:t>
      </w:r>
      <w:r>
        <w:t>dari studi</w:t>
      </w:r>
      <w:r>
        <w:rPr>
          <w:spacing w:val="1"/>
        </w:rPr>
        <w:t xml:space="preserve"> </w:t>
      </w:r>
      <w:r>
        <w:t>lapangan</w:t>
      </w:r>
      <w:r>
        <w:rPr>
          <w:spacing w:val="1"/>
        </w:rPr>
        <w:t xml:space="preserve"> </w:t>
      </w:r>
      <w:r>
        <w:t>wawancara</w:t>
      </w:r>
      <w:r>
        <w:rPr>
          <w:spacing w:val="61"/>
        </w:rPr>
        <w:t xml:space="preserve"> </w:t>
      </w:r>
      <w:r>
        <w:t>dengan</w:t>
      </w:r>
      <w:r>
        <w:rPr>
          <w:spacing w:val="61"/>
        </w:rPr>
        <w:t xml:space="preserve"> </w:t>
      </w:r>
      <w:r>
        <w:t>Hakim dan Jaksa</w:t>
      </w:r>
      <w:r>
        <w:rPr>
          <w:spacing w:val="1"/>
        </w:rPr>
        <w:t xml:space="preserve"> </w:t>
      </w:r>
      <w:r>
        <w:t>Penuntut Umum di Pengadilan Negeri Majalengka. Dan data sekunder diperoleh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studi</w:t>
      </w:r>
      <w:r>
        <w:rPr>
          <w:spacing w:val="1"/>
        </w:rPr>
        <w:t xml:space="preserve"> </w:t>
      </w:r>
      <w:r>
        <w:t>kepustakaan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berkaitan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teori</w:t>
      </w:r>
      <w:r>
        <w:rPr>
          <w:spacing w:val="1"/>
        </w:rPr>
        <w:t xml:space="preserve"> </w:t>
      </w:r>
      <w:r>
        <w:t>keadilan</w:t>
      </w:r>
      <w:r>
        <w:rPr>
          <w:spacing w:val="1"/>
        </w:rPr>
        <w:t xml:space="preserve"> </w:t>
      </w:r>
      <w:r>
        <w:t>dan</w:t>
      </w:r>
      <w:r>
        <w:rPr>
          <w:spacing w:val="61"/>
        </w:rPr>
        <w:t xml:space="preserve"> </w:t>
      </w:r>
      <w:r>
        <w:t>teori</w:t>
      </w:r>
      <w:r>
        <w:rPr>
          <w:spacing w:val="1"/>
        </w:rPr>
        <w:t xml:space="preserve"> </w:t>
      </w:r>
      <w:r>
        <w:t>pemidanaan.</w:t>
      </w:r>
    </w:p>
    <w:p>
      <w:pPr>
        <w:pStyle w:val="6"/>
        <w:spacing w:before="1"/>
        <w:ind w:left="588" w:right="1756" w:firstLine="568"/>
        <w:jc w:val="both"/>
      </w:pPr>
      <w:r>
        <w:t>Berdasarkan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Penerapan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Perkosaan Terhadap Anak Kandung di Pengadilan Negeri Majalengka Perkara</w:t>
      </w:r>
      <w:r>
        <w:rPr>
          <w:spacing w:val="1"/>
        </w:rPr>
        <w:t xml:space="preserve"> </w:t>
      </w:r>
      <w:r>
        <w:t>Nomor:</w:t>
      </w:r>
      <w:r>
        <w:rPr>
          <w:spacing w:val="1"/>
        </w:rPr>
        <w:t xml:space="preserve"> </w:t>
      </w:r>
      <w:r>
        <w:t>245/Pid.SUS/2021/PN.Mjl</w:t>
      </w:r>
      <w:r>
        <w:rPr>
          <w:spacing w:val="1"/>
        </w:rPr>
        <w:t xml:space="preserve"> </w:t>
      </w:r>
      <w:r>
        <w:t>didasarkan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fakta-fakta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melalui</w:t>
      </w:r>
      <w:r>
        <w:rPr>
          <w:spacing w:val="1"/>
        </w:rPr>
        <w:t xml:space="preserve"> </w:t>
      </w:r>
      <w:r>
        <w:t>keterangan-keterangan</w:t>
      </w:r>
      <w:r>
        <w:rPr>
          <w:spacing w:val="1"/>
        </w:rPr>
        <w:t xml:space="preserve"> </w:t>
      </w:r>
      <w:r>
        <w:t>saksi,</w:t>
      </w:r>
      <w:r>
        <w:rPr>
          <w:spacing w:val="1"/>
        </w:rPr>
        <w:t xml:space="preserve"> </w:t>
      </w:r>
      <w:r>
        <w:t>keterangan</w:t>
      </w:r>
      <w:r>
        <w:rPr>
          <w:spacing w:val="1"/>
        </w:rPr>
        <w:t xml:space="preserve"> </w:t>
      </w:r>
      <w:r>
        <w:t>terdakwa,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alat-alat</w:t>
      </w:r>
      <w:r>
        <w:rPr>
          <w:spacing w:val="1"/>
        </w:rPr>
        <w:t xml:space="preserve"> </w:t>
      </w:r>
      <w:r>
        <w:t>bukti. Selain itu, juga didasarkan pada pertimbangan yuridis yaitu dakwaan dan</w:t>
      </w:r>
      <w:r>
        <w:rPr>
          <w:spacing w:val="1"/>
        </w:rPr>
        <w:t xml:space="preserve"> </w:t>
      </w:r>
      <w:r>
        <w:t>tuntutan</w:t>
      </w:r>
      <w:r>
        <w:rPr>
          <w:spacing w:val="1"/>
        </w:rPr>
        <w:t xml:space="preserve"> </w:t>
      </w:r>
      <w:r>
        <w:t>jaksa.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kasus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jaksa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empat</w:t>
      </w:r>
      <w:r>
        <w:rPr>
          <w:spacing w:val="1"/>
        </w:rPr>
        <w:t xml:space="preserve"> </w:t>
      </w:r>
      <w:r>
        <w:t>dakwaan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penuntut</w:t>
      </w:r>
      <w:r>
        <w:rPr>
          <w:spacing w:val="29"/>
        </w:rPr>
        <w:t xml:space="preserve"> </w:t>
      </w:r>
      <w:r>
        <w:t>umum</w:t>
      </w:r>
      <w:r>
        <w:rPr>
          <w:spacing w:val="29"/>
        </w:rPr>
        <w:t xml:space="preserve"> </w:t>
      </w:r>
      <w:r>
        <w:t>mendakwakan,</w:t>
      </w:r>
      <w:r>
        <w:rPr>
          <w:spacing w:val="29"/>
        </w:rPr>
        <w:t xml:space="preserve"> </w:t>
      </w:r>
      <w:r>
        <w:t>dakwaan</w:t>
      </w:r>
      <w:r>
        <w:rPr>
          <w:spacing w:val="28"/>
        </w:rPr>
        <w:t xml:space="preserve"> </w:t>
      </w:r>
      <w:r>
        <w:t>Ketiga</w:t>
      </w:r>
      <w:r>
        <w:rPr>
          <w:spacing w:val="33"/>
        </w:rPr>
        <w:t xml:space="preserve"> </w:t>
      </w:r>
      <w:r>
        <w:t>yaitu</w:t>
      </w:r>
      <w:r>
        <w:rPr>
          <w:spacing w:val="29"/>
        </w:rPr>
        <w:t xml:space="preserve"> </w:t>
      </w:r>
      <w:r>
        <w:t>melanggar</w:t>
      </w:r>
      <w:r>
        <w:rPr>
          <w:spacing w:val="40"/>
        </w:rPr>
        <w:t xml:space="preserve"> </w:t>
      </w:r>
      <w:r>
        <w:t>Pasal</w:t>
      </w:r>
      <w:r>
        <w:rPr>
          <w:spacing w:val="29"/>
        </w:rPr>
        <w:t xml:space="preserve"> </w:t>
      </w:r>
      <w:r>
        <w:t>81</w:t>
      </w:r>
      <w:r>
        <w:rPr>
          <w:spacing w:val="28"/>
        </w:rPr>
        <w:t xml:space="preserve"> </w:t>
      </w:r>
      <w:r>
        <w:t>ayat</w:t>
      </w:r>
    </w:p>
    <w:p>
      <w:pPr>
        <w:pStyle w:val="12"/>
        <w:numPr>
          <w:ilvl w:val="0"/>
          <w:numId w:val="2"/>
        </w:numPr>
        <w:tabs>
          <w:tab w:val="left" w:pos="973"/>
        </w:tabs>
        <w:spacing w:before="1" w:after="0" w:line="240" w:lineRule="auto"/>
        <w:ind w:left="588" w:right="1758" w:firstLine="0"/>
        <w:jc w:val="both"/>
        <w:rPr>
          <w:sz w:val="24"/>
        </w:rPr>
      </w:pPr>
      <w:r>
        <w:rPr>
          <w:sz w:val="24"/>
        </w:rPr>
        <w:t>Undang- Undang Perlindungan Anak, sanksi pidana lebih berat mengingat</w:t>
      </w:r>
      <w:r>
        <w:rPr>
          <w:spacing w:val="1"/>
          <w:sz w:val="24"/>
        </w:rPr>
        <w:t xml:space="preserve"> </w:t>
      </w:r>
      <w:r>
        <w:rPr>
          <w:sz w:val="24"/>
        </w:rPr>
        <w:t>adanya</w:t>
      </w:r>
      <w:r>
        <w:rPr>
          <w:spacing w:val="1"/>
          <w:sz w:val="24"/>
        </w:rPr>
        <w:t xml:space="preserve"> </w:t>
      </w:r>
      <w:r>
        <w:rPr>
          <w:sz w:val="24"/>
        </w:rPr>
        <w:t>tambahan</w:t>
      </w:r>
      <w:r>
        <w:rPr>
          <w:spacing w:val="1"/>
          <w:sz w:val="24"/>
        </w:rPr>
        <w:t xml:space="preserve"> </w:t>
      </w:r>
      <w:r>
        <w:rPr>
          <w:sz w:val="24"/>
        </w:rPr>
        <w:t>sanksi</w:t>
      </w:r>
      <w:r>
        <w:rPr>
          <w:spacing w:val="1"/>
          <w:sz w:val="24"/>
        </w:rPr>
        <w:t xml:space="preserve"> </w:t>
      </w:r>
      <w:r>
        <w:rPr>
          <w:sz w:val="24"/>
        </w:rPr>
        <w:t>pidana</w:t>
      </w:r>
      <w:r>
        <w:rPr>
          <w:spacing w:val="1"/>
          <w:sz w:val="24"/>
        </w:rPr>
        <w:t xml:space="preserve"> </w:t>
      </w:r>
      <w:r>
        <w:rPr>
          <w:sz w:val="24"/>
        </w:rPr>
        <w:t>1/3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ancaman</w:t>
      </w:r>
      <w:r>
        <w:rPr>
          <w:spacing w:val="1"/>
          <w:sz w:val="24"/>
        </w:rPr>
        <w:t xml:space="preserve"> </w:t>
      </w:r>
      <w:r>
        <w:rPr>
          <w:sz w:val="24"/>
        </w:rPr>
        <w:t>pidana</w:t>
      </w:r>
      <w:r>
        <w:rPr>
          <w:spacing w:val="60"/>
          <w:sz w:val="24"/>
        </w:rPr>
        <w:t xml:space="preserve"> </w:t>
      </w:r>
      <w:r>
        <w:rPr>
          <w:sz w:val="24"/>
        </w:rPr>
        <w:t>karena</w:t>
      </w:r>
      <w:r>
        <w:rPr>
          <w:spacing w:val="60"/>
          <w:sz w:val="24"/>
        </w:rPr>
        <w:t xml:space="preserve"> </w:t>
      </w:r>
      <w:r>
        <w:rPr>
          <w:sz w:val="24"/>
        </w:rPr>
        <w:t>pelaku</w:t>
      </w:r>
      <w:r>
        <w:rPr>
          <w:spacing w:val="1"/>
          <w:sz w:val="24"/>
        </w:rPr>
        <w:t xml:space="preserve"> </w:t>
      </w:r>
      <w:r>
        <w:rPr>
          <w:sz w:val="24"/>
        </w:rPr>
        <w:t>perkosaan</w:t>
      </w:r>
      <w:r>
        <w:rPr>
          <w:spacing w:val="1"/>
          <w:sz w:val="24"/>
        </w:rPr>
        <w:t xml:space="preserve"> </w:t>
      </w:r>
      <w:r>
        <w:rPr>
          <w:sz w:val="24"/>
        </w:rPr>
        <w:t>merupakan</w:t>
      </w:r>
      <w:r>
        <w:rPr>
          <w:spacing w:val="1"/>
          <w:sz w:val="24"/>
        </w:rPr>
        <w:t xml:space="preserve"> </w:t>
      </w:r>
      <w:r>
        <w:rPr>
          <w:sz w:val="24"/>
        </w:rPr>
        <w:t>ayah</w:t>
      </w:r>
      <w:r>
        <w:rPr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kandungnya</w:t>
      </w:r>
      <w:r>
        <w:rPr>
          <w:spacing w:val="1"/>
          <w:sz w:val="24"/>
        </w:rPr>
        <w:t xml:space="preserve"> </w:t>
      </w:r>
      <w:r>
        <w:rPr>
          <w:sz w:val="24"/>
        </w:rPr>
        <w:t>sendiri.</w:t>
      </w:r>
      <w:r>
        <w:rPr>
          <w:spacing w:val="1"/>
          <w:sz w:val="24"/>
        </w:rPr>
        <w:t xml:space="preserve"> </w:t>
      </w:r>
      <w:r>
        <w:rPr>
          <w:sz w:val="24"/>
        </w:rPr>
        <w:t>Dasar</w:t>
      </w:r>
      <w:r>
        <w:rPr>
          <w:spacing w:val="1"/>
          <w:sz w:val="24"/>
        </w:rPr>
        <w:t xml:space="preserve"> </w:t>
      </w:r>
      <w:r>
        <w:rPr>
          <w:sz w:val="24"/>
        </w:rPr>
        <w:t>Pertimbangan Hakim Menjatuhkan Sanksi Pidana Terhadap Pelaku Perkosaan</w:t>
      </w:r>
      <w:r>
        <w:rPr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Kandung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Pengadilan</w:t>
      </w:r>
      <w:r>
        <w:rPr>
          <w:spacing w:val="1"/>
          <w:sz w:val="24"/>
        </w:rPr>
        <w:t xml:space="preserve"> </w:t>
      </w:r>
      <w:r>
        <w:rPr>
          <w:sz w:val="24"/>
        </w:rPr>
        <w:t>Negeri</w:t>
      </w:r>
      <w:r>
        <w:rPr>
          <w:spacing w:val="1"/>
          <w:sz w:val="24"/>
        </w:rPr>
        <w:t xml:space="preserve"> </w:t>
      </w:r>
      <w:r>
        <w:rPr>
          <w:sz w:val="24"/>
        </w:rPr>
        <w:t>Majalengka</w:t>
      </w:r>
      <w:r>
        <w:rPr>
          <w:spacing w:val="1"/>
          <w:sz w:val="24"/>
        </w:rPr>
        <w:t xml:space="preserve"> </w:t>
      </w:r>
      <w:r>
        <w:rPr>
          <w:sz w:val="24"/>
        </w:rPr>
        <w:t>Perkara</w:t>
      </w:r>
      <w:r>
        <w:rPr>
          <w:spacing w:val="1"/>
          <w:sz w:val="24"/>
        </w:rPr>
        <w:t xml:space="preserve"> </w:t>
      </w:r>
      <w:r>
        <w:rPr>
          <w:sz w:val="24"/>
        </w:rPr>
        <w:t>Nomor:</w:t>
      </w:r>
      <w:r>
        <w:rPr>
          <w:spacing w:val="1"/>
          <w:sz w:val="24"/>
        </w:rPr>
        <w:t xml:space="preserve"> </w:t>
      </w:r>
      <w:r>
        <w:rPr>
          <w:sz w:val="24"/>
        </w:rPr>
        <w:t>245/Pid.SUS/2021/PN.Mjl adalah telah sesuai, berdasarkan keterangan para saksi</w:t>
      </w:r>
      <w:r>
        <w:rPr>
          <w:spacing w:val="-57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pengakuan</w:t>
      </w:r>
      <w:r>
        <w:rPr>
          <w:spacing w:val="1"/>
          <w:sz w:val="24"/>
        </w:rPr>
        <w:t xml:space="preserve"> </w:t>
      </w:r>
      <w:r>
        <w:rPr>
          <w:sz w:val="24"/>
        </w:rPr>
        <w:t>terdakwa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alat</w:t>
      </w:r>
      <w:r>
        <w:rPr>
          <w:spacing w:val="1"/>
          <w:sz w:val="24"/>
        </w:rPr>
        <w:t xml:space="preserve"> </w:t>
      </w:r>
      <w:r>
        <w:rPr>
          <w:sz w:val="24"/>
        </w:rPr>
        <w:t>bukti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persidangan,</w:t>
      </w:r>
      <w:r>
        <w:rPr>
          <w:spacing w:val="61"/>
          <w:sz w:val="24"/>
        </w:rPr>
        <w:t xml:space="preserve"> </w:t>
      </w:r>
      <w:r>
        <w:rPr>
          <w:sz w:val="24"/>
        </w:rPr>
        <w:t>serta</w:t>
      </w:r>
      <w:r>
        <w:rPr>
          <w:spacing w:val="1"/>
          <w:sz w:val="24"/>
        </w:rPr>
        <w:t xml:space="preserve"> </w:t>
      </w:r>
      <w:r>
        <w:rPr>
          <w:sz w:val="24"/>
        </w:rPr>
        <w:t>pertimbangan yuridis hakim dengan hal-hal yang memberatkan terdakwa, disertai</w:t>
      </w:r>
      <w:r>
        <w:rPr>
          <w:spacing w:val="-57"/>
          <w:sz w:val="24"/>
        </w:rPr>
        <w:t xml:space="preserve"> </w:t>
      </w:r>
      <w:r>
        <w:rPr>
          <w:sz w:val="24"/>
        </w:rPr>
        <w:t>pertimbangan</w:t>
      </w:r>
      <w:r>
        <w:rPr>
          <w:spacing w:val="1"/>
          <w:sz w:val="24"/>
        </w:rPr>
        <w:t xml:space="preserve"> </w:t>
      </w:r>
      <w:r>
        <w:rPr>
          <w:sz w:val="24"/>
        </w:rPr>
        <w:t>hal-hal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meringankan</w:t>
      </w:r>
      <w:r>
        <w:rPr>
          <w:spacing w:val="1"/>
          <w:sz w:val="24"/>
        </w:rPr>
        <w:t xml:space="preserve"> </w:t>
      </w:r>
      <w:r>
        <w:rPr>
          <w:sz w:val="24"/>
        </w:rPr>
        <w:t>terdakwa,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memperhatikan</w:t>
      </w:r>
      <w:r>
        <w:rPr>
          <w:spacing w:val="1"/>
          <w:sz w:val="24"/>
        </w:rPr>
        <w:t xml:space="preserve"> </w:t>
      </w:r>
      <w:r>
        <w:rPr>
          <w:sz w:val="24"/>
        </w:rPr>
        <w:t>undang-undang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terkait,</w:t>
      </w:r>
      <w:r>
        <w:rPr>
          <w:spacing w:val="1"/>
          <w:sz w:val="24"/>
        </w:rPr>
        <w:t xml:space="preserve"> </w:t>
      </w:r>
      <w:r>
        <w:rPr>
          <w:sz w:val="24"/>
        </w:rPr>
        <w:t>serta</w:t>
      </w:r>
      <w:r>
        <w:rPr>
          <w:spacing w:val="1"/>
          <w:sz w:val="24"/>
        </w:rPr>
        <w:t xml:space="preserve"> </w:t>
      </w:r>
      <w:r>
        <w:rPr>
          <w:sz w:val="24"/>
        </w:rPr>
        <w:t>diperkuat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keyakinan</w:t>
      </w:r>
      <w:r>
        <w:rPr>
          <w:spacing w:val="1"/>
          <w:sz w:val="24"/>
        </w:rPr>
        <w:t xml:space="preserve"> </w:t>
      </w:r>
      <w:r>
        <w:rPr>
          <w:sz w:val="24"/>
        </w:rPr>
        <w:t>hakim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menjatuhkan</w:t>
      </w:r>
      <w:r>
        <w:rPr>
          <w:spacing w:val="-1"/>
          <w:sz w:val="24"/>
        </w:rPr>
        <w:t xml:space="preserve"> </w:t>
      </w:r>
      <w:r>
        <w:rPr>
          <w:sz w:val="24"/>
        </w:rPr>
        <w:t>putusan yang</w:t>
      </w:r>
      <w:r>
        <w:rPr>
          <w:spacing w:val="-5"/>
          <w:sz w:val="24"/>
        </w:rPr>
        <w:t xml:space="preserve"> </w:t>
      </w:r>
      <w:r>
        <w:rPr>
          <w:sz w:val="24"/>
        </w:rPr>
        <w:t>adil.</w:t>
      </w:r>
    </w:p>
    <w:p>
      <w:pPr>
        <w:pStyle w:val="6"/>
        <w:spacing w:before="1"/>
        <w:ind w:left="1156"/>
      </w:pPr>
      <w:r>
        <w:t>.</w:t>
      </w:r>
    </w:p>
    <w:p>
      <w:pPr>
        <w:pStyle w:val="6"/>
        <w:spacing w:before="4"/>
      </w:pPr>
    </w:p>
    <w:p>
      <w:pPr>
        <w:pStyle w:val="2"/>
        <w:tabs>
          <w:tab w:val="left" w:pos="2148"/>
        </w:tabs>
        <w:ind w:left="2148" w:right="1701" w:hanging="1561"/>
        <w:jc w:val="left"/>
      </w:pPr>
      <w:r>
        <w:t>Kata</w:t>
      </w:r>
      <w:r>
        <w:rPr>
          <w:spacing w:val="1"/>
        </w:rPr>
        <w:t xml:space="preserve"> </w:t>
      </w:r>
      <w:r>
        <w:t>kunci</w:t>
      </w:r>
      <w:r>
        <w:rPr>
          <w:spacing w:val="75"/>
        </w:rPr>
        <w:t xml:space="preserve"> </w:t>
      </w:r>
      <w:r>
        <w:t>:</w:t>
      </w:r>
      <w:r>
        <w:tab/>
      </w:r>
      <w:r>
        <w:t>Pertimbangan</w:t>
      </w:r>
      <w:r>
        <w:rPr>
          <w:spacing w:val="1"/>
        </w:rPr>
        <w:t xml:space="preserve"> </w:t>
      </w:r>
      <w:r>
        <w:t>Hakim,</w:t>
      </w:r>
      <w:r>
        <w:rPr>
          <w:spacing w:val="1"/>
        </w:rPr>
        <w:t xml:space="preserve"> </w:t>
      </w:r>
      <w:r>
        <w:t>Tindak</w:t>
      </w:r>
      <w:r>
        <w:rPr>
          <w:spacing w:val="1"/>
        </w:rPr>
        <w:t xml:space="preserve"> </w:t>
      </w:r>
      <w:r>
        <w:t>Pidana,</w:t>
      </w:r>
      <w:r>
        <w:rPr>
          <w:spacing w:val="1"/>
        </w:rPr>
        <w:t xml:space="preserve"> </w:t>
      </w:r>
      <w:r>
        <w:t>Pemerkosaan,</w:t>
      </w:r>
      <w:r>
        <w:rPr>
          <w:spacing w:val="1"/>
        </w:rPr>
        <w:t xml:space="preserve"> </w:t>
      </w:r>
      <w:r>
        <w:t>Anak</w:t>
      </w:r>
      <w:r>
        <w:rPr>
          <w:spacing w:val="-57"/>
        </w:rPr>
        <w:t xml:space="preserve"> </w:t>
      </w:r>
      <w:r>
        <w:t>Kandung</w:t>
      </w:r>
    </w:p>
    <w:p>
      <w:pPr>
        <w:spacing w:after="0"/>
        <w:jc w:val="left"/>
        <w:sectPr>
          <w:pgSz w:w="11910" w:h="16840"/>
          <w:pgMar w:top="1580" w:right="0" w:bottom="1240" w:left="1680" w:header="0" w:footer="966" w:gutter="0"/>
          <w:cols w:space="720" w:num="1"/>
        </w:sect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3"/>
        <w:spacing w:before="212"/>
        <w:ind w:left="1527" w:right="2642"/>
        <w:jc w:val="center"/>
      </w:pPr>
      <w:bookmarkStart w:id="4" w:name="_bookmark5"/>
      <w:bookmarkEnd w:id="4"/>
      <w:r>
        <w:t>ABSTRACT</w:t>
      </w:r>
    </w:p>
    <w:p>
      <w:pPr>
        <w:pStyle w:val="6"/>
        <w:spacing w:before="3"/>
        <w:rPr>
          <w:b/>
          <w:i/>
          <w:sz w:val="38"/>
        </w:rPr>
      </w:pPr>
    </w:p>
    <w:p>
      <w:pPr>
        <w:spacing w:before="0"/>
        <w:ind w:left="588" w:right="1697" w:firstLine="708"/>
        <w:jc w:val="both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rise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sexual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violence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against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children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needs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serious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attention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considering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consequences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sexual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violence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against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children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cause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children to experience prolonged trauma. The formulation of the problem in this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study is: How is the application of the criminal law of Rape against biological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children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Majalengka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District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Court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Number: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245/Pid.SUS/2021/PN.Mjl? What is the basis for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 judge's consideration 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imposing criminal sanctions on perpetrators of raping biological children at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Majalengka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District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Court Case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Number: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245/Pid.SUS/2021/PN.Mjl?</w:t>
      </w:r>
    </w:p>
    <w:p>
      <w:pPr>
        <w:spacing w:before="1" w:line="240" w:lineRule="auto"/>
        <w:ind w:left="588" w:right="1696" w:firstLine="708"/>
        <w:jc w:val="both"/>
        <w:rPr>
          <w:i/>
          <w:sz w:val="24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105410</wp:posOffset>
            </wp:positionV>
            <wp:extent cx="4064000" cy="3886200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The method used by the researcher is a juridical empirical legal approach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 the specifications in this study are descriptive analytical. The sources 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types of data in this study are primary data obtained from field studies interviews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judges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public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prosecutors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Majalengka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District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Court.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secondary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obtained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literature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studies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related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theory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justice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theory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 punishment.</w:t>
      </w:r>
    </w:p>
    <w:p>
      <w:pPr>
        <w:spacing w:before="0" w:line="240" w:lineRule="auto"/>
        <w:ind w:left="588" w:right="1697" w:firstLine="708"/>
        <w:jc w:val="both"/>
        <w:rPr>
          <w:i/>
          <w:sz w:val="24"/>
        </w:rPr>
      </w:pPr>
      <w:r>
        <w:rPr>
          <w:i/>
          <w:sz w:val="24"/>
        </w:rPr>
        <w:t>Based on the results of the research that the Application of the Criminal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Law of Rape Against Biological Children at the Majalengka District Court Case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Number: 245/Pid.SUS/2021/PN.Mjl is based on legal facts both through witness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statements, defendant statements, and other tools. Proof. In addition, it is also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based on juridical considerations, namely the indictment and demands of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prosecutor. In this case, the prosecutor used four charges, namely the public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prosecutor indicted, the third indictment was violating Article 81 paragraph (3) of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the Child Protection Act, the criminal sanction is more severe considering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additional criminal sanction of 1/3 of the criminal threat because the perpetrator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 rape is the father of the child. his own son. The Judge's Basis for Imposing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Criminal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Sanctions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Against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Perpetrators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Rape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Against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Children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Majalengka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District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Court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Number: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245/Pid.SUS/2021/PN.Mjl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appropriate,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based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testimony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witnesses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confession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defendant with evidence in the trial, as well as juridical considerations the judge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with matters that incriminate the defendant, accompanied by considerations 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matters that can relieve the defendant, taking into account the relevant laws, 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strengthened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 judge's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confidence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making a fair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decision.</w:t>
      </w:r>
    </w:p>
    <w:p>
      <w:pPr>
        <w:pStyle w:val="6"/>
        <w:rPr>
          <w:i/>
          <w:sz w:val="26"/>
        </w:rPr>
      </w:pPr>
    </w:p>
    <w:p>
      <w:pPr>
        <w:pStyle w:val="6"/>
        <w:spacing w:before="6"/>
        <w:rPr>
          <w:i/>
          <w:sz w:val="38"/>
        </w:rPr>
      </w:pPr>
    </w:p>
    <w:p>
      <w:pPr>
        <w:pStyle w:val="3"/>
      </w:pPr>
      <w:r>
        <w:t>Keywords:</w:t>
      </w:r>
      <w:r>
        <w:rPr>
          <w:spacing w:val="-2"/>
        </w:rPr>
        <w:t xml:space="preserve"> </w:t>
      </w:r>
      <w:r>
        <w:t>Judge's</w:t>
      </w:r>
      <w:r>
        <w:rPr>
          <w:spacing w:val="-2"/>
        </w:rPr>
        <w:t xml:space="preserve"> </w:t>
      </w:r>
      <w:r>
        <w:t>Consideration,</w:t>
      </w:r>
      <w:r>
        <w:rPr>
          <w:spacing w:val="-2"/>
        </w:rPr>
        <w:t xml:space="preserve"> </w:t>
      </w:r>
      <w:r>
        <w:t>Crime,</w:t>
      </w:r>
      <w:r>
        <w:rPr>
          <w:spacing w:val="-2"/>
        </w:rPr>
        <w:t xml:space="preserve"> </w:t>
      </w:r>
      <w:r>
        <w:t>Rape,</w:t>
      </w:r>
      <w:r>
        <w:rPr>
          <w:spacing w:val="-2"/>
        </w:rPr>
        <w:t xml:space="preserve"> </w:t>
      </w:r>
      <w:r>
        <w:t>Biological</w:t>
      </w:r>
      <w:r>
        <w:rPr>
          <w:spacing w:val="-1"/>
        </w:rPr>
        <w:t xml:space="preserve"> </w:t>
      </w:r>
      <w:r>
        <w:t>Children</w:t>
      </w:r>
    </w:p>
    <w:p>
      <w:pPr>
        <w:spacing w:after="0"/>
        <w:sectPr>
          <w:pgSz w:w="11910" w:h="16840"/>
          <w:pgMar w:top="1580" w:right="0" w:bottom="1240" w:left="1680" w:header="0" w:footer="966" w:gutter="0"/>
          <w:cols w:space="720" w:num="1"/>
        </w:sectPr>
      </w:pPr>
    </w:p>
    <w:p>
      <w:pPr>
        <w:pStyle w:val="6"/>
        <w:rPr>
          <w:b/>
          <w:i/>
          <w:sz w:val="20"/>
        </w:rPr>
      </w:pPr>
    </w:p>
    <w:p>
      <w:pPr>
        <w:pStyle w:val="6"/>
        <w:rPr>
          <w:b/>
          <w:i/>
          <w:sz w:val="20"/>
        </w:rPr>
      </w:pPr>
    </w:p>
    <w:p>
      <w:pPr>
        <w:pStyle w:val="2"/>
        <w:spacing w:before="212"/>
        <w:ind w:left="1525" w:right="2643"/>
        <w:jc w:val="center"/>
      </w:pPr>
      <w:bookmarkStart w:id="5" w:name="_bookmark6"/>
      <w:bookmarkEnd w:id="5"/>
      <w:r>
        <w:t>DAFTAR</w:t>
      </w:r>
      <w:r>
        <w:rPr>
          <w:spacing w:val="-8"/>
        </w:rPr>
        <w:t xml:space="preserve"> </w:t>
      </w:r>
      <w:r>
        <w:t>ISI</w:t>
      </w:r>
    </w:p>
    <w:p>
      <w:pPr>
        <w:pStyle w:val="6"/>
        <w:rPr>
          <w:b/>
          <w:sz w:val="26"/>
        </w:rPr>
      </w:pPr>
    </w:p>
    <w:p>
      <w:pPr>
        <w:pStyle w:val="6"/>
        <w:spacing w:before="4"/>
        <w:rPr>
          <w:b/>
          <w:sz w:val="21"/>
        </w:rPr>
      </w:pPr>
    </w:p>
    <w:p>
      <w:pPr>
        <w:pStyle w:val="6"/>
        <w:tabs>
          <w:tab w:val="left" w:pos="8458"/>
        </w:tabs>
        <w:ind w:left="588"/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spacing w:val="-1"/>
        </w:rPr>
        <w:t>HALAMAN</w:t>
      </w:r>
      <w:r>
        <w:rPr>
          <w:spacing w:val="-2"/>
        </w:rPr>
        <w:t xml:space="preserve"> </w:t>
      </w:r>
      <w:r>
        <w:t>SAMPUL</w:t>
      </w:r>
      <w:r>
        <w:rPr>
          <w:spacing w:val="-28"/>
        </w:rPr>
        <w:t xml:space="preserve"> </w:t>
      </w:r>
      <w:r>
        <w:t>....................................................................................</w:t>
      </w:r>
      <w:r>
        <w:tab/>
      </w:r>
      <w:r>
        <w:t>i</w:t>
      </w:r>
      <w:r>
        <w:fldChar w:fldCharType="end"/>
      </w:r>
    </w:p>
    <w:p>
      <w:pPr>
        <w:pStyle w:val="6"/>
      </w:pPr>
    </w:p>
    <w:p>
      <w:pPr>
        <w:pStyle w:val="6"/>
        <w:tabs>
          <w:tab w:val="left" w:pos="8394"/>
        </w:tabs>
        <w:ind w:left="588"/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t>HALAMAN</w:t>
      </w:r>
      <w:r>
        <w:rPr>
          <w:spacing w:val="-2"/>
        </w:rPr>
        <w:t xml:space="preserve"> </w:t>
      </w:r>
      <w:r>
        <w:t>JUDUL........................................................................................</w:t>
      </w:r>
      <w:r>
        <w:tab/>
      </w:r>
      <w:r>
        <w:t>ii</w:t>
      </w:r>
      <w:r>
        <w:fldChar w:fldCharType="end"/>
      </w:r>
    </w:p>
    <w:p>
      <w:pPr>
        <w:pStyle w:val="6"/>
      </w:pPr>
    </w:p>
    <w:p>
      <w:pPr>
        <w:tabs>
          <w:tab w:val="left" w:leader="dot" w:pos="7962"/>
        </w:tabs>
        <w:spacing w:before="0"/>
        <w:ind w:left="588" w:right="0" w:firstLine="0"/>
        <w:jc w:val="left"/>
        <w:rPr>
          <w:b/>
          <w:sz w:val="24"/>
        </w:rPr>
      </w:pPr>
      <w:r>
        <w:rPr>
          <w:sz w:val="24"/>
        </w:rPr>
        <w:t>HALAMAN</w:t>
      </w:r>
      <w:r>
        <w:rPr>
          <w:spacing w:val="-5"/>
          <w:sz w:val="24"/>
        </w:rPr>
        <w:t xml:space="preserve"> </w:t>
      </w:r>
      <w:r>
        <w:rPr>
          <w:sz w:val="24"/>
        </w:rPr>
        <w:t>PERSETUJUAN</w:t>
      </w:r>
      <w:r>
        <w:rPr>
          <w:spacing w:val="-4"/>
          <w:sz w:val="24"/>
        </w:rPr>
        <w:t xml:space="preserve"> </w:t>
      </w:r>
      <w:r>
        <w:rPr>
          <w:sz w:val="24"/>
        </w:rPr>
        <w:t>PEMBIMBING</w:t>
      </w:r>
      <w:r>
        <w:rPr>
          <w:sz w:val="24"/>
        </w:rPr>
        <w:tab/>
      </w:r>
      <w:r>
        <w:rPr>
          <w:b/>
          <w:sz w:val="24"/>
        </w:rPr>
        <w:t>Error!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Bookmark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not</w:t>
      </w:r>
    </w:p>
    <w:p>
      <w:pPr>
        <w:pStyle w:val="6"/>
        <w:rPr>
          <w:b/>
        </w:rPr>
      </w:pPr>
    </w:p>
    <w:p>
      <w:pPr>
        <w:tabs>
          <w:tab w:val="left" w:leader="dot" w:pos="7962"/>
        </w:tabs>
        <w:spacing w:before="0"/>
        <w:ind w:left="588" w:right="0" w:firstLine="0"/>
        <w:jc w:val="left"/>
        <w:rPr>
          <w:b/>
          <w:sz w:val="24"/>
        </w:rPr>
      </w:pPr>
      <w:r>
        <w:rPr>
          <w:sz w:val="24"/>
        </w:rPr>
        <w:t>HALAMAN</w:t>
      </w:r>
      <w:r>
        <w:rPr>
          <w:spacing w:val="-6"/>
          <w:sz w:val="24"/>
        </w:rPr>
        <w:t xml:space="preserve"> </w:t>
      </w:r>
      <w:r>
        <w:rPr>
          <w:sz w:val="24"/>
        </w:rPr>
        <w:t>PENGESAHAN</w:t>
      </w:r>
      <w:r>
        <w:rPr>
          <w:sz w:val="24"/>
        </w:rPr>
        <w:tab/>
      </w:r>
      <w:r>
        <w:rPr>
          <w:b/>
          <w:sz w:val="24"/>
        </w:rPr>
        <w:t>Error!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Bookmark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not</w:t>
      </w:r>
    </w:p>
    <w:p>
      <w:pPr>
        <w:pStyle w:val="6"/>
        <w:rPr>
          <w:b/>
        </w:rPr>
      </w:pPr>
    </w:p>
    <w:p>
      <w:pPr>
        <w:tabs>
          <w:tab w:val="left" w:leader="dot" w:pos="7962"/>
        </w:tabs>
        <w:spacing w:before="0"/>
        <w:ind w:left="588" w:right="0" w:firstLine="0"/>
        <w:jc w:val="left"/>
        <w:rPr>
          <w:b/>
          <w:sz w:val="24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38735</wp:posOffset>
            </wp:positionV>
            <wp:extent cx="4064000" cy="3886200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SURAT</w:t>
      </w:r>
      <w:r>
        <w:rPr>
          <w:spacing w:val="-4"/>
          <w:sz w:val="24"/>
        </w:rPr>
        <w:t xml:space="preserve"> </w:t>
      </w:r>
      <w:r>
        <w:rPr>
          <w:sz w:val="24"/>
        </w:rPr>
        <w:t>PERNYATAAN</w:t>
      </w:r>
      <w:r>
        <w:rPr>
          <w:spacing w:val="-2"/>
          <w:sz w:val="24"/>
        </w:rPr>
        <w:t xml:space="preserve"> </w:t>
      </w:r>
      <w:r>
        <w:rPr>
          <w:sz w:val="24"/>
        </w:rPr>
        <w:t>KEASLIAN</w:t>
      </w:r>
      <w:r>
        <w:rPr>
          <w:sz w:val="24"/>
        </w:rPr>
        <w:tab/>
      </w:r>
      <w:r>
        <w:rPr>
          <w:b/>
          <w:sz w:val="24"/>
        </w:rPr>
        <w:t>Error!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Bookmark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not</w:t>
      </w:r>
    </w:p>
    <w:p>
      <w:pPr>
        <w:pStyle w:val="6"/>
        <w:spacing w:before="1"/>
        <w:rPr>
          <w:b/>
        </w:rPr>
      </w:pPr>
    </w:p>
    <w:p>
      <w:pPr>
        <w:tabs>
          <w:tab w:val="left" w:leader="dot" w:pos="7962"/>
        </w:tabs>
        <w:spacing w:before="0"/>
        <w:ind w:left="588" w:right="0" w:firstLine="0"/>
        <w:jc w:val="left"/>
        <w:rPr>
          <w:b/>
          <w:sz w:val="24"/>
        </w:rPr>
      </w:pPr>
      <w:r>
        <w:rPr>
          <w:sz w:val="24"/>
        </w:rPr>
        <w:t>PERNYATAAN</w:t>
      </w:r>
      <w:r>
        <w:rPr>
          <w:spacing w:val="-6"/>
          <w:sz w:val="24"/>
        </w:rPr>
        <w:t xml:space="preserve"> </w:t>
      </w:r>
      <w:r>
        <w:rPr>
          <w:sz w:val="24"/>
        </w:rPr>
        <w:t>PERSETUJUAN</w:t>
      </w:r>
      <w:r>
        <w:rPr>
          <w:spacing w:val="-5"/>
          <w:sz w:val="24"/>
        </w:rPr>
        <w:t xml:space="preserve"> </w:t>
      </w:r>
      <w:r>
        <w:rPr>
          <w:sz w:val="24"/>
        </w:rPr>
        <w:t>PUBLIKASI</w:t>
      </w:r>
      <w:r>
        <w:rPr>
          <w:spacing w:val="-3"/>
          <w:sz w:val="24"/>
        </w:rPr>
        <w:t xml:space="preserve"> </w:t>
      </w:r>
      <w:r>
        <w:rPr>
          <w:sz w:val="24"/>
        </w:rPr>
        <w:t>KARYA</w:t>
      </w:r>
      <w:r>
        <w:rPr>
          <w:spacing w:val="-5"/>
          <w:sz w:val="24"/>
        </w:rPr>
        <w:t xml:space="preserve"> </w:t>
      </w:r>
      <w:r>
        <w:rPr>
          <w:sz w:val="24"/>
        </w:rPr>
        <w:t>ILMIAH</w:t>
      </w:r>
      <w:r>
        <w:rPr>
          <w:sz w:val="24"/>
        </w:rPr>
        <w:tab/>
      </w:r>
      <w:r>
        <w:rPr>
          <w:b/>
          <w:sz w:val="24"/>
        </w:rPr>
        <w:t>Error!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Bookmark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</w:t>
      </w:r>
    </w:p>
    <w:p>
      <w:pPr>
        <w:spacing w:after="0"/>
        <w:jc w:val="left"/>
        <w:rPr>
          <w:sz w:val="24"/>
        </w:rPr>
        <w:sectPr>
          <w:pgSz w:w="11910" w:h="16840"/>
          <w:pgMar w:top="1580" w:right="0" w:bottom="1856" w:left="1680" w:header="0" w:footer="966" w:gutter="0"/>
          <w:cols w:space="720" w:num="1"/>
        </w:sectPr>
      </w:pP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7"/>
            <w:tabs>
              <w:tab w:val="right" w:pos="8528"/>
            </w:tabs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spacing w:val="-1"/>
            </w:rPr>
            <w:t>MOTTO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DAN</w:t>
          </w:r>
          <w:r>
            <w:rPr>
              <w:spacing w:val="3"/>
            </w:rPr>
            <w:t xml:space="preserve"> </w:t>
          </w:r>
          <w:r>
            <w:rPr>
              <w:spacing w:val="-1"/>
            </w:rPr>
            <w:t>PERSEMBAHAN</w:t>
          </w:r>
          <w:r>
            <w:rPr>
              <w:spacing w:val="-22"/>
            </w:rPr>
            <w:t xml:space="preserve"> </w:t>
          </w:r>
          <w:r>
            <w:t>...................................................................</w:t>
          </w:r>
          <w:r>
            <w:tab/>
          </w:r>
          <w:r>
            <w:t>iv</w:t>
          </w:r>
          <w:r>
            <w:fldChar w:fldCharType="end"/>
          </w:r>
        </w:p>
        <w:p>
          <w:pPr>
            <w:pStyle w:val="7"/>
            <w:tabs>
              <w:tab w:val="right" w:leader="dot" w:pos="8524"/>
            </w:tabs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KATA</w:t>
          </w:r>
          <w:r>
            <w:rPr>
              <w:spacing w:val="-3"/>
            </w:rPr>
            <w:t xml:space="preserve"> </w:t>
          </w:r>
          <w:r>
            <w:t>PENGANTAR</w:t>
          </w:r>
          <w:r>
            <w:tab/>
          </w:r>
          <w:r>
            <w:t>viii</w:t>
          </w:r>
          <w:r>
            <w:fldChar w:fldCharType="end"/>
          </w:r>
        </w:p>
        <w:p>
          <w:pPr>
            <w:pStyle w:val="7"/>
            <w:tabs>
              <w:tab w:val="right" w:pos="8525"/>
            </w:tabs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spacing w:val="-1"/>
            </w:rPr>
            <w:t>ABSTRAK</w:t>
          </w:r>
          <w:r>
            <w:rPr>
              <w:spacing w:val="-29"/>
            </w:rPr>
            <w:t xml:space="preserve"> </w:t>
          </w:r>
          <w:r>
            <w:t>.......................................................................................................</w:t>
          </w:r>
          <w:r>
            <w:tab/>
          </w:r>
          <w:r>
            <w:t>xi</w:t>
          </w:r>
          <w:r>
            <w:fldChar w:fldCharType="end"/>
          </w:r>
        </w:p>
        <w:p>
          <w:pPr>
            <w:pStyle w:val="8"/>
            <w:tabs>
              <w:tab w:val="right" w:leader="dot" w:pos="8529"/>
            </w:tabs>
            <w:rPr>
              <w:b w:val="0"/>
              <w:i w:val="0"/>
              <w:sz w:val="24"/>
            </w:rPr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rPr>
              <w:b w:val="0"/>
              <w:sz w:val="24"/>
            </w:rPr>
            <w:t>ABSTRACT</w:t>
          </w:r>
          <w:r>
            <w:rPr>
              <w:b w:val="0"/>
              <w:sz w:val="24"/>
            </w:rPr>
            <w:tab/>
          </w:r>
          <w:r>
            <w:rPr>
              <w:b w:val="0"/>
              <w:i w:val="0"/>
              <w:sz w:val="24"/>
            </w:rPr>
            <w:t>xii</w:t>
          </w:r>
          <w:r>
            <w:rPr>
              <w:b w:val="0"/>
              <w:i w:val="0"/>
              <w:sz w:val="24"/>
            </w:rPr>
            <w:fldChar w:fldCharType="end"/>
          </w:r>
        </w:p>
        <w:p>
          <w:pPr>
            <w:pStyle w:val="7"/>
            <w:tabs>
              <w:tab w:val="right" w:leader="dot" w:pos="8528"/>
            </w:tabs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DAFTAR</w:t>
          </w:r>
          <w:r>
            <w:rPr>
              <w:spacing w:val="2"/>
            </w:rPr>
            <w:t xml:space="preserve"> </w:t>
          </w:r>
          <w:r>
            <w:t>ISI</w:t>
          </w:r>
          <w:r>
            <w:tab/>
          </w:r>
          <w:r>
            <w:t>xiii</w:t>
          </w:r>
          <w:r>
            <w:fldChar w:fldCharType="end"/>
          </w:r>
        </w:p>
        <w:p>
          <w:pPr>
            <w:pStyle w:val="7"/>
            <w:tabs>
              <w:tab w:val="right" w:pos="8526"/>
            </w:tabs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rPr>
              <w:spacing w:val="-1"/>
            </w:rPr>
            <w:t>BAB I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PENDAHULUAN</w:t>
          </w:r>
          <w:r>
            <w:rPr>
              <w:spacing w:val="-32"/>
            </w:rPr>
            <w:t xml:space="preserve"> </w:t>
          </w:r>
          <w:r>
            <w:t>................................................................................</w:t>
          </w:r>
          <w:r>
            <w:tab/>
          </w:r>
          <w:r>
            <w:t>1</w:t>
          </w:r>
          <w:r>
            <w:fldChar w:fldCharType="end"/>
          </w:r>
        </w:p>
        <w:p>
          <w:pPr>
            <w:pStyle w:val="9"/>
            <w:tabs>
              <w:tab w:val="right" w:pos="8526"/>
            </w:tabs>
            <w:ind w:left="1156" w:firstLine="0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A.</w:t>
          </w:r>
          <w:r>
            <w:rPr>
              <w:spacing w:val="-5"/>
            </w:rPr>
            <w:t xml:space="preserve"> </w:t>
          </w:r>
          <w:r>
            <w:t>Latar</w:t>
          </w:r>
          <w:r>
            <w:rPr>
              <w:spacing w:val="2"/>
            </w:rPr>
            <w:t xml:space="preserve"> </w:t>
          </w:r>
          <w:r>
            <w:t>Belakang</w:t>
          </w:r>
          <w:r>
            <w:rPr>
              <w:spacing w:val="-6"/>
            </w:rPr>
            <w:t xml:space="preserve"> </w:t>
          </w:r>
          <w:r>
            <w:t>Masalah</w:t>
          </w:r>
          <w:r>
            <w:rPr>
              <w:spacing w:val="-6"/>
            </w:rPr>
            <w:t xml:space="preserve"> </w:t>
          </w:r>
          <w:r>
            <w:t>....................................................................</w:t>
          </w:r>
          <w:r>
            <w:tab/>
          </w:r>
          <w:r>
            <w:t>1</w:t>
          </w:r>
          <w:r>
            <w:fldChar w:fldCharType="end"/>
          </w:r>
        </w:p>
        <w:p>
          <w:pPr>
            <w:pStyle w:val="9"/>
            <w:numPr>
              <w:ilvl w:val="1"/>
              <w:numId w:val="2"/>
            </w:numPr>
            <w:tabs>
              <w:tab w:val="left" w:pos="1441"/>
              <w:tab w:val="right" w:leader="dot" w:pos="8526"/>
            </w:tabs>
            <w:spacing w:before="276" w:after="0" w:line="240" w:lineRule="auto"/>
            <w:ind w:left="1441" w:right="0" w:hanging="285"/>
            <w:jc w:val="left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Rumusan</w:t>
          </w:r>
          <w:r>
            <w:rPr>
              <w:spacing w:val="-1"/>
            </w:rPr>
            <w:t xml:space="preserve"> </w:t>
          </w:r>
          <w:r>
            <w:t>Masalah</w:t>
          </w:r>
          <w:r>
            <w:tab/>
          </w:r>
          <w:r>
            <w:t>10</w:t>
          </w:r>
          <w:r>
            <w:fldChar w:fldCharType="end"/>
          </w:r>
        </w:p>
        <w:p>
          <w:pPr>
            <w:pStyle w:val="9"/>
            <w:numPr>
              <w:ilvl w:val="1"/>
              <w:numId w:val="2"/>
            </w:numPr>
            <w:tabs>
              <w:tab w:val="left" w:pos="1441"/>
              <w:tab w:val="right" w:leader="dot" w:pos="8526"/>
            </w:tabs>
            <w:spacing w:before="276" w:after="0" w:line="240" w:lineRule="auto"/>
            <w:ind w:left="1441" w:right="0" w:hanging="285"/>
            <w:jc w:val="left"/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Tujuan</w:t>
          </w:r>
          <w:r>
            <w:rPr>
              <w:spacing w:val="-1"/>
            </w:rPr>
            <w:t xml:space="preserve"> </w:t>
          </w:r>
          <w:r>
            <w:t>Penelitian</w:t>
          </w:r>
          <w:r>
            <w:tab/>
          </w:r>
          <w:r>
            <w:t>10</w:t>
          </w:r>
          <w:r>
            <w:fldChar w:fldCharType="end"/>
          </w:r>
        </w:p>
        <w:p>
          <w:pPr>
            <w:pStyle w:val="9"/>
            <w:numPr>
              <w:ilvl w:val="1"/>
              <w:numId w:val="2"/>
            </w:numPr>
            <w:tabs>
              <w:tab w:val="left" w:pos="1441"/>
              <w:tab w:val="right" w:leader="dot" w:pos="8526"/>
            </w:tabs>
            <w:spacing w:before="276" w:after="0" w:line="240" w:lineRule="auto"/>
            <w:ind w:left="1441" w:right="0" w:hanging="285"/>
            <w:jc w:val="left"/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Manfaat</w:t>
          </w:r>
          <w:r>
            <w:rPr>
              <w:spacing w:val="-1"/>
            </w:rPr>
            <w:t xml:space="preserve"> </w:t>
          </w:r>
          <w:r>
            <w:t>Penelitian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9"/>
            <w:numPr>
              <w:ilvl w:val="1"/>
              <w:numId w:val="2"/>
            </w:numPr>
            <w:tabs>
              <w:tab w:val="left" w:pos="1441"/>
              <w:tab w:val="right" w:leader="dot" w:pos="8526"/>
            </w:tabs>
            <w:spacing w:before="276" w:after="0" w:line="240" w:lineRule="auto"/>
            <w:ind w:left="1441" w:right="0" w:hanging="285"/>
            <w:jc w:val="left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Kerangka</w:t>
          </w:r>
          <w:r>
            <w:rPr>
              <w:spacing w:val="4"/>
            </w:rPr>
            <w:t xml:space="preserve"> </w:t>
          </w:r>
          <w:r>
            <w:t>Konseptual</w:t>
          </w:r>
          <w:r>
            <w:tab/>
          </w:r>
          <w:r>
            <w:t>12</w:t>
          </w:r>
          <w:r>
            <w:fldChar w:fldCharType="end"/>
          </w:r>
        </w:p>
        <w:p>
          <w:pPr>
            <w:pStyle w:val="9"/>
            <w:numPr>
              <w:ilvl w:val="1"/>
              <w:numId w:val="2"/>
            </w:numPr>
            <w:tabs>
              <w:tab w:val="left" w:pos="1441"/>
              <w:tab w:val="right" w:leader="dot" w:pos="8526"/>
            </w:tabs>
            <w:spacing w:before="277" w:after="0" w:line="240" w:lineRule="auto"/>
            <w:ind w:left="1441" w:right="0" w:hanging="285"/>
            <w:jc w:val="left"/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t>Kerangka Teori</w:t>
          </w:r>
          <w:r>
            <w:tab/>
          </w:r>
          <w:r>
            <w:t>14</w:t>
          </w:r>
          <w:r>
            <w:fldChar w:fldCharType="end"/>
          </w:r>
        </w:p>
        <w:p>
          <w:pPr>
            <w:pStyle w:val="9"/>
            <w:numPr>
              <w:ilvl w:val="1"/>
              <w:numId w:val="2"/>
            </w:numPr>
            <w:tabs>
              <w:tab w:val="left" w:pos="1441"/>
              <w:tab w:val="right" w:leader="dot" w:pos="8526"/>
            </w:tabs>
            <w:spacing w:before="276" w:after="0" w:line="240" w:lineRule="auto"/>
            <w:ind w:left="1441" w:right="0" w:hanging="285"/>
            <w:jc w:val="left"/>
          </w:pP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t>Metode Penelitian</w:t>
          </w:r>
          <w:r>
            <w:tab/>
          </w:r>
          <w:r>
            <w:t>17</w:t>
          </w:r>
          <w:r>
            <w:fldChar w:fldCharType="end"/>
          </w:r>
        </w:p>
        <w:p>
          <w:pPr>
            <w:pStyle w:val="10"/>
            <w:numPr>
              <w:ilvl w:val="2"/>
              <w:numId w:val="2"/>
            </w:numPr>
            <w:tabs>
              <w:tab w:val="left" w:pos="1721"/>
              <w:tab w:val="right" w:leader="dot" w:pos="8526"/>
            </w:tabs>
            <w:spacing w:before="276" w:after="0" w:line="240" w:lineRule="auto"/>
            <w:ind w:left="1721" w:right="0" w:hanging="280"/>
            <w:jc w:val="left"/>
          </w:pP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t>Metode Pendekatan</w:t>
          </w:r>
          <w:r>
            <w:tab/>
          </w:r>
          <w:r>
            <w:t>17</w:t>
          </w:r>
          <w:r>
            <w:fldChar w:fldCharType="end"/>
          </w:r>
        </w:p>
        <w:p>
          <w:pPr>
            <w:pStyle w:val="10"/>
            <w:numPr>
              <w:ilvl w:val="2"/>
              <w:numId w:val="2"/>
            </w:numPr>
            <w:tabs>
              <w:tab w:val="left" w:pos="1721"/>
              <w:tab w:val="right" w:leader="dot" w:pos="8526"/>
            </w:tabs>
            <w:spacing w:before="276" w:after="0" w:line="240" w:lineRule="auto"/>
            <w:ind w:left="1721" w:right="0" w:hanging="280"/>
            <w:jc w:val="left"/>
          </w:pP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t>Spesifikasi</w:t>
          </w:r>
          <w:r>
            <w:rPr>
              <w:spacing w:val="-1"/>
            </w:rPr>
            <w:t xml:space="preserve"> </w:t>
          </w:r>
          <w:r>
            <w:t>Penelitian</w:t>
          </w:r>
          <w:r>
            <w:tab/>
          </w:r>
          <w:r>
            <w:t>18</w:t>
          </w:r>
          <w:r>
            <w:fldChar w:fldCharType="end"/>
          </w:r>
        </w:p>
        <w:p>
          <w:pPr>
            <w:pStyle w:val="10"/>
            <w:numPr>
              <w:ilvl w:val="2"/>
              <w:numId w:val="2"/>
            </w:numPr>
            <w:tabs>
              <w:tab w:val="left" w:pos="1721"/>
              <w:tab w:val="right" w:leader="dot" w:pos="8526"/>
            </w:tabs>
            <w:spacing w:before="276" w:after="20" w:line="240" w:lineRule="auto"/>
            <w:ind w:left="1721" w:right="0" w:hanging="280"/>
            <w:jc w:val="left"/>
          </w:pP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t>Jenis</w:t>
          </w:r>
          <w:r>
            <w:rPr>
              <w:spacing w:val="-3"/>
            </w:rPr>
            <w:t xml:space="preserve"> </w:t>
          </w:r>
          <w:r>
            <w:t>dan Sumber Data</w:t>
          </w:r>
          <w:r>
            <w:tab/>
          </w:r>
          <w:r>
            <w:t>18</w:t>
          </w:r>
          <w:r>
            <w:fldChar w:fldCharType="end"/>
          </w:r>
        </w:p>
        <w:p>
          <w:pPr>
            <w:pStyle w:val="10"/>
            <w:numPr>
              <w:ilvl w:val="2"/>
              <w:numId w:val="2"/>
            </w:numPr>
            <w:tabs>
              <w:tab w:val="left" w:pos="1721"/>
              <w:tab w:val="left" w:leader="dot" w:pos="8286"/>
            </w:tabs>
            <w:spacing w:before="664" w:after="0" w:line="240" w:lineRule="auto"/>
            <w:ind w:left="1721" w:right="0" w:hanging="280"/>
            <w:jc w:val="left"/>
          </w:pP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t>Teknik</w:t>
          </w:r>
          <w:r>
            <w:rPr>
              <w:spacing w:val="-1"/>
            </w:rPr>
            <w:t xml:space="preserve"> </w:t>
          </w:r>
          <w:r>
            <w:t>Pengumpulan</w:t>
          </w:r>
          <w:r>
            <w:rPr>
              <w:spacing w:val="-2"/>
            </w:rPr>
            <w:t xml:space="preserve"> </w:t>
          </w:r>
          <w:r>
            <w:t>Data</w:t>
          </w:r>
          <w:r>
            <w:tab/>
          </w:r>
          <w:r>
            <w:t>20</w:t>
          </w:r>
          <w:r>
            <w:fldChar w:fldCharType="end"/>
          </w:r>
        </w:p>
        <w:p>
          <w:pPr>
            <w:pStyle w:val="10"/>
            <w:numPr>
              <w:ilvl w:val="2"/>
              <w:numId w:val="2"/>
            </w:numPr>
            <w:tabs>
              <w:tab w:val="left" w:pos="1721"/>
              <w:tab w:val="left" w:leader="dot" w:pos="8286"/>
            </w:tabs>
            <w:spacing w:before="276" w:after="0" w:line="240" w:lineRule="auto"/>
            <w:ind w:left="1721" w:right="0" w:hanging="280"/>
            <w:jc w:val="left"/>
          </w:pP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r>
            <w:t>Metode</w:t>
          </w:r>
          <w:r>
            <w:rPr>
              <w:spacing w:val="-2"/>
            </w:rPr>
            <w:t xml:space="preserve"> </w:t>
          </w:r>
          <w:r>
            <w:t>Analisis</w:t>
          </w:r>
          <w:r>
            <w:rPr>
              <w:spacing w:val="-4"/>
            </w:rPr>
            <w:t xml:space="preserve"> </w:t>
          </w:r>
          <w:r>
            <w:t>Data</w:t>
          </w:r>
          <w:r>
            <w:tab/>
          </w:r>
          <w:r>
            <w:t>21</w:t>
          </w:r>
          <w:r>
            <w:fldChar w:fldCharType="end"/>
          </w:r>
        </w:p>
        <w:p>
          <w:pPr>
            <w:pStyle w:val="9"/>
            <w:numPr>
              <w:ilvl w:val="1"/>
              <w:numId w:val="2"/>
            </w:numPr>
            <w:tabs>
              <w:tab w:val="left" w:pos="1441"/>
              <w:tab w:val="left" w:leader="dot" w:pos="8286"/>
            </w:tabs>
            <w:spacing w:before="277" w:after="0" w:line="240" w:lineRule="auto"/>
            <w:ind w:left="1441" w:right="0" w:hanging="285"/>
            <w:jc w:val="left"/>
          </w:pPr>
          <w:r>
            <w:fldChar w:fldCharType="begin"/>
          </w:r>
          <w:r>
            <w:instrText xml:space="preserve"> HYPERLINK \l "_bookmark20" </w:instrText>
          </w:r>
          <w:r>
            <w:fldChar w:fldCharType="separate"/>
          </w:r>
          <w:r>
            <w:t>Sistematika</w:t>
          </w:r>
          <w:r>
            <w:rPr>
              <w:spacing w:val="-3"/>
            </w:rPr>
            <w:t xml:space="preserve"> </w:t>
          </w:r>
          <w:r>
            <w:t>Penulisan</w:t>
          </w:r>
          <w:r>
            <w:tab/>
          </w:r>
          <w:r>
            <w:t>22</w:t>
          </w:r>
          <w:r>
            <w:fldChar w:fldCharType="end"/>
          </w:r>
        </w:p>
        <w:p>
          <w:pPr>
            <w:pStyle w:val="7"/>
            <w:tabs>
              <w:tab w:val="left" w:leader="dot" w:pos="8286"/>
            </w:tabs>
          </w:pPr>
          <w:r>
            <w:fldChar w:fldCharType="begin"/>
          </w:r>
          <w:r>
            <w:instrText xml:space="preserve"> HYPERLINK \l "_bookmark21" </w:instrText>
          </w:r>
          <w:r>
            <w:fldChar w:fldCharType="separate"/>
          </w:r>
          <w:r>
            <w:t>BAB</w:t>
          </w:r>
          <w:r>
            <w:rPr>
              <w:spacing w:val="-2"/>
            </w:rPr>
            <w:t xml:space="preserve"> </w:t>
          </w:r>
          <w:r>
            <w:t>II</w:t>
          </w:r>
          <w:r>
            <w:rPr>
              <w:spacing w:val="-5"/>
            </w:rPr>
            <w:t xml:space="preserve"> </w:t>
          </w:r>
          <w:r>
            <w:t>TINJAUAN</w:t>
          </w:r>
          <w:r>
            <w:rPr>
              <w:spacing w:val="-3"/>
            </w:rPr>
            <w:t xml:space="preserve"> </w:t>
          </w:r>
          <w:r>
            <w:t>PUSTAKA</w:t>
          </w:r>
          <w:r>
            <w:tab/>
          </w:r>
          <w:r>
            <w:t>24</w:t>
          </w:r>
          <w:r>
            <w:fldChar w:fldCharType="end"/>
          </w:r>
        </w:p>
        <w:p>
          <w:pPr>
            <w:pStyle w:val="9"/>
            <w:numPr>
              <w:ilvl w:val="0"/>
              <w:numId w:val="3"/>
            </w:numPr>
            <w:tabs>
              <w:tab w:val="left" w:pos="1441"/>
              <w:tab w:val="left" w:leader="dot" w:pos="8286"/>
            </w:tabs>
            <w:spacing w:before="276" w:after="0" w:line="240" w:lineRule="auto"/>
            <w:ind w:left="1441" w:right="0" w:hanging="285"/>
            <w:jc w:val="left"/>
          </w:pPr>
          <w:r>
            <w:fldChar w:fldCharType="begin"/>
          </w:r>
          <w:r>
            <w:instrText xml:space="preserve"> HYPERLINK \l "_bookmark22" </w:instrText>
          </w:r>
          <w:r>
            <w:fldChar w:fldCharType="separate"/>
          </w:r>
          <w:r>
            <w:t>Tinjauan</w:t>
          </w:r>
          <w:r>
            <w:rPr>
              <w:spacing w:val="-3"/>
            </w:rPr>
            <w:t xml:space="preserve"> </w:t>
          </w:r>
          <w:r>
            <w:t>Umum</w:t>
          </w:r>
          <w:r>
            <w:rPr>
              <w:spacing w:val="-2"/>
            </w:rPr>
            <w:t xml:space="preserve"> </w:t>
          </w:r>
          <w:r>
            <w:t>tentang</w:t>
          </w:r>
          <w:r>
            <w:rPr>
              <w:spacing w:val="-7"/>
            </w:rPr>
            <w:t xml:space="preserve"> </w:t>
          </w:r>
          <w:r>
            <w:t>Pertimbangan</w:t>
          </w:r>
          <w:r>
            <w:rPr>
              <w:spacing w:val="-2"/>
            </w:rPr>
            <w:t xml:space="preserve"> </w:t>
          </w:r>
          <w:r>
            <w:t>Hakim</w:t>
          </w:r>
          <w:r>
            <w:tab/>
          </w:r>
          <w:r>
            <w:t>24</w:t>
          </w:r>
          <w:r>
            <w:fldChar w:fldCharType="end"/>
          </w:r>
        </w:p>
        <w:p>
          <w:pPr>
            <w:pStyle w:val="10"/>
            <w:numPr>
              <w:ilvl w:val="1"/>
              <w:numId w:val="3"/>
            </w:numPr>
            <w:tabs>
              <w:tab w:val="left" w:pos="1721"/>
              <w:tab w:val="left" w:leader="dot" w:pos="8286"/>
            </w:tabs>
            <w:spacing w:before="276" w:after="0" w:line="240" w:lineRule="auto"/>
            <w:ind w:left="1721" w:right="0" w:hanging="280"/>
            <w:jc w:val="left"/>
          </w:pPr>
          <w:r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1748790</wp:posOffset>
                </wp:positionH>
                <wp:positionV relativeFrom="paragraph">
                  <wp:posOffset>389255</wp:posOffset>
                </wp:positionV>
                <wp:extent cx="4064000" cy="3886200"/>
                <wp:effectExtent l="0" t="0" r="0" b="0"/>
                <wp:wrapNone/>
                <wp:docPr id="19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2.png"/>
                        <pic:cNvPicPr>
                          <a:picLocks noChangeAspect="1"/>
                        </pic:cNvPicPr>
                      </pic:nvPicPr>
                      <pic:blipFill>
                        <a:blip r:embed="rId1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3999" cy="3886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fldChar w:fldCharType="begin"/>
          </w:r>
          <w:r>
            <w:instrText xml:space="preserve"> HYPERLINK \l "_bookmark23" </w:instrText>
          </w:r>
          <w:r>
            <w:fldChar w:fldCharType="separate"/>
          </w:r>
          <w:r>
            <w:t>Pengertian</w:t>
          </w:r>
          <w:r>
            <w:rPr>
              <w:spacing w:val="-4"/>
            </w:rPr>
            <w:t xml:space="preserve"> </w:t>
          </w:r>
          <w:r>
            <w:t>Pertimbangan</w:t>
          </w:r>
          <w:r>
            <w:rPr>
              <w:spacing w:val="-4"/>
            </w:rPr>
            <w:t xml:space="preserve"> </w:t>
          </w:r>
          <w:r>
            <w:t>Hakim</w:t>
          </w:r>
          <w:r>
            <w:tab/>
          </w:r>
          <w:r>
            <w:t>24</w:t>
          </w:r>
          <w:r>
            <w:fldChar w:fldCharType="end"/>
          </w:r>
        </w:p>
        <w:p>
          <w:pPr>
            <w:pStyle w:val="10"/>
            <w:numPr>
              <w:ilvl w:val="1"/>
              <w:numId w:val="3"/>
            </w:numPr>
            <w:tabs>
              <w:tab w:val="left" w:pos="1721"/>
              <w:tab w:val="left" w:leader="dot" w:pos="8286"/>
            </w:tabs>
            <w:spacing w:before="276" w:after="0" w:line="240" w:lineRule="auto"/>
            <w:ind w:left="1721" w:right="0" w:hanging="280"/>
            <w:jc w:val="left"/>
          </w:pPr>
          <w:r>
            <w:fldChar w:fldCharType="begin"/>
          </w:r>
          <w:r>
            <w:instrText xml:space="preserve"> HYPERLINK \l "_bookmark24" </w:instrText>
          </w:r>
          <w:r>
            <w:fldChar w:fldCharType="separate"/>
          </w:r>
          <w:r>
            <w:t>Hal-Hal yang</w:t>
          </w:r>
          <w:r>
            <w:rPr>
              <w:spacing w:val="-5"/>
            </w:rPr>
            <w:t xml:space="preserve"> </w:t>
          </w:r>
          <w:r>
            <w:t>Harus</w:t>
          </w:r>
          <w:r>
            <w:rPr>
              <w:spacing w:val="-5"/>
            </w:rPr>
            <w:t xml:space="preserve"> </w:t>
          </w:r>
          <w:r>
            <w:t>Dimuat</w:t>
          </w:r>
          <w:r>
            <w:rPr>
              <w:spacing w:val="-4"/>
            </w:rPr>
            <w:t xml:space="preserve"> </w:t>
          </w:r>
          <w:r>
            <w:t>dalam</w:t>
          </w:r>
          <w:r>
            <w:rPr>
              <w:spacing w:val="-3"/>
            </w:rPr>
            <w:t xml:space="preserve"> </w:t>
          </w:r>
          <w:r>
            <w:t>Pertimbangan</w:t>
          </w:r>
          <w:r>
            <w:rPr>
              <w:spacing w:val="-1"/>
            </w:rPr>
            <w:t xml:space="preserve"> </w:t>
          </w:r>
          <w:r>
            <w:t>Hakim</w:t>
          </w:r>
          <w:r>
            <w:tab/>
          </w:r>
          <w:r>
            <w:t>25</w:t>
          </w:r>
          <w:r>
            <w:fldChar w:fldCharType="end"/>
          </w:r>
        </w:p>
        <w:p>
          <w:pPr>
            <w:pStyle w:val="10"/>
            <w:numPr>
              <w:ilvl w:val="1"/>
              <w:numId w:val="3"/>
            </w:numPr>
            <w:tabs>
              <w:tab w:val="left" w:pos="1721"/>
              <w:tab w:val="left" w:leader="dot" w:pos="8286"/>
            </w:tabs>
            <w:spacing w:before="276" w:after="0" w:line="240" w:lineRule="auto"/>
            <w:ind w:left="1721" w:right="0" w:hanging="280"/>
            <w:jc w:val="left"/>
          </w:pPr>
          <w:r>
            <w:fldChar w:fldCharType="begin"/>
          </w:r>
          <w:r>
            <w:instrText xml:space="preserve"> HYPERLINK \l "_bookmark25" </w:instrText>
          </w:r>
          <w:r>
            <w:fldChar w:fldCharType="separate"/>
          </w:r>
          <w:r>
            <w:t>Faktor-Faktor</w:t>
          </w:r>
          <w:r>
            <w:rPr>
              <w:spacing w:val="-1"/>
            </w:rPr>
            <w:t xml:space="preserve"> </w:t>
          </w:r>
          <w:r>
            <w:t>yang</w:t>
          </w:r>
          <w:r>
            <w:rPr>
              <w:spacing w:val="-9"/>
            </w:rPr>
            <w:t xml:space="preserve"> </w:t>
          </w:r>
          <w:r>
            <w:t>Mempengaruhi</w:t>
          </w:r>
          <w:r>
            <w:rPr>
              <w:spacing w:val="-3"/>
            </w:rPr>
            <w:t xml:space="preserve"> </w:t>
          </w:r>
          <w:r>
            <w:t>Pertimbangan</w:t>
          </w:r>
          <w:r>
            <w:rPr>
              <w:spacing w:val="-1"/>
            </w:rPr>
            <w:t xml:space="preserve"> </w:t>
          </w:r>
          <w:r>
            <w:t>Hakim</w:t>
          </w:r>
          <w:r>
            <w:tab/>
          </w:r>
          <w:r>
            <w:t>26</w:t>
          </w:r>
          <w:r>
            <w:fldChar w:fldCharType="end"/>
          </w:r>
        </w:p>
        <w:p>
          <w:pPr>
            <w:pStyle w:val="10"/>
            <w:numPr>
              <w:ilvl w:val="1"/>
              <w:numId w:val="3"/>
            </w:numPr>
            <w:tabs>
              <w:tab w:val="left" w:pos="1721"/>
              <w:tab w:val="left" w:leader="dot" w:pos="8286"/>
            </w:tabs>
            <w:spacing w:before="276" w:after="0" w:line="240" w:lineRule="auto"/>
            <w:ind w:left="1721" w:right="0" w:hanging="280"/>
            <w:jc w:val="left"/>
          </w:pPr>
          <w:r>
            <w:fldChar w:fldCharType="begin"/>
          </w:r>
          <w:r>
            <w:instrText xml:space="preserve"> HYPERLINK \l "_bookmark26" </w:instrText>
          </w:r>
          <w:r>
            <w:fldChar w:fldCharType="separate"/>
          </w:r>
          <w:r>
            <w:t>Pertimbangan</w:t>
          </w:r>
          <w:r>
            <w:rPr>
              <w:spacing w:val="-3"/>
            </w:rPr>
            <w:t xml:space="preserve"> </w:t>
          </w:r>
          <w:r>
            <w:t>Hukum</w:t>
          </w:r>
          <w:r>
            <w:rPr>
              <w:spacing w:val="-3"/>
            </w:rPr>
            <w:t xml:space="preserve"> </w:t>
          </w:r>
          <w:r>
            <w:t>Seorang</w:t>
          </w:r>
          <w:r>
            <w:rPr>
              <w:spacing w:val="-3"/>
            </w:rPr>
            <w:t xml:space="preserve"> </w:t>
          </w:r>
          <w:r>
            <w:t>Hakim</w:t>
          </w:r>
          <w:r>
            <w:tab/>
          </w:r>
          <w:r>
            <w:t>27</w:t>
          </w:r>
          <w:r>
            <w:fldChar w:fldCharType="end"/>
          </w:r>
        </w:p>
        <w:p>
          <w:pPr>
            <w:pStyle w:val="9"/>
            <w:numPr>
              <w:ilvl w:val="0"/>
              <w:numId w:val="3"/>
            </w:numPr>
            <w:tabs>
              <w:tab w:val="left" w:pos="1441"/>
              <w:tab w:val="left" w:leader="dot" w:pos="8286"/>
            </w:tabs>
            <w:spacing w:before="276" w:after="0" w:line="240" w:lineRule="auto"/>
            <w:ind w:left="1441" w:right="0" w:hanging="285"/>
            <w:jc w:val="left"/>
          </w:pPr>
          <w:r>
            <w:fldChar w:fldCharType="begin"/>
          </w:r>
          <w:r>
            <w:instrText xml:space="preserve"> HYPERLINK \l "_bookmark27" </w:instrText>
          </w:r>
          <w:r>
            <w:fldChar w:fldCharType="separate"/>
          </w:r>
          <w:r>
            <w:t>Tinjauan</w:t>
          </w:r>
          <w:r>
            <w:rPr>
              <w:spacing w:val="-2"/>
            </w:rPr>
            <w:t xml:space="preserve"> </w:t>
          </w:r>
          <w:r>
            <w:t>Umum</w:t>
          </w:r>
          <w:r>
            <w:rPr>
              <w:spacing w:val="-1"/>
            </w:rPr>
            <w:t xml:space="preserve"> </w:t>
          </w:r>
          <w:r>
            <w:t>tentang</w:t>
          </w:r>
          <w:r>
            <w:rPr>
              <w:spacing w:val="-7"/>
            </w:rPr>
            <w:t xml:space="preserve"> </w:t>
          </w:r>
          <w:r>
            <w:t>Tindak</w:t>
          </w:r>
          <w:r>
            <w:rPr>
              <w:spacing w:val="-1"/>
            </w:rPr>
            <w:t xml:space="preserve"> </w:t>
          </w:r>
          <w:r>
            <w:t>Pidana</w:t>
          </w:r>
          <w:r>
            <w:tab/>
          </w:r>
          <w:r>
            <w:t>28</w:t>
          </w:r>
          <w:r>
            <w:fldChar w:fldCharType="end"/>
          </w:r>
        </w:p>
        <w:p>
          <w:pPr>
            <w:pStyle w:val="9"/>
            <w:numPr>
              <w:ilvl w:val="0"/>
              <w:numId w:val="3"/>
            </w:numPr>
            <w:tabs>
              <w:tab w:val="left" w:pos="1441"/>
              <w:tab w:val="left" w:leader="dot" w:pos="8286"/>
            </w:tabs>
            <w:spacing w:before="277" w:after="0" w:line="240" w:lineRule="auto"/>
            <w:ind w:left="1441" w:right="0" w:hanging="285"/>
            <w:jc w:val="left"/>
          </w:pPr>
          <w:r>
            <w:fldChar w:fldCharType="begin"/>
          </w:r>
          <w:r>
            <w:instrText xml:space="preserve"> HYPERLINK \l "_bookmark28" </w:instrText>
          </w:r>
          <w:r>
            <w:fldChar w:fldCharType="separate"/>
          </w:r>
          <w:r>
            <w:t>Tinjauan</w:t>
          </w:r>
          <w:r>
            <w:rPr>
              <w:spacing w:val="-2"/>
            </w:rPr>
            <w:t xml:space="preserve"> </w:t>
          </w:r>
          <w:r>
            <w:t>Umum</w:t>
          </w:r>
          <w:r>
            <w:rPr>
              <w:spacing w:val="-2"/>
            </w:rPr>
            <w:t xml:space="preserve"> </w:t>
          </w:r>
          <w:r>
            <w:t>tentang</w:t>
          </w:r>
          <w:r>
            <w:rPr>
              <w:spacing w:val="-7"/>
            </w:rPr>
            <w:t xml:space="preserve"> </w:t>
          </w:r>
          <w:r>
            <w:t>Tindak</w:t>
          </w:r>
          <w:r>
            <w:rPr>
              <w:spacing w:val="-2"/>
            </w:rPr>
            <w:t xml:space="preserve"> </w:t>
          </w:r>
          <w:r>
            <w:t>Pidana Pemerkosaan</w:t>
          </w:r>
          <w:r>
            <w:tab/>
          </w:r>
          <w:r>
            <w:t>30</w:t>
          </w:r>
          <w:r>
            <w:fldChar w:fldCharType="end"/>
          </w:r>
        </w:p>
        <w:p>
          <w:pPr>
            <w:pStyle w:val="9"/>
            <w:numPr>
              <w:ilvl w:val="0"/>
              <w:numId w:val="3"/>
            </w:numPr>
            <w:tabs>
              <w:tab w:val="left" w:pos="1441"/>
              <w:tab w:val="left" w:leader="dot" w:pos="8286"/>
            </w:tabs>
            <w:spacing w:before="276" w:after="0" w:line="240" w:lineRule="auto"/>
            <w:ind w:left="1441" w:right="0" w:hanging="285"/>
            <w:jc w:val="left"/>
          </w:pPr>
          <w:r>
            <w:fldChar w:fldCharType="begin"/>
          </w:r>
          <w:r>
            <w:instrText xml:space="preserve"> HYPERLINK \l "_bookmark29" </w:instrText>
          </w:r>
          <w:r>
            <w:fldChar w:fldCharType="separate"/>
          </w:r>
          <w:r>
            <w:t>Tinjauan</w:t>
          </w:r>
          <w:r>
            <w:rPr>
              <w:spacing w:val="-2"/>
            </w:rPr>
            <w:t xml:space="preserve"> </w:t>
          </w:r>
          <w:r>
            <w:t>Umum</w:t>
          </w:r>
          <w:r>
            <w:rPr>
              <w:spacing w:val="-2"/>
            </w:rPr>
            <w:t xml:space="preserve"> </w:t>
          </w:r>
          <w:r>
            <w:t>tentang</w:t>
          </w:r>
          <w:r>
            <w:rPr>
              <w:spacing w:val="-7"/>
            </w:rPr>
            <w:t xml:space="preserve"> </w:t>
          </w:r>
          <w:r>
            <w:t>Anak</w:t>
          </w:r>
          <w:r>
            <w:tab/>
          </w:r>
          <w:r>
            <w:t>33</w:t>
          </w:r>
          <w:r>
            <w:fldChar w:fldCharType="end"/>
          </w:r>
        </w:p>
        <w:p>
          <w:pPr>
            <w:pStyle w:val="9"/>
            <w:numPr>
              <w:ilvl w:val="0"/>
              <w:numId w:val="3"/>
            </w:numPr>
            <w:tabs>
              <w:tab w:val="left" w:pos="1441"/>
              <w:tab w:val="left" w:leader="dot" w:pos="8286"/>
            </w:tabs>
            <w:spacing w:before="276" w:after="0" w:line="240" w:lineRule="auto"/>
            <w:ind w:left="1441" w:right="0" w:hanging="285"/>
            <w:jc w:val="left"/>
          </w:pPr>
          <w:r>
            <w:fldChar w:fldCharType="begin"/>
          </w:r>
          <w:r>
            <w:instrText xml:space="preserve"> HYPERLINK \l "_bookmark30" </w:instrText>
          </w:r>
          <w:r>
            <w:fldChar w:fldCharType="separate"/>
          </w:r>
          <w:r>
            <w:t>Tindak</w:t>
          </w:r>
          <w:r>
            <w:rPr>
              <w:spacing w:val="-3"/>
            </w:rPr>
            <w:t xml:space="preserve"> </w:t>
          </w:r>
          <w:r>
            <w:t>Pidana</w:t>
          </w:r>
          <w:r>
            <w:rPr>
              <w:spacing w:val="-2"/>
            </w:rPr>
            <w:t xml:space="preserve"> </w:t>
          </w:r>
          <w:r>
            <w:t>Pemerkosaan</w:t>
          </w:r>
          <w:r>
            <w:rPr>
              <w:spacing w:val="-2"/>
            </w:rPr>
            <w:t xml:space="preserve"> </w:t>
          </w:r>
          <w:r>
            <w:t>menurut</w:t>
          </w:r>
          <w:r>
            <w:rPr>
              <w:spacing w:val="-2"/>
            </w:rPr>
            <w:t xml:space="preserve"> </w:t>
          </w:r>
          <w:r>
            <w:t>perspektif</w:t>
          </w:r>
          <w:r>
            <w:rPr>
              <w:spacing w:val="-3"/>
            </w:rPr>
            <w:t xml:space="preserve"> </w:t>
          </w:r>
          <w:r>
            <w:t>Islam</w:t>
          </w:r>
          <w:r>
            <w:tab/>
          </w:r>
          <w:r>
            <w:t>36</w:t>
          </w:r>
          <w:r>
            <w:fldChar w:fldCharType="end"/>
          </w:r>
        </w:p>
        <w:p>
          <w:pPr>
            <w:pStyle w:val="7"/>
            <w:tabs>
              <w:tab w:val="left" w:leader="dot" w:pos="8286"/>
            </w:tabs>
          </w:pPr>
          <w:r>
            <w:fldChar w:fldCharType="begin"/>
          </w:r>
          <w:r>
            <w:instrText xml:space="preserve"> HYPERLINK \l "_bookmark31" </w:instrText>
          </w:r>
          <w:r>
            <w:fldChar w:fldCharType="separate"/>
          </w:r>
          <w:r>
            <w:t>BAB</w:t>
          </w:r>
          <w:r>
            <w:rPr>
              <w:spacing w:val="-3"/>
            </w:rPr>
            <w:t xml:space="preserve"> </w:t>
          </w:r>
          <w:r>
            <w:t>III</w:t>
          </w:r>
          <w:r>
            <w:rPr>
              <w:spacing w:val="-1"/>
            </w:rPr>
            <w:t xml:space="preserve"> </w:t>
          </w:r>
          <w:r>
            <w:t>HASIL</w:t>
          </w:r>
          <w:r>
            <w:rPr>
              <w:spacing w:val="-8"/>
            </w:rPr>
            <w:t xml:space="preserve"> </w:t>
          </w:r>
          <w:r>
            <w:t>PENELITIAN</w:t>
          </w:r>
          <w:r>
            <w:rPr>
              <w:spacing w:val="-3"/>
            </w:rPr>
            <w:t xml:space="preserve"> </w:t>
          </w:r>
          <w:r>
            <w:t>DAN</w:t>
          </w:r>
          <w:r>
            <w:rPr>
              <w:spacing w:val="-3"/>
            </w:rPr>
            <w:t xml:space="preserve"> </w:t>
          </w:r>
          <w:r>
            <w:t>PEMBAHASAN</w:t>
          </w:r>
          <w:r>
            <w:tab/>
          </w:r>
          <w:r>
            <w:t>42</w:t>
          </w:r>
          <w:r>
            <w:fldChar w:fldCharType="end"/>
          </w:r>
        </w:p>
        <w:p>
          <w:pPr>
            <w:pStyle w:val="9"/>
            <w:numPr>
              <w:ilvl w:val="0"/>
              <w:numId w:val="4"/>
            </w:numPr>
            <w:tabs>
              <w:tab w:val="left" w:pos="1441"/>
              <w:tab w:val="left" w:pos="3055"/>
              <w:tab w:val="left" w:leader="dot" w:pos="8286"/>
            </w:tabs>
            <w:spacing w:before="277" w:after="0" w:line="480" w:lineRule="auto"/>
            <w:ind w:left="1441" w:right="1699" w:hanging="284"/>
            <w:jc w:val="left"/>
          </w:pPr>
          <w:r>
            <w:fldChar w:fldCharType="begin"/>
          </w:r>
          <w:r>
            <w:instrText xml:space="preserve"> HYPERLINK \l "_bookmark32" </w:instrText>
          </w:r>
          <w:r>
            <w:fldChar w:fldCharType="separate"/>
          </w:r>
          <w:r>
            <w:t>Penerapan</w:t>
          </w:r>
          <w:r>
            <w:rPr>
              <w:spacing w:val="1"/>
            </w:rPr>
            <w:t xml:space="preserve"> </w:t>
          </w:r>
          <w:r>
            <w:t>Hukum</w:t>
          </w:r>
          <w:r>
            <w:rPr>
              <w:spacing w:val="1"/>
            </w:rPr>
            <w:t xml:space="preserve"> </w:t>
          </w:r>
          <w:r>
            <w:t>Pidana</w:t>
          </w:r>
          <w:r>
            <w:rPr>
              <w:spacing w:val="1"/>
            </w:rPr>
            <w:t xml:space="preserve"> </w:t>
          </w:r>
          <w:r>
            <w:t>Perkosaan</w:t>
          </w:r>
          <w:r>
            <w:rPr>
              <w:spacing w:val="1"/>
            </w:rPr>
            <w:t xml:space="preserve"> </w:t>
          </w:r>
          <w:r>
            <w:t>Terhadap</w:t>
          </w:r>
          <w:r>
            <w:rPr>
              <w:spacing w:val="1"/>
            </w:rPr>
            <w:t xml:space="preserve"> </w:t>
          </w:r>
          <w:r>
            <w:t>Anak</w:t>
          </w:r>
          <w:r>
            <w:rPr>
              <w:spacing w:val="1"/>
            </w:rPr>
            <w:t xml:space="preserve"> </w:t>
          </w:r>
          <w:r>
            <w:t>Kandung di</w:t>
          </w:r>
          <w:r>
            <w:fldChar w:fldCharType="end"/>
          </w:r>
          <w:r>
            <w:rPr>
              <w:spacing w:val="1"/>
            </w:rPr>
            <w:t xml:space="preserve"> </w:t>
          </w:r>
          <w:r>
            <w:fldChar w:fldCharType="begin"/>
          </w:r>
          <w:r>
            <w:instrText xml:space="preserve"> HYPERLINK \l "_bookmark32" </w:instrText>
          </w:r>
          <w:r>
            <w:fldChar w:fldCharType="separate"/>
          </w:r>
          <w:r>
            <w:t>Pengadilan</w:t>
          </w:r>
          <w:r>
            <w:tab/>
          </w:r>
          <w:r>
            <w:rPr>
              <w:spacing w:val="-1"/>
            </w:rPr>
            <w:t>Negeri</w:t>
          </w:r>
          <w:r>
            <w:rPr>
              <w:spacing w:val="58"/>
            </w:rPr>
            <w:t xml:space="preserve">     </w:t>
          </w:r>
          <w:r>
            <w:rPr>
              <w:spacing w:val="-1"/>
            </w:rPr>
            <w:t>Majalengka</w:t>
          </w:r>
          <w:r>
            <w:rPr>
              <w:spacing w:val="58"/>
            </w:rPr>
            <w:t xml:space="preserve">     </w:t>
          </w:r>
          <w:r>
            <w:t>Perkara         Nomor:</w:t>
          </w:r>
          <w:r>
            <w:fldChar w:fldCharType="end"/>
          </w:r>
          <w:r>
            <w:rPr>
              <w:spacing w:val="1"/>
            </w:rPr>
            <w:t xml:space="preserve"> </w:t>
          </w:r>
          <w:r>
            <w:fldChar w:fldCharType="begin"/>
          </w:r>
          <w:r>
            <w:instrText xml:space="preserve"> HYPERLINK \l "_bookmark32" </w:instrText>
          </w:r>
          <w:r>
            <w:fldChar w:fldCharType="separate"/>
          </w:r>
          <w:r>
            <w:t>245/Pid.SUS/2021/PN.Mjl</w:t>
          </w:r>
          <w:r>
            <w:tab/>
          </w:r>
          <w:r>
            <w:rPr>
              <w:spacing w:val="-2"/>
            </w:rPr>
            <w:t>42</w:t>
          </w:r>
          <w:r>
            <w:rPr>
              <w:spacing w:val="-2"/>
            </w:rPr>
            <w:fldChar w:fldCharType="end"/>
          </w:r>
        </w:p>
        <w:p>
          <w:pPr>
            <w:pStyle w:val="9"/>
            <w:numPr>
              <w:ilvl w:val="0"/>
              <w:numId w:val="4"/>
            </w:numPr>
            <w:tabs>
              <w:tab w:val="left" w:pos="1441"/>
              <w:tab w:val="left" w:leader="dot" w:pos="8286"/>
            </w:tabs>
            <w:spacing w:before="0" w:after="0" w:line="480" w:lineRule="auto"/>
            <w:ind w:left="1441" w:right="1699" w:hanging="284"/>
            <w:jc w:val="left"/>
          </w:pPr>
          <w:r>
            <w:fldChar w:fldCharType="begin"/>
          </w:r>
          <w:r>
            <w:instrText xml:space="preserve"> HYPERLINK \l "_bookmark33" </w:instrText>
          </w:r>
          <w:r>
            <w:fldChar w:fldCharType="separate"/>
          </w:r>
          <w:r>
            <w:t>Dasar Pertimbangan Hakim</w:t>
          </w:r>
          <w:r>
            <w:rPr>
              <w:spacing w:val="1"/>
            </w:rPr>
            <w:t xml:space="preserve"> </w:t>
          </w:r>
          <w:r>
            <w:t>Menjatuhkan Sanksi</w:t>
          </w:r>
          <w:r>
            <w:rPr>
              <w:spacing w:val="60"/>
            </w:rPr>
            <w:t xml:space="preserve"> </w:t>
          </w:r>
          <w:r>
            <w:t>Pidana</w:t>
          </w:r>
          <w:r>
            <w:rPr>
              <w:spacing w:val="60"/>
            </w:rPr>
            <w:t xml:space="preserve"> </w:t>
          </w:r>
          <w:r>
            <w:t>Terhadap</w:t>
          </w:r>
          <w:r>
            <w:fldChar w:fldCharType="end"/>
          </w:r>
          <w:r>
            <w:rPr>
              <w:spacing w:val="1"/>
            </w:rPr>
            <w:t xml:space="preserve"> </w:t>
          </w:r>
          <w:r>
            <w:fldChar w:fldCharType="begin"/>
          </w:r>
          <w:r>
            <w:instrText xml:space="preserve"> HYPERLINK \l "_bookmark33" </w:instrText>
          </w:r>
          <w:r>
            <w:fldChar w:fldCharType="separate"/>
          </w:r>
          <w:r>
            <w:t>Pelaku</w:t>
          </w:r>
          <w:r>
            <w:rPr>
              <w:spacing w:val="1"/>
            </w:rPr>
            <w:t xml:space="preserve"> </w:t>
          </w:r>
          <w:r>
            <w:t>Perkosaan Terhadap</w:t>
          </w:r>
          <w:r>
            <w:rPr>
              <w:spacing w:val="1"/>
            </w:rPr>
            <w:t xml:space="preserve"> </w:t>
          </w:r>
          <w:r>
            <w:t>Anak</w:t>
          </w:r>
          <w:r>
            <w:rPr>
              <w:spacing w:val="1"/>
            </w:rPr>
            <w:t xml:space="preserve"> </w:t>
          </w:r>
          <w:r>
            <w:t>Kandung di</w:t>
          </w:r>
          <w:r>
            <w:rPr>
              <w:spacing w:val="1"/>
            </w:rPr>
            <w:t xml:space="preserve"> </w:t>
          </w:r>
          <w:r>
            <w:t>Pengadilan</w:t>
          </w:r>
          <w:r>
            <w:rPr>
              <w:spacing w:val="1"/>
            </w:rPr>
            <w:t xml:space="preserve"> </w:t>
          </w:r>
          <w:r>
            <w:t>Negeri</w:t>
          </w:r>
          <w:r>
            <w:fldChar w:fldCharType="end"/>
          </w:r>
          <w:r>
            <w:rPr>
              <w:spacing w:val="1"/>
            </w:rPr>
            <w:t xml:space="preserve"> </w:t>
          </w:r>
          <w:r>
            <w:fldChar w:fldCharType="begin"/>
          </w:r>
          <w:r>
            <w:instrText xml:space="preserve"> HYPERLINK \l "_bookmark33" </w:instrText>
          </w:r>
          <w:r>
            <w:fldChar w:fldCharType="separate"/>
          </w:r>
          <w:r>
            <w:t>Majalengka</w:t>
          </w:r>
          <w:r>
            <w:rPr>
              <w:spacing w:val="-3"/>
            </w:rPr>
            <w:t xml:space="preserve"> </w:t>
          </w:r>
          <w:r>
            <w:t>Perkara</w:t>
          </w:r>
          <w:r>
            <w:rPr>
              <w:spacing w:val="-3"/>
            </w:rPr>
            <w:t xml:space="preserve"> </w:t>
          </w:r>
          <w:r>
            <w:t>Nomor:</w:t>
          </w:r>
          <w:r>
            <w:rPr>
              <w:spacing w:val="-6"/>
            </w:rPr>
            <w:t xml:space="preserve"> </w:t>
          </w:r>
          <w:r>
            <w:t>245/Pid.SUS/2021/PN.Mjl</w:t>
          </w:r>
          <w:r>
            <w:tab/>
          </w:r>
          <w:r>
            <w:rPr>
              <w:spacing w:val="-2"/>
            </w:rPr>
            <w:t>85</w:t>
          </w:r>
          <w:r>
            <w:rPr>
              <w:spacing w:val="-2"/>
            </w:rPr>
            <w:fldChar w:fldCharType="end"/>
          </w:r>
        </w:p>
        <w:p>
          <w:pPr>
            <w:pStyle w:val="7"/>
            <w:tabs>
              <w:tab w:val="left" w:leader="dot" w:pos="8166"/>
            </w:tabs>
            <w:spacing w:before="0"/>
          </w:pPr>
          <w:r>
            <w:fldChar w:fldCharType="begin"/>
          </w:r>
          <w:r>
            <w:instrText xml:space="preserve"> HYPERLINK \l "_bookmark34" </w:instrText>
          </w:r>
          <w:r>
            <w:fldChar w:fldCharType="separate"/>
          </w:r>
          <w:r>
            <w:t>BAB</w:t>
          </w:r>
          <w:r>
            <w:rPr>
              <w:spacing w:val="-2"/>
            </w:rPr>
            <w:t xml:space="preserve"> </w:t>
          </w:r>
          <w:r>
            <w:t>IV</w:t>
          </w:r>
          <w:r>
            <w:rPr>
              <w:spacing w:val="-3"/>
            </w:rPr>
            <w:t xml:space="preserve"> </w:t>
          </w:r>
          <w:r>
            <w:t>PENUTUP</w:t>
          </w:r>
          <w:r>
            <w:tab/>
          </w:r>
          <w:r>
            <w:t>105</w:t>
          </w:r>
          <w:r>
            <w:fldChar w:fldCharType="end"/>
          </w:r>
        </w:p>
        <w:p>
          <w:pPr>
            <w:pStyle w:val="9"/>
            <w:numPr>
              <w:ilvl w:val="0"/>
              <w:numId w:val="5"/>
            </w:numPr>
            <w:tabs>
              <w:tab w:val="left" w:pos="1441"/>
              <w:tab w:val="left" w:leader="dot" w:pos="8166"/>
            </w:tabs>
            <w:spacing w:before="276" w:after="0" w:line="240" w:lineRule="auto"/>
            <w:ind w:left="1441" w:right="0" w:hanging="285"/>
            <w:jc w:val="left"/>
          </w:pPr>
          <w:r>
            <w:fldChar w:fldCharType="begin"/>
          </w:r>
          <w:r>
            <w:instrText xml:space="preserve"> HYPERLINK \l "_bookmark35" </w:instrText>
          </w:r>
          <w:r>
            <w:fldChar w:fldCharType="separate"/>
          </w:r>
          <w:r>
            <w:t>Kesimpulan</w:t>
          </w:r>
          <w:r>
            <w:tab/>
          </w:r>
          <w:r>
            <w:t>105</w:t>
          </w:r>
          <w:r>
            <w:fldChar w:fldCharType="end"/>
          </w:r>
        </w:p>
        <w:p>
          <w:pPr>
            <w:pStyle w:val="9"/>
            <w:numPr>
              <w:ilvl w:val="0"/>
              <w:numId w:val="5"/>
            </w:numPr>
            <w:tabs>
              <w:tab w:val="left" w:pos="1441"/>
              <w:tab w:val="left" w:leader="dot" w:pos="8166"/>
            </w:tabs>
            <w:spacing w:before="276" w:after="240" w:line="240" w:lineRule="auto"/>
            <w:ind w:left="1441" w:right="0" w:hanging="285"/>
            <w:jc w:val="left"/>
          </w:pPr>
          <w:r>
            <w:fldChar w:fldCharType="begin"/>
          </w:r>
          <w:r>
            <w:instrText xml:space="preserve"> HYPERLINK \l "_bookmark36" </w:instrText>
          </w:r>
          <w:r>
            <w:fldChar w:fldCharType="separate"/>
          </w:r>
          <w:r>
            <w:t>Saran</w:t>
          </w:r>
          <w:r>
            <w:tab/>
          </w:r>
          <w:r>
            <w:t>106</w:t>
          </w:r>
          <w:r>
            <w:fldChar w:fldCharType="end"/>
          </w:r>
        </w:p>
        <w:p>
          <w:pPr>
            <w:pStyle w:val="7"/>
            <w:tabs>
              <w:tab w:val="right" w:leader="dot" w:pos="8526"/>
            </w:tabs>
            <w:spacing w:before="664"/>
          </w:pPr>
          <w:r>
            <w:fldChar w:fldCharType="begin"/>
          </w:r>
          <w:r>
            <w:instrText xml:space="preserve"> HYPERLINK \l "_bookmark37" </w:instrText>
          </w:r>
          <w:r>
            <w:fldChar w:fldCharType="separate"/>
          </w:r>
          <w:r>
            <w:t>DAFTAR</w:t>
          </w:r>
          <w:r>
            <w:rPr>
              <w:spacing w:val="-1"/>
            </w:rPr>
            <w:t xml:space="preserve"> </w:t>
          </w:r>
          <w:r>
            <w:t>PUSTAKA</w:t>
          </w:r>
          <w:r>
            <w:tab/>
          </w:r>
          <w:r>
            <w:t>107</w:t>
          </w:r>
          <w:r>
            <w:fldChar w:fldCharType="end"/>
          </w:r>
        </w:p>
      </w:sdtContent>
    </w:sdt>
    <w:p>
      <w:pPr>
        <w:spacing w:after="0"/>
        <w:sectPr>
          <w:type w:val="continuous"/>
          <w:pgSz w:w="11910" w:h="16840"/>
          <w:pgMar w:top="1600" w:right="0" w:bottom="1856" w:left="168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1901190</wp:posOffset>
            </wp:positionH>
            <wp:positionV relativeFrom="paragraph">
              <wp:posOffset>191135</wp:posOffset>
            </wp:positionV>
            <wp:extent cx="3749675" cy="3572510"/>
            <wp:effectExtent l="0" t="0" r="0" b="0"/>
            <wp:wrapTopAndBottom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7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801" cy="357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type w:val="continuous"/>
          <w:pgSz w:w="11910" w:h="16840"/>
          <w:pgMar w:top="1580" w:right="0" w:bottom="1240" w:left="168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2"/>
        <w:spacing w:before="208" w:line="480" w:lineRule="auto"/>
        <w:ind w:left="3621" w:right="4739" w:firstLine="5"/>
        <w:jc w:val="center"/>
      </w:pPr>
      <w:bookmarkStart w:id="6" w:name="_bookmark7"/>
      <w:bookmarkEnd w:id="6"/>
      <w:r>
        <w:t>BAB I</w:t>
      </w:r>
      <w:r>
        <w:rPr>
          <w:spacing w:val="1"/>
        </w:rPr>
        <w:t xml:space="preserve"> </w:t>
      </w:r>
      <w:r>
        <w:rPr>
          <w:spacing w:val="-1"/>
        </w:rPr>
        <w:t>PENDAHULUAN</w:t>
      </w:r>
    </w:p>
    <w:p>
      <w:pPr>
        <w:pStyle w:val="6"/>
        <w:spacing w:before="3"/>
        <w:rPr>
          <w:b/>
          <w:sz w:val="16"/>
        </w:rPr>
      </w:pPr>
    </w:p>
    <w:p>
      <w:pPr>
        <w:pStyle w:val="2"/>
        <w:numPr>
          <w:ilvl w:val="0"/>
          <w:numId w:val="6"/>
        </w:numPr>
        <w:tabs>
          <w:tab w:val="left" w:pos="1013"/>
        </w:tabs>
        <w:spacing w:before="90" w:after="0" w:line="240" w:lineRule="auto"/>
        <w:ind w:left="1013" w:right="0" w:hanging="425"/>
        <w:jc w:val="both"/>
      </w:pPr>
      <w:bookmarkStart w:id="7" w:name="_bookmark8"/>
      <w:bookmarkEnd w:id="7"/>
      <w:bookmarkStart w:id="8" w:name="_bookmark8"/>
      <w:bookmarkEnd w:id="8"/>
      <w:r>
        <w:t>Latar</w:t>
      </w:r>
      <w:r>
        <w:rPr>
          <w:spacing w:val="-4"/>
        </w:rPr>
        <w:t xml:space="preserve"> </w:t>
      </w:r>
      <w:r>
        <w:t>Belakang</w:t>
      </w:r>
      <w:r>
        <w:rPr>
          <w:spacing w:val="-5"/>
        </w:rPr>
        <w:t xml:space="preserve"> </w:t>
      </w:r>
      <w:r>
        <w:t>Masalah</w:t>
      </w:r>
    </w:p>
    <w:p>
      <w:pPr>
        <w:pStyle w:val="6"/>
        <w:spacing w:before="7"/>
        <w:rPr>
          <w:b/>
          <w:sz w:val="23"/>
        </w:rPr>
      </w:pPr>
    </w:p>
    <w:p>
      <w:pPr>
        <w:pStyle w:val="6"/>
        <w:spacing w:line="480" w:lineRule="auto"/>
        <w:ind w:left="948" w:right="1698" w:firstLine="632"/>
        <w:jc w:val="both"/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739775</wp:posOffset>
            </wp:positionV>
            <wp:extent cx="4064000" cy="3886200"/>
            <wp:effectExtent l="0" t="0" r="0" b="0"/>
            <wp:wrapNone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Anak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aset</w:t>
      </w:r>
      <w:r>
        <w:rPr>
          <w:spacing w:val="1"/>
        </w:rPr>
        <w:t xml:space="preserve"> </w:t>
      </w:r>
      <w:r>
        <w:t>bangsa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generasi</w:t>
      </w:r>
      <w:r>
        <w:rPr>
          <w:spacing w:val="1"/>
        </w:rPr>
        <w:t xml:space="preserve"> </w:t>
      </w:r>
      <w:r>
        <w:t>penerus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dilindungi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kesejahteraan</w:t>
      </w:r>
      <w:r>
        <w:rPr>
          <w:spacing w:val="1"/>
        </w:rPr>
        <w:t xml:space="preserve"> </w:t>
      </w:r>
      <w:r>
        <w:t>harus dijamin.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masyarakat</w:t>
      </w:r>
      <w:r>
        <w:rPr>
          <w:spacing w:val="60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perlindungan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segala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kekerasan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kejahatan yang dapat membahayakan keselamatan anak. Sesuai dengan tujuan</w:t>
      </w:r>
      <w:r>
        <w:rPr>
          <w:spacing w:val="1"/>
        </w:rPr>
        <w:t xml:space="preserve"> </w:t>
      </w:r>
      <w:r>
        <w:t>Nasional bangsa Indonesia yang tertuang dalam Pembukaan Undang-undang</w:t>
      </w:r>
      <w:r>
        <w:rPr>
          <w:spacing w:val="1"/>
        </w:rPr>
        <w:t xml:space="preserve"> </w:t>
      </w:r>
      <w:r>
        <w:t>Dasar</w:t>
      </w:r>
      <w:r>
        <w:rPr>
          <w:spacing w:val="-1"/>
        </w:rPr>
        <w:t xml:space="preserve"> </w:t>
      </w:r>
      <w:r>
        <w:t>1945 alinea</w:t>
      </w:r>
      <w:r>
        <w:rPr>
          <w:spacing w:val="1"/>
        </w:rPr>
        <w:t xml:space="preserve"> </w:t>
      </w:r>
      <w:r>
        <w:t>4 yaitu:</w:t>
      </w:r>
    </w:p>
    <w:p>
      <w:pPr>
        <w:pStyle w:val="6"/>
        <w:spacing w:before="1"/>
        <w:ind w:left="1865" w:right="1705"/>
        <w:jc w:val="both"/>
      </w:pPr>
      <w:r>
        <w:t>“melindungi segenap bangsa dan seluruh tumpah darah Indonesia,</w:t>
      </w:r>
      <w:r>
        <w:rPr>
          <w:spacing w:val="1"/>
        </w:rPr>
        <w:t xml:space="preserve"> </w:t>
      </w:r>
      <w:r>
        <w:t>memajukan kesejahteraan umum mencerdasarkan kehidupan bangsa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ikut serta</w:t>
      </w:r>
      <w:r>
        <w:rPr>
          <w:spacing w:val="1"/>
        </w:rPr>
        <w:t xml:space="preserve"> </w:t>
      </w:r>
      <w:r>
        <w:t>melaksanakan</w:t>
      </w:r>
      <w:r>
        <w:rPr>
          <w:spacing w:val="-1"/>
        </w:rPr>
        <w:t xml:space="preserve"> </w:t>
      </w:r>
      <w:r>
        <w:t>ketertiban dunia.”</w:t>
      </w:r>
      <w:r>
        <w:rPr>
          <w:vertAlign w:val="superscript"/>
        </w:rPr>
        <w:t>1</w:t>
      </w:r>
    </w:p>
    <w:p>
      <w:pPr>
        <w:pStyle w:val="6"/>
        <w:spacing w:before="1"/>
      </w:pPr>
    </w:p>
    <w:p>
      <w:pPr>
        <w:pStyle w:val="6"/>
        <w:spacing w:line="480" w:lineRule="auto"/>
        <w:ind w:left="948" w:right="1695" w:firstLine="632"/>
        <w:jc w:val="both"/>
      </w:pPr>
      <w:r>
        <w:t>Tujuan</w:t>
      </w:r>
      <w:r>
        <w:rPr>
          <w:spacing w:val="1"/>
        </w:rPr>
        <w:t xml:space="preserve"> </w:t>
      </w:r>
      <w:r>
        <w:t>Undang-Undang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1945</w:t>
      </w:r>
      <w:r>
        <w:rPr>
          <w:spacing w:val="1"/>
        </w:rPr>
        <w:t xml:space="preserve"> </w:t>
      </w:r>
      <w:r>
        <w:t>alinea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dilihat</w:t>
      </w:r>
      <w:r>
        <w:rPr>
          <w:spacing w:val="1"/>
        </w:rPr>
        <w:t xml:space="preserve"> </w:t>
      </w:r>
      <w:r>
        <w:t>bahwa Indonesia akan melindungi seluruh warga negaranya termasuk anak-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segala</w:t>
      </w:r>
      <w:r>
        <w:rPr>
          <w:spacing w:val="1"/>
        </w:rPr>
        <w:t xml:space="preserve"> </w:t>
      </w:r>
      <w:r>
        <w:t>ancaman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membahayakan</w:t>
      </w:r>
      <w:r>
        <w:rPr>
          <w:spacing w:val="1"/>
        </w:rPr>
        <w:t xml:space="preserve"> </w:t>
      </w:r>
      <w:r>
        <w:t>keselamatan</w:t>
      </w:r>
      <w:r>
        <w:rPr>
          <w:spacing w:val="1"/>
        </w:rPr>
        <w:t xml:space="preserve"> </w:t>
      </w:r>
      <w:r>
        <w:t>hidup</w:t>
      </w:r>
      <w:r>
        <w:rPr>
          <w:spacing w:val="1"/>
        </w:rPr>
        <w:t xml:space="preserve"> </w:t>
      </w:r>
      <w:r>
        <w:t>mereka, anak-anak yang masih memerlukan perlindungan dari orang dewasa</w:t>
      </w:r>
      <w:r>
        <w:rPr>
          <w:spacing w:val="1"/>
        </w:rPr>
        <w:t xml:space="preserve"> </w:t>
      </w:r>
      <w:r>
        <w:t>sangat</w:t>
      </w:r>
      <w:r>
        <w:rPr>
          <w:spacing w:val="-1"/>
        </w:rPr>
        <w:t xml:space="preserve"> </w:t>
      </w:r>
      <w:r>
        <w:t>rentan</w:t>
      </w:r>
      <w:r>
        <w:rPr>
          <w:spacing w:val="-1"/>
        </w:rPr>
        <w:t xml:space="preserve"> </w:t>
      </w:r>
      <w:r>
        <w:t>untuk menjadi</w:t>
      </w:r>
      <w:r>
        <w:rPr>
          <w:spacing w:val="-1"/>
        </w:rPr>
        <w:t xml:space="preserve"> </w:t>
      </w:r>
      <w:r>
        <w:t>korban</w:t>
      </w:r>
      <w:r>
        <w:rPr>
          <w:spacing w:val="-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suatu</w:t>
      </w:r>
      <w:r>
        <w:rPr>
          <w:spacing w:val="-1"/>
        </w:rPr>
        <w:t xml:space="preserve"> </w:t>
      </w:r>
      <w:r>
        <w:t>tindak</w:t>
      </w:r>
      <w:r>
        <w:rPr>
          <w:spacing w:val="-1"/>
        </w:rPr>
        <w:t xml:space="preserve"> </w:t>
      </w:r>
      <w:r>
        <w:t>kejahatan.</w:t>
      </w:r>
    </w:p>
    <w:p>
      <w:pPr>
        <w:pStyle w:val="6"/>
        <w:spacing w:line="480" w:lineRule="auto"/>
        <w:ind w:left="948" w:right="1705" w:firstLine="692"/>
        <w:jc w:val="both"/>
      </w:pPr>
      <w:r>
        <w:t>Anak adalah masa depan bangsa dan generasi cita-cita bangsa sehingga</w:t>
      </w:r>
      <w:r>
        <w:rPr>
          <w:spacing w:val="-57"/>
        </w:rPr>
        <w:t xml:space="preserve"> </w:t>
      </w:r>
      <w:r>
        <w:t>anak berhak atas perlindungan dari tindak kekerasan dan diskriminasi. Anak</w:t>
      </w:r>
      <w:r>
        <w:rPr>
          <w:spacing w:val="1"/>
        </w:rPr>
        <w:t xml:space="preserve"> </w:t>
      </w:r>
      <w:r>
        <w:t>rentan sekali menjadi korban kejahatan seksual, padahal dalam diri setiap anak</w:t>
      </w:r>
      <w:r>
        <w:rPr>
          <w:spacing w:val="-57"/>
        </w:rPr>
        <w:t xml:space="preserve"> </w:t>
      </w:r>
      <w:r>
        <w:t>melekat harkat, martabat dan hak-hak sebagai manusia yang harus dijunjung</w:t>
      </w:r>
      <w:r>
        <w:rPr>
          <w:spacing w:val="1"/>
        </w:rPr>
        <w:t xml:space="preserve"> </w:t>
      </w:r>
      <w:r>
        <w:t>tinggi</w:t>
      </w:r>
      <w:r>
        <w:rPr>
          <w:spacing w:val="57"/>
        </w:rPr>
        <w:t xml:space="preserve"> </w:t>
      </w:r>
      <w:r>
        <w:t>karena</w:t>
      </w:r>
      <w:r>
        <w:rPr>
          <w:spacing w:val="57"/>
        </w:rPr>
        <w:t xml:space="preserve"> </w:t>
      </w:r>
      <w:r>
        <w:t>merupakan</w:t>
      </w:r>
      <w:r>
        <w:rPr>
          <w:spacing w:val="57"/>
        </w:rPr>
        <w:t xml:space="preserve"> </w:t>
      </w:r>
      <w:r>
        <w:t>bagian</w:t>
      </w:r>
      <w:r>
        <w:rPr>
          <w:spacing w:val="56"/>
        </w:rPr>
        <w:t xml:space="preserve"> </w:t>
      </w:r>
      <w:r>
        <w:t>dari</w:t>
      </w:r>
      <w:r>
        <w:rPr>
          <w:spacing w:val="58"/>
        </w:rPr>
        <w:t xml:space="preserve"> </w:t>
      </w:r>
      <w:r>
        <w:t>hak</w:t>
      </w:r>
      <w:r>
        <w:rPr>
          <w:spacing w:val="56"/>
        </w:rPr>
        <w:t xml:space="preserve"> </w:t>
      </w:r>
      <w:r>
        <w:t>asasi</w:t>
      </w:r>
      <w:r>
        <w:rPr>
          <w:spacing w:val="57"/>
        </w:rPr>
        <w:t xml:space="preserve"> </w:t>
      </w:r>
      <w:r>
        <w:t>manusia.</w:t>
      </w:r>
      <w:r>
        <w:rPr>
          <w:spacing w:val="57"/>
        </w:rPr>
        <w:t xml:space="preserve"> </w:t>
      </w:r>
      <w:r>
        <w:t>Pasal</w:t>
      </w:r>
      <w:r>
        <w:rPr>
          <w:spacing w:val="57"/>
        </w:rPr>
        <w:t xml:space="preserve"> </w:t>
      </w:r>
      <w:r>
        <w:t>1</w:t>
      </w:r>
      <w:r>
        <w:rPr>
          <w:spacing w:val="53"/>
        </w:rPr>
        <w:t xml:space="preserve"> </w:t>
      </w:r>
      <w:r>
        <w:t>ayat</w:t>
      </w:r>
      <w:r>
        <w:rPr>
          <w:spacing w:val="57"/>
        </w:rPr>
        <w:t xml:space="preserve"> </w:t>
      </w:r>
      <w:r>
        <w:t>(1)</w:t>
      </w:r>
    </w:p>
    <w:p>
      <w:pPr>
        <w:pStyle w:val="6"/>
        <w:spacing w:before="5"/>
        <w:rPr>
          <w:sz w:val="14"/>
        </w:rPr>
      </w:pPr>
      <w:r>
        <w:pict>
          <v:rect id="_x0000_s1042" o:spid="_x0000_s1042" o:spt="1" style="position:absolute;left:0pt;margin-left:113.4pt;margin-top:10.25pt;height:0.75pt;width:144.05pt;mso-position-horizontal-relative:page;mso-wrap-distance-bottom:0pt;mso-wrap-distance-top:0pt;z-index:-25156198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tabs>
          <w:tab w:val="left" w:pos="2585"/>
        </w:tabs>
        <w:spacing w:before="64" w:line="240" w:lineRule="auto"/>
        <w:ind w:left="588" w:right="1697" w:firstLine="568"/>
        <w:jc w:val="both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Sitichinet,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“Teks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Pembukaan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Undang-undang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Dasar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1945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(UUD</w:t>
      </w:r>
      <w:r>
        <w:rPr>
          <w:spacing w:val="51"/>
          <w:sz w:val="20"/>
          <w:vertAlign w:val="baseline"/>
        </w:rPr>
        <w:t xml:space="preserve"> </w:t>
      </w:r>
      <w:r>
        <w:rPr>
          <w:sz w:val="20"/>
          <w:vertAlign w:val="baseline"/>
        </w:rPr>
        <w:t>1945),”</w:t>
      </w:r>
      <w:r>
        <w:rPr>
          <w:spacing w:val="1"/>
          <w:sz w:val="20"/>
          <w:vertAlign w:val="baseline"/>
        </w:rPr>
        <w:t xml:space="preserve"> </w:t>
      </w:r>
      <w:r>
        <w:fldChar w:fldCharType="begin"/>
      </w:r>
      <w:r>
        <w:instrText xml:space="preserve"> HYPERLINK "https://sinichinet/" \h </w:instrText>
      </w:r>
      <w:r>
        <w:fldChar w:fldCharType="separate"/>
      </w:r>
      <w:r>
        <w:rPr>
          <w:color w:val="0462C1"/>
          <w:sz w:val="20"/>
          <w:u w:val="single" w:color="0462C1"/>
          <w:vertAlign w:val="baseline"/>
        </w:rPr>
        <w:t>https://sinichinet</w:t>
      </w:r>
      <w:r>
        <w:rPr>
          <w:sz w:val="20"/>
          <w:vertAlign w:val="baseline"/>
        </w:rPr>
        <w:t>.</w:t>
      </w:r>
      <w:r>
        <w:rPr>
          <w:sz w:val="20"/>
          <w:vertAlign w:val="baseline"/>
        </w:rPr>
        <w:fldChar w:fldCharType="end"/>
      </w:r>
      <w:r>
        <w:rPr>
          <w:sz w:val="20"/>
          <w:vertAlign w:val="baseline"/>
        </w:rPr>
        <w:tab/>
      </w:r>
      <w:r>
        <w:rPr>
          <w:spacing w:val="-1"/>
          <w:sz w:val="20"/>
          <w:vertAlign w:val="baseline"/>
        </w:rPr>
        <w:t>blogspot.co.id/2016/08/teks-pembukaan-undang-undang-dasar-1945.html,</w:t>
      </w:r>
      <w:r>
        <w:rPr>
          <w:sz w:val="20"/>
          <w:vertAlign w:val="baseline"/>
        </w:rPr>
        <w:t xml:space="preserve"> diakses</w:t>
      </w:r>
      <w:r>
        <w:rPr>
          <w:spacing w:val="-1"/>
          <w:sz w:val="20"/>
          <w:vertAlign w:val="baseline"/>
        </w:rPr>
        <w:t xml:space="preserve"> </w:t>
      </w:r>
      <w:r>
        <w:rPr>
          <w:sz w:val="20"/>
          <w:vertAlign w:val="baseline"/>
        </w:rPr>
        <w:t>11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November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2021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pukul</w:t>
      </w:r>
      <w:r>
        <w:rPr>
          <w:spacing w:val="-6"/>
          <w:sz w:val="20"/>
          <w:vertAlign w:val="baseline"/>
        </w:rPr>
        <w:t xml:space="preserve"> </w:t>
      </w:r>
      <w:r>
        <w:rPr>
          <w:sz w:val="20"/>
          <w:vertAlign w:val="baseline"/>
        </w:rPr>
        <w:t>21.05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wib</w:t>
      </w:r>
    </w:p>
    <w:p>
      <w:pPr>
        <w:spacing w:after="0" w:line="240" w:lineRule="auto"/>
        <w:jc w:val="both"/>
        <w:rPr>
          <w:sz w:val="20"/>
        </w:rPr>
        <w:sectPr>
          <w:footerReference r:id="rId6" w:type="default"/>
          <w:pgSz w:w="11910" w:h="16840"/>
          <w:pgMar w:top="1580" w:right="0" w:bottom="1240" w:left="1680" w:header="0" w:footer="1046" w:gutter="0"/>
          <w:pgNumType w:start="1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948" w:right="1699"/>
        <w:jc w:val="both"/>
      </w:pPr>
      <w:r>
        <w:t>Undang-Undang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35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2014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perlindungan</w:t>
      </w:r>
      <w:r>
        <w:rPr>
          <w:spacing w:val="61"/>
        </w:rPr>
        <w:t xml:space="preserve"> </w:t>
      </w:r>
      <w:r>
        <w:t>anak,</w:t>
      </w:r>
      <w:r>
        <w:rPr>
          <w:spacing w:val="1"/>
        </w:rPr>
        <w:t xml:space="preserve"> </w:t>
      </w:r>
      <w:r>
        <w:t>dinyatakan bahwa anak adalah seseorang yang belum berusia 18 (delapan</w:t>
      </w:r>
      <w:r>
        <w:rPr>
          <w:spacing w:val="1"/>
        </w:rPr>
        <w:t xml:space="preserve"> </w:t>
      </w:r>
      <w:r>
        <w:t>belas)</w:t>
      </w:r>
      <w:r>
        <w:rPr>
          <w:spacing w:val="-1"/>
        </w:rPr>
        <w:t xml:space="preserve"> </w:t>
      </w:r>
      <w:r>
        <w:t>tahun</w:t>
      </w:r>
      <w:r>
        <w:rPr>
          <w:spacing w:val="-5"/>
        </w:rPr>
        <w:t xml:space="preserve"> </w:t>
      </w:r>
      <w:r>
        <w:t>termasuk anak yang</w:t>
      </w:r>
      <w:r>
        <w:rPr>
          <w:spacing w:val="-5"/>
        </w:rPr>
        <w:t xml:space="preserve"> </w:t>
      </w:r>
      <w:r>
        <w:t>masih</w:t>
      </w:r>
      <w:r>
        <w:rPr>
          <w:spacing w:val="-1"/>
        </w:rPr>
        <w:t xml:space="preserve"> </w:t>
      </w:r>
      <w:r>
        <w:t>dalam kandungan.</w:t>
      </w:r>
    </w:p>
    <w:p>
      <w:pPr>
        <w:pStyle w:val="6"/>
        <w:spacing w:line="480" w:lineRule="auto"/>
        <w:ind w:left="948" w:right="1697" w:firstLine="632"/>
        <w:jc w:val="both"/>
      </w:pPr>
      <w:r>
        <w:t>Anak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makhluk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dewasa.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membutuhkan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mengembangkan</w:t>
      </w:r>
      <w:r>
        <w:rPr>
          <w:spacing w:val="1"/>
        </w:rPr>
        <w:t xml:space="preserve"> </w:t>
      </w:r>
      <w:r>
        <w:t>kemampuannya, karena anak lahir dengan segala kelemahan sehingga tanpa</w:t>
      </w:r>
      <w:r>
        <w:rPr>
          <w:spacing w:val="1"/>
        </w:rPr>
        <w:t xml:space="preserve"> </w:t>
      </w:r>
      <w:r>
        <w:t>orang lain tidak mungkin dapat mencapai taraf kemanusiaan yang normal.</w:t>
      </w:r>
      <w:r>
        <w:rPr>
          <w:spacing w:val="1"/>
        </w:rPr>
        <w:t xml:space="preserve"> </w:t>
      </w:r>
      <w:r>
        <w:t>Anak merupakan makhluk social, perkembangan social anak membutuhkan</w:t>
      </w:r>
      <w:r>
        <w:rPr>
          <w:spacing w:val="1"/>
        </w:rPr>
        <w:t xml:space="preserve"> </w:t>
      </w:r>
      <w:r>
        <w:t>pemeliharaan</w:t>
      </w:r>
      <w:r>
        <w:rPr>
          <w:spacing w:val="-1"/>
        </w:rPr>
        <w:t xml:space="preserve"> </w:t>
      </w:r>
      <w:r>
        <w:t>kasih</w:t>
      </w:r>
      <w:r>
        <w:rPr>
          <w:spacing w:val="-1"/>
        </w:rPr>
        <w:t xml:space="preserve"> </w:t>
      </w:r>
      <w:r>
        <w:t>sayang</w:t>
      </w:r>
      <w:r>
        <w:rPr>
          <w:spacing w:val="-5"/>
        </w:rPr>
        <w:t xml:space="preserve"> </w:t>
      </w:r>
      <w:r>
        <w:t>dan</w:t>
      </w:r>
      <w:r>
        <w:rPr>
          <w:spacing w:val="3"/>
        </w:rPr>
        <w:t xml:space="preserve"> </w:t>
      </w:r>
      <w:r>
        <w:t>tempat bagi</w:t>
      </w:r>
      <w:r>
        <w:rPr>
          <w:spacing w:val="-1"/>
        </w:rPr>
        <w:t xml:space="preserve"> </w:t>
      </w:r>
      <w:r>
        <w:t>perkembangannya.</w:t>
      </w:r>
      <w:r>
        <w:rPr>
          <w:vertAlign w:val="superscript"/>
        </w:rPr>
        <w:t>2</w:t>
      </w:r>
    </w:p>
    <w:p>
      <w:pPr>
        <w:pStyle w:val="6"/>
        <w:spacing w:before="1" w:line="480" w:lineRule="auto"/>
        <w:ind w:left="948" w:right="1695" w:firstLine="632"/>
        <w:jc w:val="both"/>
      </w:pPr>
      <w:r>
        <w:t>Seorang anak menurut kodratnya pada umumnya masih memiliki daya</w:t>
      </w:r>
      <w:r>
        <w:rPr>
          <w:spacing w:val="1"/>
        </w:rPr>
        <w:t xml:space="preserve"> </w:t>
      </w:r>
      <w:r>
        <w:t>nalar yang belum sudah cukup baik untuk membedakan hal baik dan buruk.</w:t>
      </w:r>
      <w:r>
        <w:rPr>
          <w:spacing w:val="1"/>
        </w:rPr>
        <w:t xml:space="preserve"> </w:t>
      </w:r>
      <w:r>
        <w:t>Tindak pidana yang dilakukan oleh anak di umum adalah proses meniru atau</w:t>
      </w:r>
      <w:r>
        <w:rPr>
          <w:spacing w:val="1"/>
        </w:rPr>
        <w:t xml:space="preserve"> </w:t>
      </w:r>
      <w:r>
        <w:t>dipengaruhi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pola</w:t>
      </w:r>
      <w:r>
        <w:rPr>
          <w:spacing w:val="1"/>
        </w:rPr>
        <w:t xml:space="preserve"> </w:t>
      </w:r>
      <w:r>
        <w:t>perilaku</w:t>
      </w:r>
      <w:r>
        <w:rPr>
          <w:spacing w:val="1"/>
        </w:rPr>
        <w:t xml:space="preserve"> </w:t>
      </w:r>
      <w:r>
        <w:t>lingkungan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masa</w:t>
      </w:r>
      <w:r>
        <w:rPr>
          <w:spacing w:val="1"/>
        </w:rPr>
        <w:t xml:space="preserve"> </w:t>
      </w:r>
      <w:r>
        <w:t>kanak-kanak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masa</w:t>
      </w:r>
      <w:r>
        <w:rPr>
          <w:spacing w:val="1"/>
        </w:rPr>
        <w:t xml:space="preserve"> </w:t>
      </w:r>
      <w:r>
        <w:t>pembentukan</w:t>
      </w:r>
      <w:r>
        <w:rPr>
          <w:spacing w:val="1"/>
        </w:rPr>
        <w:t xml:space="preserve"> </w:t>
      </w:r>
      <w:r>
        <w:t>watak,</w:t>
      </w:r>
      <w:r>
        <w:rPr>
          <w:spacing w:val="1"/>
        </w:rPr>
        <w:t xml:space="preserve"> </w:t>
      </w:r>
      <w:r>
        <w:t>kepribadian,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karakter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manusia.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Konvensi</w:t>
      </w:r>
      <w:r>
        <w:rPr>
          <w:spacing w:val="1"/>
        </w:rPr>
        <w:t xml:space="preserve"> </w:t>
      </w:r>
      <w:r>
        <w:t>Hak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(</w:t>
      </w:r>
      <w:r>
        <w:rPr>
          <w:i/>
        </w:rPr>
        <w:t>Convention</w:t>
      </w:r>
      <w:r>
        <w:rPr>
          <w:i/>
          <w:spacing w:val="1"/>
        </w:rPr>
        <w:t xml:space="preserve"> </w:t>
      </w:r>
      <w:r>
        <w:rPr>
          <w:i/>
        </w:rPr>
        <w:t>on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Right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Child</w:t>
      </w:r>
      <w:r>
        <w:t>),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mengatur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asas-asas</w:t>
      </w:r>
      <w:r>
        <w:rPr>
          <w:spacing w:val="-57"/>
        </w:rPr>
        <w:t xml:space="preserve"> </w:t>
      </w:r>
      <w:r>
        <w:t>perlindungan hukum terhadap anak, wajib memberikan perlindungan khusus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bertentangan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hukum.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perlindungan anak oleh negara diwujudkan melalui sistem peradilan pidana</w:t>
      </w:r>
      <w:r>
        <w:rPr>
          <w:spacing w:val="1"/>
        </w:rPr>
        <w:t xml:space="preserve"> </w:t>
      </w:r>
      <w:r>
        <w:t>khusus</w:t>
      </w:r>
      <w:r>
        <w:rPr>
          <w:spacing w:val="-3"/>
        </w:rPr>
        <w:t xml:space="preserve"> </w:t>
      </w:r>
      <w:r>
        <w:t>bagi anak</w:t>
      </w:r>
      <w:r>
        <w:rPr>
          <w:spacing w:val="3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berhadapan dengan hukum.</w:t>
      </w:r>
      <w:r>
        <w:rPr>
          <w:vertAlign w:val="superscript"/>
        </w:rPr>
        <w:t>3</w:t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26"/>
        </w:rPr>
      </w:pPr>
      <w:r>
        <w:pict>
          <v:rect id="_x0000_s1043" o:spid="_x0000_s1043" o:spt="1" style="position:absolute;left:0pt;margin-left:113.4pt;margin-top:17.2pt;height:0.75pt;width:144.05pt;mso-position-horizontal-relative:page;mso-wrap-distance-bottom:0pt;mso-wrap-distance-top:0pt;z-index:-25156096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 w:line="229" w:lineRule="exact"/>
        <w:ind w:left="1156" w:right="0" w:firstLine="0"/>
        <w:jc w:val="both"/>
        <w:rPr>
          <w:sz w:val="20"/>
        </w:rPr>
      </w:pPr>
      <w:r>
        <w:rPr>
          <w:sz w:val="20"/>
          <w:vertAlign w:val="superscript"/>
        </w:rPr>
        <w:t>2</w:t>
      </w:r>
      <w:r>
        <w:rPr>
          <w:sz w:val="20"/>
          <w:vertAlign w:val="baseline"/>
        </w:rPr>
        <w:t xml:space="preserve"> Anggar sigit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dan</w:t>
      </w:r>
      <w:r>
        <w:rPr>
          <w:spacing w:val="-2"/>
          <w:sz w:val="20"/>
          <w:vertAlign w:val="baseline"/>
        </w:rPr>
        <w:t xml:space="preserve"> </w:t>
      </w:r>
      <w:r>
        <w:rPr>
          <w:sz w:val="20"/>
          <w:vertAlign w:val="baseline"/>
        </w:rPr>
        <w:t>fuandy,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 xml:space="preserve">2015, </w:t>
      </w:r>
      <w:r>
        <w:rPr>
          <w:i/>
          <w:sz w:val="20"/>
          <w:vertAlign w:val="baseline"/>
        </w:rPr>
        <w:t>Sistem</w:t>
      </w:r>
      <w:r>
        <w:rPr>
          <w:i/>
          <w:spacing w:val="-2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Peradilan</w:t>
      </w:r>
      <w:r>
        <w:rPr>
          <w:i/>
          <w:spacing w:val="-2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Anak,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Pustaka</w:t>
      </w:r>
      <w:r>
        <w:rPr>
          <w:spacing w:val="-2"/>
          <w:sz w:val="20"/>
          <w:vertAlign w:val="baseline"/>
        </w:rPr>
        <w:t xml:space="preserve"> </w:t>
      </w:r>
      <w:r>
        <w:rPr>
          <w:sz w:val="20"/>
          <w:vertAlign w:val="baseline"/>
        </w:rPr>
        <w:t>Yustisia,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Jakarta.</w:t>
      </w:r>
      <w:r>
        <w:rPr>
          <w:spacing w:val="-4"/>
          <w:sz w:val="20"/>
          <w:vertAlign w:val="baseline"/>
        </w:rPr>
        <w:t xml:space="preserve"> </w:t>
      </w:r>
      <w:r>
        <w:rPr>
          <w:sz w:val="20"/>
          <w:vertAlign w:val="baseline"/>
        </w:rPr>
        <w:t>Hml</w:t>
      </w:r>
      <w:r>
        <w:rPr>
          <w:spacing w:val="-5"/>
          <w:sz w:val="20"/>
          <w:vertAlign w:val="baseline"/>
        </w:rPr>
        <w:t xml:space="preserve"> </w:t>
      </w:r>
      <w:r>
        <w:rPr>
          <w:sz w:val="20"/>
          <w:vertAlign w:val="baseline"/>
        </w:rPr>
        <w:t>1</w:t>
      </w:r>
    </w:p>
    <w:p>
      <w:pPr>
        <w:tabs>
          <w:tab w:val="left" w:pos="1824"/>
          <w:tab w:val="left" w:pos="3256"/>
          <w:tab w:val="left" w:pos="4256"/>
          <w:tab w:val="left" w:pos="5447"/>
          <w:tab w:val="left" w:pos="7034"/>
          <w:tab w:val="right" w:pos="8526"/>
        </w:tabs>
        <w:spacing w:before="0" w:line="240" w:lineRule="auto"/>
        <w:ind w:left="588" w:right="1698" w:firstLine="568"/>
        <w:jc w:val="both"/>
        <w:rPr>
          <w:sz w:val="20"/>
        </w:rPr>
      </w:pPr>
      <w:r>
        <w:rPr>
          <w:sz w:val="20"/>
          <w:vertAlign w:val="superscript"/>
        </w:rPr>
        <w:t>3</w:t>
      </w:r>
      <w:r>
        <w:rPr>
          <w:sz w:val="20"/>
          <w:vertAlign w:val="baseline"/>
        </w:rPr>
        <w:t xml:space="preserve"> Yudi Hendarto and Umar Ma‟ruf, 2018,</w:t>
      </w:r>
      <w:r>
        <w:rPr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Diversion In Children Criminal Justice System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Through Restorative Justice</w:t>
      </w:r>
      <w:r>
        <w:rPr>
          <w:sz w:val="20"/>
          <w:vertAlign w:val="baseline"/>
        </w:rPr>
        <w:t>, dalam Jurnal Daulat</w:t>
      </w:r>
      <w:r>
        <w:rPr>
          <w:spacing w:val="50"/>
          <w:sz w:val="20"/>
          <w:vertAlign w:val="baseline"/>
        </w:rPr>
        <w:t xml:space="preserve"> </w:t>
      </w:r>
      <w:r>
        <w:rPr>
          <w:sz w:val="20"/>
          <w:vertAlign w:val="baseline"/>
        </w:rPr>
        <w:t>Hukum Volume 1 (2), Published Master Of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Law,</w:t>
      </w:r>
      <w:r>
        <w:rPr>
          <w:sz w:val="20"/>
          <w:vertAlign w:val="baseline"/>
        </w:rPr>
        <w:tab/>
      </w:r>
      <w:r>
        <w:rPr>
          <w:sz w:val="20"/>
          <w:vertAlign w:val="baseline"/>
        </w:rPr>
        <w:t>Faculty</w:t>
      </w:r>
      <w:r>
        <w:rPr>
          <w:sz w:val="20"/>
          <w:vertAlign w:val="baseline"/>
        </w:rPr>
        <w:tab/>
      </w:r>
      <w:r>
        <w:rPr>
          <w:sz w:val="20"/>
          <w:vertAlign w:val="baseline"/>
        </w:rPr>
        <w:t>of</w:t>
      </w:r>
      <w:r>
        <w:rPr>
          <w:sz w:val="20"/>
          <w:vertAlign w:val="baseline"/>
        </w:rPr>
        <w:tab/>
      </w:r>
      <w:r>
        <w:rPr>
          <w:sz w:val="20"/>
          <w:vertAlign w:val="baseline"/>
        </w:rPr>
        <w:t>Law</w:t>
      </w:r>
      <w:r>
        <w:rPr>
          <w:sz w:val="20"/>
          <w:vertAlign w:val="baseline"/>
        </w:rPr>
        <w:tab/>
      </w:r>
      <w:r>
        <w:rPr>
          <w:sz w:val="20"/>
          <w:vertAlign w:val="baseline"/>
        </w:rPr>
        <w:t>Unissula,</w:t>
      </w:r>
      <w:r>
        <w:rPr>
          <w:sz w:val="20"/>
          <w:vertAlign w:val="baseline"/>
        </w:rPr>
        <w:tab/>
      </w:r>
      <w:r>
        <w:rPr>
          <w:sz w:val="20"/>
          <w:vertAlign w:val="baseline"/>
        </w:rPr>
        <w:t>hlm.</w:t>
      </w:r>
      <w:r>
        <w:rPr>
          <w:sz w:val="20"/>
          <w:vertAlign w:val="baseline"/>
        </w:rPr>
        <w:tab/>
      </w:r>
      <w:r>
        <w:rPr>
          <w:sz w:val="20"/>
          <w:vertAlign w:val="baseline"/>
        </w:rPr>
        <w:t>331</w:t>
      </w:r>
    </w:p>
    <w:p>
      <w:pPr>
        <w:spacing w:before="2"/>
        <w:ind w:left="588" w:right="0" w:firstLine="0"/>
        <w:jc w:val="left"/>
        <w:rPr>
          <w:sz w:val="20"/>
        </w:rPr>
      </w:pPr>
      <w:r>
        <w:fldChar w:fldCharType="begin"/>
      </w:r>
      <w:r>
        <w:instrText xml:space="preserve"> HYPERLINK "http://jurnal.unissula.ac.id/index.php/RH/article/view/3269/2404" \h </w:instrText>
      </w:r>
      <w:r>
        <w:fldChar w:fldCharType="separate"/>
      </w:r>
      <w:r>
        <w:rPr>
          <w:sz w:val="20"/>
        </w:rPr>
        <w:t>http://jurnal.unissula.ac.id/index.php/RH/article/view/3269/2404</w:t>
      </w:r>
      <w:r>
        <w:rPr>
          <w:sz w:val="20"/>
        </w:rPr>
        <w:fldChar w:fldCharType="end"/>
      </w:r>
    </w:p>
    <w:p>
      <w:pPr>
        <w:spacing w:after="0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30"/>
        </w:rPr>
      </w:pPr>
    </w:p>
    <w:p>
      <w:pPr>
        <w:pStyle w:val="6"/>
        <w:spacing w:before="8"/>
        <w:rPr>
          <w:sz w:val="27"/>
        </w:rPr>
      </w:pPr>
    </w:p>
    <w:p>
      <w:pPr>
        <w:pStyle w:val="6"/>
        <w:spacing w:before="1" w:line="480" w:lineRule="auto"/>
        <w:ind w:left="948" w:right="1697" w:firstLine="632"/>
        <w:jc w:val="both"/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1967230</wp:posOffset>
            </wp:positionV>
            <wp:extent cx="4064000" cy="3886200"/>
            <wp:effectExtent l="0" t="0" r="0" b="0"/>
            <wp:wrapNone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Maraknya</w:t>
      </w:r>
      <w:r>
        <w:rPr>
          <w:spacing w:val="1"/>
        </w:rPr>
        <w:t xml:space="preserve"> </w:t>
      </w:r>
      <w:r>
        <w:t>terjadi</w:t>
      </w:r>
      <w:r>
        <w:rPr>
          <w:spacing w:val="61"/>
        </w:rPr>
        <w:t xml:space="preserve"> </w:t>
      </w:r>
      <w:r>
        <w:t>kekerasan</w:t>
      </w:r>
      <w:r>
        <w:rPr>
          <w:spacing w:val="61"/>
        </w:rPr>
        <w:t xml:space="preserve"> </w:t>
      </w:r>
      <w:r>
        <w:t>seksual</w:t>
      </w:r>
      <w:r>
        <w:rPr>
          <w:spacing w:val="61"/>
        </w:rPr>
        <w:t xml:space="preserve"> </w:t>
      </w:r>
      <w:r>
        <w:t>terhadap</w:t>
      </w:r>
      <w:r>
        <w:rPr>
          <w:spacing w:val="61"/>
        </w:rPr>
        <w:t xml:space="preserve"> </w:t>
      </w:r>
      <w:r>
        <w:t>anak</w:t>
      </w:r>
      <w:r>
        <w:rPr>
          <w:spacing w:val="61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perhatian</w:t>
      </w:r>
      <w:r>
        <w:rPr>
          <w:spacing w:val="1"/>
        </w:rPr>
        <w:t xml:space="preserve"> </w:t>
      </w:r>
      <w:r>
        <w:t>serius</w:t>
      </w:r>
      <w:r>
        <w:rPr>
          <w:spacing w:val="1"/>
        </w:rPr>
        <w:t xml:space="preserve"> </w:t>
      </w:r>
      <w:r>
        <w:t>mengingat</w:t>
      </w:r>
      <w:r>
        <w:rPr>
          <w:spacing w:val="1"/>
        </w:rPr>
        <w:t xml:space="preserve"> </w:t>
      </w:r>
      <w:r>
        <w:t>akibat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kekerasan</w:t>
      </w:r>
      <w:r>
        <w:rPr>
          <w:spacing w:val="1"/>
        </w:rPr>
        <w:t xml:space="preserve"> </w:t>
      </w:r>
      <w:r>
        <w:t>seksual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menyebabkan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mengalami</w:t>
      </w:r>
      <w:r>
        <w:rPr>
          <w:spacing w:val="1"/>
        </w:rPr>
        <w:t xml:space="preserve"> </w:t>
      </w:r>
      <w:r>
        <w:t>trauma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berkepanjangan.</w:t>
      </w:r>
      <w:r>
        <w:rPr>
          <w:spacing w:val="1"/>
        </w:rPr>
        <w:t xml:space="preserve"> </w:t>
      </w:r>
      <w:r>
        <w:t>Trauma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membahayakan</w:t>
      </w:r>
      <w:r>
        <w:rPr>
          <w:spacing w:val="60"/>
        </w:rPr>
        <w:t xml:space="preserve"> </w:t>
      </w:r>
      <w:r>
        <w:t>bagi</w:t>
      </w:r>
      <w:r>
        <w:rPr>
          <w:spacing w:val="60"/>
        </w:rPr>
        <w:t xml:space="preserve"> </w:t>
      </w:r>
      <w:r>
        <w:t>perkembangan</w:t>
      </w:r>
      <w:r>
        <w:rPr>
          <w:spacing w:val="60"/>
        </w:rPr>
        <w:t xml:space="preserve"> </w:t>
      </w:r>
      <w:r>
        <w:t>jiwa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tumbuh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berkembang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Undang-undang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1945</w:t>
      </w:r>
      <w:r>
        <w:rPr>
          <w:spacing w:val="1"/>
        </w:rPr>
        <w:t xml:space="preserve"> </w:t>
      </w:r>
      <w:r>
        <w:t>Amandemen</w:t>
      </w:r>
      <w:r>
        <w:rPr>
          <w:spacing w:val="1"/>
        </w:rPr>
        <w:t xml:space="preserve"> </w:t>
      </w:r>
      <w:r>
        <w:t>ke-4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landasan</w:t>
      </w:r>
      <w:r>
        <w:rPr>
          <w:spacing w:val="1"/>
        </w:rPr>
        <w:t xml:space="preserve"> </w:t>
      </w:r>
      <w:r>
        <w:t>wajar.</w:t>
      </w:r>
      <w:r>
        <w:rPr>
          <w:spacing w:val="1"/>
        </w:rPr>
        <w:t xml:space="preserve"> </w:t>
      </w:r>
      <w:r>
        <w:t>konstitusional secara tegas telah mengatur tentang pentingnya</w:t>
      </w:r>
      <w:r>
        <w:rPr>
          <w:spacing w:val="1"/>
        </w:rPr>
        <w:t xml:space="preserve"> </w:t>
      </w:r>
      <w:r>
        <w:t>perlindungan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hak</w:t>
      </w:r>
      <w:r>
        <w:rPr>
          <w:spacing w:val="1"/>
        </w:rPr>
        <w:t xml:space="preserve"> </w:t>
      </w:r>
      <w:r>
        <w:t>asasi</w:t>
      </w:r>
      <w:r>
        <w:rPr>
          <w:spacing w:val="1"/>
        </w:rPr>
        <w:t xml:space="preserve"> </w:t>
      </w:r>
      <w:r>
        <w:t>manusia,</w:t>
      </w:r>
      <w:r>
        <w:rPr>
          <w:spacing w:val="1"/>
        </w:rPr>
        <w:t xml:space="preserve"> </w:t>
      </w:r>
      <w:r>
        <w:t>termasuk</w:t>
      </w:r>
      <w:r>
        <w:rPr>
          <w:spacing w:val="1"/>
        </w:rPr>
        <w:t xml:space="preserve"> </w:t>
      </w:r>
      <w:r>
        <w:t>didalamnya</w:t>
      </w:r>
      <w:r>
        <w:rPr>
          <w:spacing w:val="1"/>
        </w:rPr>
        <w:t xml:space="preserve"> </w:t>
      </w:r>
      <w:r>
        <w:t>hak-hak</w:t>
      </w:r>
      <w:r>
        <w:rPr>
          <w:spacing w:val="1"/>
        </w:rPr>
        <w:t xml:space="preserve"> </w:t>
      </w:r>
      <w:r>
        <w:t>anak-anak,</w:t>
      </w:r>
      <w:r>
        <w:rPr>
          <w:spacing w:val="1"/>
        </w:rPr>
        <w:t xml:space="preserve"> </w:t>
      </w:r>
      <w:r>
        <w:t>sebagaimana</w:t>
      </w:r>
      <w:r>
        <w:rPr>
          <w:spacing w:val="1"/>
        </w:rPr>
        <w:t xml:space="preserve"> </w:t>
      </w:r>
      <w:r>
        <w:t>dinyatakan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Pasal</w:t>
      </w:r>
      <w:r>
        <w:rPr>
          <w:spacing w:val="1"/>
        </w:rPr>
        <w:t xml:space="preserve"> </w:t>
      </w:r>
      <w:r>
        <w:t>28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ayat</w:t>
      </w:r>
      <w:r>
        <w:rPr>
          <w:spacing w:val="1"/>
        </w:rPr>
        <w:t xml:space="preserve"> </w:t>
      </w:r>
      <w:r>
        <w:t>(2),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menyebutkan:</w:t>
      </w:r>
      <w:r>
        <w:rPr>
          <w:spacing w:val="-57"/>
        </w:rPr>
        <w:t xml:space="preserve"> </w:t>
      </w:r>
      <w:r>
        <w:t>“Setiap anak berhak atas kelangsungan hidup, tumbuh dan</w:t>
      </w:r>
      <w:r>
        <w:rPr>
          <w:spacing w:val="1"/>
        </w:rPr>
        <w:t xml:space="preserve"> </w:t>
      </w:r>
      <w:r>
        <w:t>berkembang serta</w:t>
      </w:r>
      <w:r>
        <w:rPr>
          <w:spacing w:val="1"/>
        </w:rPr>
        <w:t xml:space="preserve"> </w:t>
      </w:r>
      <w:r>
        <w:t>berhak</w:t>
      </w:r>
      <w:r>
        <w:rPr>
          <w:spacing w:val="-1"/>
        </w:rPr>
        <w:t xml:space="preserve"> </w:t>
      </w:r>
      <w:r>
        <w:t>atas</w:t>
      </w:r>
      <w:r>
        <w:rPr>
          <w:spacing w:val="58"/>
        </w:rPr>
        <w:t xml:space="preserve"> </w:t>
      </w:r>
      <w:r>
        <w:t>perlindungan dari</w:t>
      </w:r>
      <w:r>
        <w:rPr>
          <w:spacing w:val="1"/>
        </w:rPr>
        <w:t xml:space="preserve"> </w:t>
      </w:r>
      <w:r>
        <w:t>kekerasan</w:t>
      </w:r>
      <w:r>
        <w:rPr>
          <w:spacing w:val="-5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diskrimsinasi.</w:t>
      </w:r>
      <w:r>
        <w:rPr>
          <w:vertAlign w:val="superscript"/>
        </w:rPr>
        <w:t>4</w:t>
      </w:r>
    </w:p>
    <w:p>
      <w:pPr>
        <w:pStyle w:val="6"/>
        <w:spacing w:before="2" w:line="480" w:lineRule="auto"/>
        <w:ind w:left="948" w:right="1699" w:firstLine="632"/>
        <w:jc w:val="both"/>
      </w:pPr>
      <w:r>
        <w:t>Anak dan perempuan memang merupakan golongan yang sangat rentan</w:t>
      </w:r>
      <w:r>
        <w:rPr>
          <w:spacing w:val="1"/>
        </w:rPr>
        <w:t xml:space="preserve"> </w:t>
      </w:r>
      <w:r>
        <w:t>untuk menjadi korban kekerasan, terutama anak-anak. Macam-macam kasus</w:t>
      </w:r>
      <w:r>
        <w:rPr>
          <w:spacing w:val="1"/>
        </w:rPr>
        <w:t xml:space="preserve"> </w:t>
      </w:r>
      <w:r>
        <w:t>kekerasan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terjadi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lingkungan</w:t>
      </w:r>
      <w:r>
        <w:rPr>
          <w:spacing w:val="1"/>
        </w:rPr>
        <w:t xml:space="preserve"> </w:t>
      </w:r>
      <w:r>
        <w:t>sekitar</w:t>
      </w:r>
      <w:r>
        <w:rPr>
          <w:spacing w:val="1"/>
        </w:rPr>
        <w:t xml:space="preserve"> </w:t>
      </w:r>
      <w:r>
        <w:t>kita,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kekerasan</w:t>
      </w:r>
      <w:r>
        <w:rPr>
          <w:spacing w:val="1"/>
        </w:rPr>
        <w:t xml:space="preserve"> </w:t>
      </w:r>
      <w:r>
        <w:t>fisik,</w:t>
      </w:r>
      <w:r>
        <w:rPr>
          <w:spacing w:val="1"/>
        </w:rPr>
        <w:t xml:space="preserve"> </w:t>
      </w:r>
      <w:r>
        <w:t>psikologis,</w:t>
      </w:r>
      <w:r>
        <w:rPr>
          <w:spacing w:val="1"/>
        </w:rPr>
        <w:t xml:space="preserve"> </w:t>
      </w:r>
      <w:r>
        <w:t>ataupun</w:t>
      </w:r>
      <w:r>
        <w:rPr>
          <w:spacing w:val="1"/>
        </w:rPr>
        <w:t xml:space="preserve"> </w:t>
      </w:r>
      <w:r>
        <w:t>kekerasan</w:t>
      </w:r>
      <w:r>
        <w:rPr>
          <w:spacing w:val="1"/>
        </w:rPr>
        <w:t xml:space="preserve"> </w:t>
      </w:r>
      <w:r>
        <w:t>seksual.</w:t>
      </w:r>
      <w:r>
        <w:rPr>
          <w:spacing w:val="1"/>
        </w:rPr>
        <w:t xml:space="preserve"> </w:t>
      </w:r>
      <w:r>
        <w:t>Segalah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perlakuan salah tidak mengeatahui bahwa perbuatannya salah dan orang tua</w:t>
      </w:r>
      <w:r>
        <w:rPr>
          <w:spacing w:val="1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memiliki kewajiban untuk</w:t>
      </w:r>
      <w:r>
        <w:rPr>
          <w:spacing w:val="-5"/>
        </w:rPr>
        <w:t xml:space="preserve"> </w:t>
      </w:r>
      <w:r>
        <w:t>memberitahu anaknya.</w:t>
      </w:r>
      <w:r>
        <w:rPr>
          <w:vertAlign w:val="superscript"/>
        </w:rPr>
        <w:t>5</w:t>
      </w:r>
    </w:p>
    <w:p>
      <w:pPr>
        <w:pStyle w:val="6"/>
        <w:spacing w:before="1" w:line="480" w:lineRule="auto"/>
        <w:ind w:left="948" w:right="1705" w:firstLine="632"/>
        <w:jc w:val="both"/>
      </w:pPr>
      <w:r>
        <w:t>Kitab</w:t>
      </w:r>
      <w:r>
        <w:rPr>
          <w:spacing w:val="1"/>
        </w:rPr>
        <w:t xml:space="preserve"> </w:t>
      </w:r>
      <w:r>
        <w:t>Undang-Undang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(KUHP)</w:t>
      </w:r>
      <w:r>
        <w:rPr>
          <w:spacing w:val="1"/>
        </w:rPr>
        <w:t xml:space="preserve"> </w:t>
      </w:r>
      <w:r>
        <w:t>sebenarnya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mengatur ketentuan mengenai sanksi pidana pelaku tindak pidana persetubuan</w:t>
      </w:r>
      <w:r>
        <w:rPr>
          <w:spacing w:val="-57"/>
        </w:rPr>
        <w:t xml:space="preserve"> </w:t>
      </w:r>
      <w:r>
        <w:t>dengan kekerasan, namun pada kenyataannya kejahatan ini masih saja terjadi.</w:t>
      </w:r>
      <w:r>
        <w:rPr>
          <w:spacing w:val="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mewujudkan</w:t>
      </w:r>
      <w:r>
        <w:rPr>
          <w:spacing w:val="-2"/>
        </w:rPr>
        <w:t xml:space="preserve"> </w:t>
      </w:r>
      <w:r>
        <w:t>keberhasilan</w:t>
      </w:r>
      <w:r>
        <w:rPr>
          <w:spacing w:val="-1"/>
        </w:rPr>
        <w:t xml:space="preserve"> </w:t>
      </w:r>
      <w:r>
        <w:t>penegakan</w:t>
      </w:r>
      <w:r>
        <w:rPr>
          <w:spacing w:val="-2"/>
        </w:rPr>
        <w:t xml:space="preserve"> </w:t>
      </w:r>
      <w:r>
        <w:t>hukum</w:t>
      </w:r>
      <w:r>
        <w:rPr>
          <w:spacing w:val="-2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memberantas</w:t>
      </w:r>
      <w:r>
        <w:rPr>
          <w:spacing w:val="-4"/>
        </w:rPr>
        <w:t xml:space="preserve"> </w:t>
      </w:r>
      <w:r>
        <w:t>kasus</w:t>
      </w:r>
    </w:p>
    <w:p>
      <w:pPr>
        <w:pStyle w:val="6"/>
        <w:spacing w:before="2"/>
        <w:rPr>
          <w:sz w:val="18"/>
        </w:rPr>
      </w:pPr>
      <w:r>
        <w:pict>
          <v:rect id="_x0000_s1044" o:spid="_x0000_s1044" o:spt="1" style="position:absolute;left:0pt;margin-left:113.4pt;margin-top:12.4pt;height:0.75pt;width:144.05pt;mso-position-horizontal-relative:page;mso-wrap-distance-bottom:0pt;mso-wrap-distance-top:0pt;z-index:-25155993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 w:line="242" w:lineRule="auto"/>
        <w:ind w:left="588" w:right="1701" w:firstLine="568"/>
        <w:jc w:val="left"/>
        <w:rPr>
          <w:i/>
          <w:sz w:val="20"/>
        </w:rPr>
      </w:pPr>
      <w:r>
        <w:rPr>
          <w:sz w:val="20"/>
          <w:vertAlign w:val="superscript"/>
        </w:rPr>
        <w:t>4</w:t>
      </w:r>
      <w:r>
        <w:rPr>
          <w:spacing w:val="7"/>
          <w:sz w:val="20"/>
          <w:vertAlign w:val="baseline"/>
        </w:rPr>
        <w:t xml:space="preserve"> </w:t>
      </w:r>
      <w:r>
        <w:rPr>
          <w:sz w:val="20"/>
          <w:vertAlign w:val="baseline"/>
        </w:rPr>
        <w:t>Lihat</w:t>
      </w:r>
      <w:r>
        <w:rPr>
          <w:spacing w:val="8"/>
          <w:sz w:val="20"/>
          <w:vertAlign w:val="baseline"/>
        </w:rPr>
        <w:t xml:space="preserve"> </w:t>
      </w:r>
      <w:r>
        <w:rPr>
          <w:sz w:val="20"/>
          <w:vertAlign w:val="baseline"/>
        </w:rPr>
        <w:t>pasal</w:t>
      </w:r>
      <w:r>
        <w:rPr>
          <w:spacing w:val="49"/>
          <w:sz w:val="20"/>
          <w:vertAlign w:val="baseline"/>
        </w:rPr>
        <w:t xml:space="preserve"> </w:t>
      </w:r>
      <w:r>
        <w:rPr>
          <w:sz w:val="20"/>
          <w:vertAlign w:val="baseline"/>
        </w:rPr>
        <w:t>28</w:t>
      </w:r>
      <w:r>
        <w:rPr>
          <w:spacing w:val="7"/>
          <w:sz w:val="20"/>
          <w:vertAlign w:val="baseline"/>
        </w:rPr>
        <w:t xml:space="preserve"> </w:t>
      </w:r>
      <w:r>
        <w:rPr>
          <w:sz w:val="20"/>
          <w:vertAlign w:val="baseline"/>
        </w:rPr>
        <w:t>B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ayat</w:t>
      </w:r>
      <w:r>
        <w:rPr>
          <w:spacing w:val="8"/>
          <w:sz w:val="20"/>
          <w:vertAlign w:val="baseline"/>
        </w:rPr>
        <w:t xml:space="preserve"> </w:t>
      </w:r>
      <w:r>
        <w:rPr>
          <w:sz w:val="20"/>
          <w:vertAlign w:val="baseline"/>
        </w:rPr>
        <w:t>(2).</w:t>
      </w:r>
      <w:r>
        <w:rPr>
          <w:spacing w:val="9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Undang-Undang</w:t>
      </w:r>
      <w:r>
        <w:rPr>
          <w:i/>
          <w:spacing w:val="3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Dasar</w:t>
      </w:r>
      <w:r>
        <w:rPr>
          <w:i/>
          <w:spacing w:val="2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Republik</w:t>
      </w:r>
      <w:r>
        <w:rPr>
          <w:i/>
          <w:spacing w:val="3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Indonesia</w:t>
      </w:r>
      <w:r>
        <w:rPr>
          <w:i/>
          <w:spacing w:val="4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tahun</w:t>
      </w:r>
      <w:r>
        <w:rPr>
          <w:i/>
          <w:spacing w:val="4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1945.</w:t>
      </w:r>
      <w:r>
        <w:rPr>
          <w:i/>
          <w:spacing w:val="-4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Surabaya.</w:t>
      </w:r>
      <w:r>
        <w:rPr>
          <w:i/>
          <w:spacing w:val="2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Karya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Geilang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Utama.</w:t>
      </w:r>
    </w:p>
    <w:p>
      <w:pPr>
        <w:spacing w:before="0" w:line="242" w:lineRule="auto"/>
        <w:ind w:left="588" w:right="1696" w:firstLine="568"/>
        <w:jc w:val="left"/>
        <w:rPr>
          <w:sz w:val="20"/>
        </w:rPr>
      </w:pPr>
      <w:r>
        <w:rPr>
          <w:sz w:val="20"/>
          <w:vertAlign w:val="superscript"/>
        </w:rPr>
        <w:t>5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Nashriana,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2011,</w:t>
      </w:r>
      <w:r>
        <w:rPr>
          <w:spacing w:val="2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Perlindungan</w:t>
      </w:r>
      <w:r>
        <w:rPr>
          <w:i/>
          <w:spacing w:val="-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Hukum</w:t>
      </w:r>
      <w:r>
        <w:rPr>
          <w:i/>
          <w:spacing w:val="2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Pidana Anak</w:t>
      </w:r>
      <w:r>
        <w:rPr>
          <w:i/>
          <w:spacing w:val="-2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di Indonesia.</w:t>
      </w:r>
      <w:r>
        <w:rPr>
          <w:i/>
          <w:spacing w:val="4"/>
          <w:sz w:val="20"/>
          <w:vertAlign w:val="baseline"/>
        </w:rPr>
        <w:t xml:space="preserve"> </w:t>
      </w:r>
      <w:r>
        <w:rPr>
          <w:sz w:val="20"/>
          <w:vertAlign w:val="baseline"/>
        </w:rPr>
        <w:t>Raja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Grafindo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Persada</w:t>
      </w:r>
      <w:r>
        <w:rPr>
          <w:i/>
          <w:sz w:val="20"/>
          <w:vertAlign w:val="baseline"/>
        </w:rPr>
        <w:t>,</w:t>
      </w:r>
      <w:r>
        <w:rPr>
          <w:i/>
          <w:spacing w:val="-47"/>
          <w:sz w:val="20"/>
          <w:vertAlign w:val="baseline"/>
        </w:rPr>
        <w:t xml:space="preserve"> </w:t>
      </w:r>
      <w:r>
        <w:rPr>
          <w:sz w:val="20"/>
          <w:vertAlign w:val="baseline"/>
        </w:rPr>
        <w:t>Jakarta,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hlm</w:t>
      </w:r>
      <w:r>
        <w:rPr>
          <w:spacing w:val="-2"/>
          <w:sz w:val="20"/>
          <w:vertAlign w:val="baseline"/>
        </w:rPr>
        <w:t xml:space="preserve"> </w:t>
      </w:r>
      <w:r>
        <w:rPr>
          <w:sz w:val="20"/>
          <w:vertAlign w:val="baseline"/>
        </w:rPr>
        <w:t>13</w:t>
      </w:r>
    </w:p>
    <w:p>
      <w:pPr>
        <w:spacing w:after="0" w:line="242" w:lineRule="auto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948" w:right="1700"/>
        <w:jc w:val="both"/>
      </w:pPr>
      <w:r>
        <w:t>persetubuhan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diperlukan</w:t>
      </w:r>
      <w:r>
        <w:rPr>
          <w:spacing w:val="1"/>
        </w:rPr>
        <w:t xml:space="preserve"> </w:t>
      </w:r>
      <w:r>
        <w:t>pemantapan</w:t>
      </w:r>
      <w:r>
        <w:rPr>
          <w:spacing w:val="1"/>
        </w:rPr>
        <w:t xml:space="preserve"> </w:t>
      </w:r>
      <w:r>
        <w:t>koordinasi</w:t>
      </w:r>
      <w:r>
        <w:rPr>
          <w:spacing w:val="1"/>
        </w:rPr>
        <w:t xml:space="preserve"> </w:t>
      </w:r>
      <w:r>
        <w:t>kerjasama yang serius baik dari aparat kepolisian, aparat kejaksaan maupun</w:t>
      </w:r>
      <w:r>
        <w:rPr>
          <w:spacing w:val="1"/>
        </w:rPr>
        <w:t xml:space="preserve"> </w:t>
      </w:r>
      <w:r>
        <w:t>hakim-hakim</w:t>
      </w:r>
      <w:r>
        <w:rPr>
          <w:spacing w:val="-1"/>
        </w:rPr>
        <w:t xml:space="preserve"> </w:t>
      </w:r>
      <w:r>
        <w:t>di pengadian.</w:t>
      </w:r>
    </w:p>
    <w:p>
      <w:pPr>
        <w:pStyle w:val="6"/>
        <w:spacing w:line="480" w:lineRule="auto"/>
        <w:ind w:left="948" w:right="1697" w:firstLine="632"/>
        <w:jc w:val="both"/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915035</wp:posOffset>
            </wp:positionV>
            <wp:extent cx="4064000" cy="3886200"/>
            <wp:effectExtent l="0" t="0" r="0" b="0"/>
            <wp:wrapNone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Kejahatan dapat timbul di mana saja dan kapan saja. Bahkan dapat</w:t>
      </w:r>
      <w:r>
        <w:rPr>
          <w:spacing w:val="1"/>
        </w:rPr>
        <w:t xml:space="preserve"> </w:t>
      </w:r>
      <w:r>
        <w:t>dikatakan bahwa kejahatan itu terjadi hampir pada setiap masyarakat, namun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sifatnya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merugikan,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wajar</w:t>
      </w:r>
      <w:r>
        <w:rPr>
          <w:spacing w:val="1"/>
        </w:rPr>
        <w:t xml:space="preserve"> </w:t>
      </w:r>
      <w:r>
        <w:t>pula</w:t>
      </w:r>
      <w:r>
        <w:rPr>
          <w:spacing w:val="1"/>
        </w:rPr>
        <w:t xml:space="preserve"> </w:t>
      </w:r>
      <w:r>
        <w:t>bilamana</w:t>
      </w:r>
      <w:r>
        <w:rPr>
          <w:spacing w:val="1"/>
        </w:rPr>
        <w:t xml:space="preserve"> </w:t>
      </w:r>
      <w:r>
        <w:t>setiap</w:t>
      </w:r>
      <w:r>
        <w:rPr>
          <w:spacing w:val="-57"/>
        </w:rPr>
        <w:t xml:space="preserve"> </w:t>
      </w:r>
      <w:r>
        <w:t>masyarakat berusaha untuk mencegah dan menanggulangi terjadinyakejahatan</w:t>
      </w:r>
      <w:r>
        <w:rPr>
          <w:spacing w:val="-57"/>
        </w:rPr>
        <w:t xml:space="preserve"> </w:t>
      </w:r>
      <w:r>
        <w:t>terutama kejahatan asusila, namun demikian hampir setiap hari, masyarakat</w:t>
      </w:r>
      <w:r>
        <w:rPr>
          <w:spacing w:val="1"/>
        </w:rPr>
        <w:t xml:space="preserve"> </w:t>
      </w:r>
      <w:r>
        <w:t>dihadapkan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berita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pembicaraan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menyangkut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kriminalitas, yang mana terjadi pada seorang yang tidak menggunakan akal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ditambah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dorongan</w:t>
      </w:r>
      <w:r>
        <w:rPr>
          <w:spacing w:val="1"/>
        </w:rPr>
        <w:t xml:space="preserve"> </w:t>
      </w:r>
      <w:r>
        <w:t>hawa</w:t>
      </w:r>
      <w:r>
        <w:rPr>
          <w:spacing w:val="1"/>
        </w:rPr>
        <w:t xml:space="preserve"> </w:t>
      </w:r>
      <w:r>
        <w:t>nafsu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bertindak,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terjadilah</w:t>
      </w:r>
      <w:r>
        <w:rPr>
          <w:spacing w:val="1"/>
        </w:rPr>
        <w:t xml:space="preserve"> </w:t>
      </w:r>
      <w:r>
        <w:t>kejahatan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melampaui</w:t>
      </w:r>
      <w:r>
        <w:rPr>
          <w:spacing w:val="1"/>
        </w:rPr>
        <w:t xml:space="preserve"> </w:t>
      </w:r>
      <w:r>
        <w:t>batas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kejahatan</w:t>
      </w:r>
      <w:r>
        <w:rPr>
          <w:spacing w:val="1"/>
        </w:rPr>
        <w:t xml:space="preserve"> </w:t>
      </w:r>
      <w:r>
        <w:t>seksual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asusila.</w:t>
      </w:r>
    </w:p>
    <w:p>
      <w:pPr>
        <w:pStyle w:val="6"/>
        <w:spacing w:before="2" w:line="480" w:lineRule="auto"/>
        <w:ind w:left="948" w:right="1699" w:firstLine="632"/>
        <w:jc w:val="both"/>
      </w:pPr>
      <w:r>
        <w:t>Masyarakat lebih mengenal hukum sebagai aturan yang mengikat dan</w:t>
      </w:r>
      <w:r>
        <w:rPr>
          <w:spacing w:val="1"/>
        </w:rPr>
        <w:t xml:space="preserve"> </w:t>
      </w:r>
      <w:r>
        <w:t>harus</w:t>
      </w:r>
      <w:r>
        <w:rPr>
          <w:spacing w:val="29"/>
        </w:rPr>
        <w:t xml:space="preserve"> </w:t>
      </w:r>
      <w:r>
        <w:t>ditaati</w:t>
      </w:r>
      <w:r>
        <w:rPr>
          <w:spacing w:val="31"/>
        </w:rPr>
        <w:t xml:space="preserve"> </w:t>
      </w:r>
      <w:r>
        <w:t>oleh</w:t>
      </w:r>
      <w:r>
        <w:rPr>
          <w:spacing w:val="30"/>
        </w:rPr>
        <w:t xml:space="preserve"> </w:t>
      </w:r>
      <w:r>
        <w:t>setiap</w:t>
      </w:r>
      <w:r>
        <w:rPr>
          <w:spacing w:val="30"/>
        </w:rPr>
        <w:t xml:space="preserve"> </w:t>
      </w:r>
      <w:r>
        <w:t>orang</w:t>
      </w:r>
      <w:r>
        <w:rPr>
          <w:spacing w:val="33"/>
        </w:rPr>
        <w:t xml:space="preserve"> </w:t>
      </w:r>
      <w:r>
        <w:t>individu</w:t>
      </w:r>
      <w:r>
        <w:rPr>
          <w:spacing w:val="34"/>
        </w:rPr>
        <w:t xml:space="preserve"> </w:t>
      </w:r>
      <w:r>
        <w:t>dalam</w:t>
      </w:r>
      <w:r>
        <w:rPr>
          <w:spacing w:val="31"/>
        </w:rPr>
        <w:t xml:space="preserve"> </w:t>
      </w:r>
      <w:r>
        <w:t>masyarakat</w:t>
      </w:r>
      <w:r>
        <w:rPr>
          <w:spacing w:val="31"/>
        </w:rPr>
        <w:t xml:space="preserve"> </w:t>
      </w:r>
      <w:r>
        <w:t>dan</w:t>
      </w:r>
      <w:r>
        <w:rPr>
          <w:spacing w:val="31"/>
        </w:rPr>
        <w:t xml:space="preserve"> </w:t>
      </w:r>
      <w:r>
        <w:t>apabila</w:t>
      </w:r>
      <w:r>
        <w:rPr>
          <w:spacing w:val="31"/>
        </w:rPr>
        <w:t xml:space="preserve"> </w:t>
      </w:r>
      <w:r>
        <w:t>tidak</w:t>
      </w:r>
      <w:r>
        <w:rPr>
          <w:spacing w:val="-58"/>
        </w:rPr>
        <w:t xml:space="preserve"> </w:t>
      </w:r>
      <w:r>
        <w:t>ada sanksi bagi</w:t>
      </w:r>
      <w:r>
        <w:rPr>
          <w:spacing w:val="4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melanggar</w:t>
      </w:r>
      <w:r>
        <w:rPr>
          <w:spacing w:val="5"/>
        </w:rPr>
        <w:t xml:space="preserve"> </w:t>
      </w:r>
      <w:r>
        <w:t>aturan.</w:t>
      </w:r>
      <w:r>
        <w:rPr>
          <w:vertAlign w:val="superscript"/>
        </w:rPr>
        <w:t>6</w:t>
      </w:r>
    </w:p>
    <w:p>
      <w:pPr>
        <w:pStyle w:val="6"/>
        <w:spacing w:line="480" w:lineRule="auto"/>
        <w:ind w:left="948" w:right="1701" w:firstLine="632"/>
        <w:jc w:val="both"/>
      </w:pPr>
      <w:r>
        <w:t>Dalam praktik penegakan hukum, sanksi di masyarakat memiliki peran</w:t>
      </w:r>
      <w:r>
        <w:rPr>
          <w:spacing w:val="1"/>
        </w:rPr>
        <w:t xml:space="preserve"> </w:t>
      </w:r>
      <w:r>
        <w:t>yang sangat penting peran agar suatu aturan hukum dipatuhi oleh masyarakat</w:t>
      </w:r>
      <w:r>
        <w:rPr>
          <w:spacing w:val="1"/>
        </w:rPr>
        <w:t xml:space="preserve"> </w:t>
      </w:r>
      <w:r>
        <w:t>sehingga</w:t>
      </w:r>
      <w:r>
        <w:rPr>
          <w:spacing w:val="28"/>
        </w:rPr>
        <w:t xml:space="preserve"> </w:t>
      </w:r>
      <w:r>
        <w:t>suatu</w:t>
      </w:r>
      <w:r>
        <w:rPr>
          <w:spacing w:val="28"/>
        </w:rPr>
        <w:t xml:space="preserve"> </w:t>
      </w:r>
      <w:r>
        <w:t>sanksi</w:t>
      </w:r>
      <w:r>
        <w:rPr>
          <w:spacing w:val="29"/>
        </w:rPr>
        <w:t xml:space="preserve"> </w:t>
      </w:r>
      <w:r>
        <w:t>hukum</w:t>
      </w:r>
      <w:r>
        <w:rPr>
          <w:spacing w:val="25"/>
        </w:rPr>
        <w:t xml:space="preserve"> </w:t>
      </w:r>
      <w:r>
        <w:t>mempunyai</w:t>
      </w:r>
      <w:r>
        <w:rPr>
          <w:spacing w:val="35"/>
        </w:rPr>
        <w:t xml:space="preserve"> </w:t>
      </w:r>
      <w:r>
        <w:t>peranan</w:t>
      </w:r>
      <w:r>
        <w:rPr>
          <w:spacing w:val="28"/>
        </w:rPr>
        <w:t xml:space="preserve"> </w:t>
      </w:r>
      <w:r>
        <w:t>penting</w:t>
      </w:r>
      <w:r>
        <w:rPr>
          <w:spacing w:val="24"/>
        </w:rPr>
        <w:t xml:space="preserve"> </w:t>
      </w:r>
      <w:r>
        <w:t>agar</w:t>
      </w:r>
      <w:r>
        <w:rPr>
          <w:spacing w:val="28"/>
        </w:rPr>
        <w:t xml:space="preserve"> </w:t>
      </w:r>
      <w:r>
        <w:t>suatu</w:t>
      </w:r>
      <w:r>
        <w:rPr>
          <w:spacing w:val="27"/>
        </w:rPr>
        <w:t xml:space="preserve"> </w:t>
      </w:r>
      <w:r>
        <w:t>tujuan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16"/>
        </w:rPr>
      </w:pPr>
    </w:p>
    <w:p>
      <w:pPr>
        <w:spacing w:before="124" w:line="240" w:lineRule="auto"/>
        <w:ind w:left="588" w:right="1697" w:firstLine="568"/>
        <w:jc w:val="both"/>
        <w:rPr>
          <w:sz w:val="20"/>
        </w:rPr>
      </w:pPr>
      <w:r>
        <w:rPr>
          <w:sz w:val="20"/>
          <w:vertAlign w:val="superscript"/>
        </w:rPr>
        <w:t>6</w:t>
      </w:r>
      <w:r>
        <w:rPr>
          <w:sz w:val="20"/>
          <w:vertAlign w:val="baseline"/>
        </w:rPr>
        <w:t xml:space="preserve"> Sulistiyawan Doni Ardiyanto, Eko Soponyono and Achmad Sulchan, 2020, </w:t>
      </w:r>
      <w:r>
        <w:rPr>
          <w:i/>
          <w:sz w:val="20"/>
          <w:vertAlign w:val="baseline"/>
        </w:rPr>
        <w:t>Judgment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Considerations Policy in Decree of the Court Criminal Statement Based On Criminal Destination</w:t>
      </w:r>
      <w:r>
        <w:rPr>
          <w:sz w:val="20"/>
          <w:vertAlign w:val="baseline"/>
        </w:rPr>
        <w:t>,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Jurnal Daulat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Hukum Volume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3 (1), Published Master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Of Law,</w:t>
      </w:r>
      <w:r>
        <w:rPr>
          <w:spacing w:val="50"/>
          <w:sz w:val="20"/>
          <w:vertAlign w:val="baseline"/>
        </w:rPr>
        <w:t xml:space="preserve"> </w:t>
      </w:r>
      <w:r>
        <w:rPr>
          <w:sz w:val="20"/>
          <w:vertAlign w:val="baseline"/>
        </w:rPr>
        <w:t>Faculty of Law Unissula,</w:t>
      </w:r>
      <w:r>
        <w:rPr>
          <w:spacing w:val="50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179,</w:t>
      </w:r>
      <w:r>
        <w:rPr>
          <w:spacing w:val="2"/>
          <w:sz w:val="20"/>
          <w:vertAlign w:val="baseline"/>
        </w:rPr>
        <w:t xml:space="preserve"> </w:t>
      </w:r>
      <w:r>
        <w:fldChar w:fldCharType="begin"/>
      </w:r>
      <w:r>
        <w:instrText xml:space="preserve"> HYPERLINK "http://jurnal.unissula.ac.id/index.php/RH/article/download/8409/4067" \h </w:instrText>
      </w:r>
      <w:r>
        <w:fldChar w:fldCharType="separate"/>
      </w:r>
      <w:r>
        <w:rPr>
          <w:sz w:val="20"/>
          <w:vertAlign w:val="baseline"/>
        </w:rPr>
        <w:t>http://jurnal.unissula.ac.id/index.php/RH/article/download/8409/4067</w:t>
      </w:r>
      <w:r>
        <w:rPr>
          <w:sz w:val="20"/>
          <w:vertAlign w:val="baseline"/>
        </w:rPr>
        <w:fldChar w:fldCharType="end"/>
      </w:r>
    </w:p>
    <w:p>
      <w:pPr>
        <w:spacing w:after="0" w:line="240" w:lineRule="auto"/>
        <w:jc w:val="both"/>
        <w:rPr>
          <w:sz w:val="20"/>
        </w:rPr>
        <w:sectPr>
          <w:footerReference r:id="rId7" w:type="default"/>
          <w:pgSz w:w="11910" w:h="16840"/>
          <w:pgMar w:top="1580" w:right="0" w:bottom="1620" w:left="1680" w:header="0" w:footer="1421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948" w:right="1696"/>
        <w:jc w:val="both"/>
      </w:pPr>
      <w:r>
        <w:t>dalam pembentukan suatu peraturan hukum dapat tercapai dan</w:t>
      </w:r>
      <w:r>
        <w:rPr>
          <w:spacing w:val="1"/>
        </w:rPr>
        <w:t xml:space="preserve"> </w:t>
      </w:r>
      <w:r>
        <w:t>diharapkan</w:t>
      </w:r>
      <w:r>
        <w:rPr>
          <w:spacing w:val="1"/>
        </w:rPr>
        <w:t xml:space="preserve"> </w:t>
      </w:r>
      <w:r>
        <w:t>proses</w:t>
      </w:r>
      <w:r>
        <w:rPr>
          <w:spacing w:val="-4"/>
        </w:rPr>
        <w:t xml:space="preserve"> </w:t>
      </w:r>
      <w:r>
        <w:t>pengendalian</w:t>
      </w:r>
      <w:r>
        <w:rPr>
          <w:spacing w:val="-1"/>
        </w:rPr>
        <w:t xml:space="preserve"> </w:t>
      </w:r>
      <w:r>
        <w:t>sosial</w:t>
      </w:r>
      <w:r>
        <w:rPr>
          <w:spacing w:val="-2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masyarakat</w:t>
      </w:r>
      <w:r>
        <w:rPr>
          <w:spacing w:val="-2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terwujud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baik.</w:t>
      </w:r>
      <w:r>
        <w:rPr>
          <w:vertAlign w:val="superscript"/>
        </w:rPr>
        <w:t>7</w:t>
      </w:r>
    </w:p>
    <w:p>
      <w:pPr>
        <w:pStyle w:val="6"/>
        <w:spacing w:line="480" w:lineRule="auto"/>
        <w:ind w:left="948" w:right="1698" w:firstLine="632"/>
        <w:jc w:val="both"/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1265555</wp:posOffset>
            </wp:positionV>
            <wp:extent cx="4064000" cy="3886200"/>
            <wp:effectExtent l="0" t="0" r="0" b="0"/>
            <wp:wrapNone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Menurut Abdul Wahid, tindak pidana perkosaan pada anak mempunyai</w:t>
      </w:r>
      <w:r>
        <w:rPr>
          <w:spacing w:val="1"/>
        </w:rPr>
        <w:t xml:space="preserve"> </w:t>
      </w:r>
      <w:r>
        <w:t>dampak yang serius, trauma fisik dan psikis akan melekat sampai anak itu</w:t>
      </w:r>
      <w:r>
        <w:rPr>
          <w:spacing w:val="1"/>
        </w:rPr>
        <w:t xml:space="preserve"> </w:t>
      </w:r>
      <w:r>
        <w:t>dewasa.</w:t>
      </w:r>
      <w:r>
        <w:rPr>
          <w:vertAlign w:val="superscript"/>
        </w:rPr>
        <w:t>8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Terjadinya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tindak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pidana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perkosaan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terhadap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anak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adalah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bukti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lemahnya perlindungan dan penghormatan terhadap hak-hak anak, menurut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hukum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positif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berdasarkan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Pasal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81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Undang-Undang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Perlindungan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Anak</w:t>
      </w:r>
      <w:r>
        <w:rPr>
          <w:spacing w:val="-57"/>
          <w:vertAlign w:val="baseline"/>
        </w:rPr>
        <w:t xml:space="preserve"> </w:t>
      </w:r>
      <w:r>
        <w:rPr>
          <w:vertAlign w:val="baseline"/>
        </w:rPr>
        <w:t>memberikan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pengaturan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atas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tindak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pidana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perkosaan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terhadap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anak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yaitu:</w:t>
      </w:r>
    </w:p>
    <w:p>
      <w:pPr>
        <w:pStyle w:val="12"/>
        <w:numPr>
          <w:ilvl w:val="1"/>
          <w:numId w:val="6"/>
        </w:numPr>
        <w:tabs>
          <w:tab w:val="left" w:pos="1309"/>
        </w:tabs>
        <w:spacing w:before="1" w:after="0" w:line="240" w:lineRule="auto"/>
        <w:ind w:left="1308" w:right="1696" w:hanging="360"/>
        <w:jc w:val="both"/>
        <w:rPr>
          <w:sz w:val="24"/>
        </w:rPr>
      </w:pPr>
      <w:r>
        <w:rPr>
          <w:sz w:val="24"/>
        </w:rPr>
        <w:t>Setiap</w:t>
      </w:r>
      <w:r>
        <w:rPr>
          <w:spacing w:val="1"/>
          <w:sz w:val="24"/>
        </w:rPr>
        <w:t xml:space="preserve"> </w:t>
      </w:r>
      <w:r>
        <w:rPr>
          <w:sz w:val="24"/>
        </w:rPr>
        <w:t>orang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melanggar</w:t>
      </w:r>
      <w:r>
        <w:rPr>
          <w:spacing w:val="1"/>
          <w:sz w:val="24"/>
        </w:rPr>
        <w:t xml:space="preserve"> </w:t>
      </w:r>
      <w:r>
        <w:rPr>
          <w:sz w:val="24"/>
        </w:rPr>
        <w:t>ketentuan</w:t>
      </w:r>
      <w:r>
        <w:rPr>
          <w:spacing w:val="1"/>
          <w:sz w:val="24"/>
        </w:rPr>
        <w:t xml:space="preserve"> </w:t>
      </w:r>
      <w:r>
        <w:rPr>
          <w:sz w:val="24"/>
        </w:rPr>
        <w:t>sebagaimana</w:t>
      </w:r>
      <w:r>
        <w:rPr>
          <w:spacing w:val="1"/>
          <w:sz w:val="24"/>
        </w:rPr>
        <w:t xml:space="preserve"> </w:t>
      </w:r>
      <w:r>
        <w:rPr>
          <w:sz w:val="24"/>
        </w:rPr>
        <w:t>dimaksud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Pasal 76D dipidana dengan pidana penjara paling singkat 5 (lima) tahun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paling</w:t>
      </w:r>
      <w:r>
        <w:rPr>
          <w:spacing w:val="1"/>
          <w:sz w:val="24"/>
        </w:rPr>
        <w:t xml:space="preserve"> </w:t>
      </w:r>
      <w:r>
        <w:rPr>
          <w:sz w:val="24"/>
        </w:rPr>
        <w:t>lama</w:t>
      </w:r>
      <w:r>
        <w:rPr>
          <w:spacing w:val="1"/>
          <w:sz w:val="24"/>
        </w:rPr>
        <w:t xml:space="preserve"> </w:t>
      </w:r>
      <w:r>
        <w:rPr>
          <w:sz w:val="24"/>
        </w:rPr>
        <w:t>15</w:t>
      </w:r>
      <w:r>
        <w:rPr>
          <w:spacing w:val="1"/>
          <w:sz w:val="24"/>
        </w:rPr>
        <w:t xml:space="preserve"> </w:t>
      </w:r>
      <w:r>
        <w:rPr>
          <w:sz w:val="24"/>
        </w:rPr>
        <w:t>(lima</w:t>
      </w:r>
      <w:r>
        <w:rPr>
          <w:spacing w:val="1"/>
          <w:sz w:val="24"/>
        </w:rPr>
        <w:t xml:space="preserve"> </w:t>
      </w:r>
      <w:r>
        <w:rPr>
          <w:sz w:val="24"/>
        </w:rPr>
        <w:t>belas)</w:t>
      </w:r>
      <w:r>
        <w:rPr>
          <w:spacing w:val="1"/>
          <w:sz w:val="24"/>
        </w:rPr>
        <w:t xml:space="preserve"> </w:t>
      </w:r>
      <w:r>
        <w:rPr>
          <w:sz w:val="24"/>
        </w:rPr>
        <w:t>tahun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denda</w:t>
      </w:r>
      <w:r>
        <w:rPr>
          <w:spacing w:val="1"/>
          <w:sz w:val="24"/>
        </w:rPr>
        <w:t xml:space="preserve"> </w:t>
      </w:r>
      <w:r>
        <w:rPr>
          <w:sz w:val="24"/>
        </w:rPr>
        <w:t>paling</w:t>
      </w:r>
      <w:r>
        <w:rPr>
          <w:spacing w:val="1"/>
          <w:sz w:val="24"/>
        </w:rPr>
        <w:t xml:space="preserve"> </w:t>
      </w:r>
      <w:r>
        <w:rPr>
          <w:sz w:val="24"/>
        </w:rPr>
        <w:t>banyak</w:t>
      </w:r>
      <w:r>
        <w:rPr>
          <w:spacing w:val="1"/>
          <w:sz w:val="24"/>
        </w:rPr>
        <w:t xml:space="preserve"> </w:t>
      </w:r>
      <w:r>
        <w:rPr>
          <w:sz w:val="24"/>
        </w:rPr>
        <w:t>Rp5.000.000.000,00 rupiah).</w:t>
      </w:r>
    </w:p>
    <w:p>
      <w:pPr>
        <w:pStyle w:val="12"/>
        <w:numPr>
          <w:ilvl w:val="1"/>
          <w:numId w:val="6"/>
        </w:numPr>
        <w:tabs>
          <w:tab w:val="left" w:pos="1309"/>
        </w:tabs>
        <w:spacing w:before="1" w:after="0" w:line="240" w:lineRule="auto"/>
        <w:ind w:left="1308" w:right="1700" w:hanging="360"/>
        <w:jc w:val="both"/>
        <w:rPr>
          <w:sz w:val="24"/>
        </w:rPr>
      </w:pPr>
      <w:r>
        <w:rPr>
          <w:sz w:val="24"/>
        </w:rPr>
        <w:t>Ketentuan pidana sebagaimana dimaksud pada ayat</w:t>
      </w:r>
      <w:r>
        <w:rPr>
          <w:spacing w:val="1"/>
          <w:sz w:val="24"/>
        </w:rPr>
        <w:t xml:space="preserve"> </w:t>
      </w:r>
      <w:r>
        <w:rPr>
          <w:sz w:val="24"/>
        </w:rPr>
        <w:t>(1) berlaku pula bagi</w:t>
      </w:r>
      <w:r>
        <w:rPr>
          <w:spacing w:val="1"/>
          <w:sz w:val="24"/>
        </w:rPr>
        <w:t xml:space="preserve"> </w:t>
      </w:r>
      <w:r>
        <w:rPr>
          <w:sz w:val="24"/>
        </w:rPr>
        <w:t>Setiap Orang yang dengan sengaja melakukan tipu muslihat, serangkaian</w:t>
      </w:r>
      <w:r>
        <w:rPr>
          <w:spacing w:val="1"/>
          <w:sz w:val="24"/>
        </w:rPr>
        <w:t xml:space="preserve"> </w:t>
      </w:r>
      <w:r>
        <w:rPr>
          <w:sz w:val="24"/>
        </w:rPr>
        <w:t>kebohongan, atau membujuk Anak melakukan persetubuhan dengannya</w:t>
      </w:r>
      <w:r>
        <w:rPr>
          <w:spacing w:val="1"/>
          <w:sz w:val="24"/>
        </w:rPr>
        <w:t xml:space="preserve"> </w:t>
      </w:r>
      <w:r>
        <w:rPr>
          <w:sz w:val="24"/>
        </w:rPr>
        <w:t>atau dengan</w:t>
      </w:r>
      <w:r>
        <w:rPr>
          <w:spacing w:val="1"/>
          <w:sz w:val="24"/>
        </w:rPr>
        <w:t xml:space="preserve"> </w:t>
      </w:r>
      <w:r>
        <w:rPr>
          <w:sz w:val="24"/>
        </w:rPr>
        <w:t>orang</w:t>
      </w:r>
      <w:r>
        <w:rPr>
          <w:spacing w:val="-5"/>
          <w:sz w:val="24"/>
        </w:rPr>
        <w:t xml:space="preserve"> </w:t>
      </w:r>
      <w:r>
        <w:rPr>
          <w:sz w:val="24"/>
        </w:rPr>
        <w:t>lain.</w:t>
      </w:r>
    </w:p>
    <w:p>
      <w:pPr>
        <w:pStyle w:val="12"/>
        <w:numPr>
          <w:ilvl w:val="1"/>
          <w:numId w:val="6"/>
        </w:numPr>
        <w:tabs>
          <w:tab w:val="left" w:pos="1309"/>
        </w:tabs>
        <w:spacing w:before="0" w:after="0" w:line="240" w:lineRule="auto"/>
        <w:ind w:left="1308" w:right="1697" w:hanging="360"/>
        <w:jc w:val="both"/>
        <w:rPr>
          <w:sz w:val="24"/>
        </w:rPr>
      </w:pPr>
      <w:r>
        <w:rPr>
          <w:sz w:val="24"/>
        </w:rPr>
        <w:t>Dalam hal tindak pidana sebagaimana dimaksud pada ayat (1) dilakukan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Orang</w:t>
      </w:r>
      <w:r>
        <w:rPr>
          <w:spacing w:val="1"/>
          <w:sz w:val="24"/>
        </w:rPr>
        <w:t xml:space="preserve"> </w:t>
      </w:r>
      <w:r>
        <w:rPr>
          <w:sz w:val="24"/>
        </w:rPr>
        <w:t>Tua,</w:t>
      </w:r>
      <w:r>
        <w:rPr>
          <w:spacing w:val="1"/>
          <w:sz w:val="24"/>
        </w:rPr>
        <w:t xml:space="preserve"> </w:t>
      </w:r>
      <w:r>
        <w:rPr>
          <w:sz w:val="24"/>
        </w:rPr>
        <w:t>Wali,</w:t>
      </w:r>
      <w:r>
        <w:rPr>
          <w:spacing w:val="1"/>
          <w:sz w:val="24"/>
        </w:rPr>
        <w:t xml:space="preserve"> </w:t>
      </w:r>
      <w:r>
        <w:rPr>
          <w:sz w:val="24"/>
        </w:rPr>
        <w:t>pengasuh</w:t>
      </w:r>
      <w:r>
        <w:rPr>
          <w:spacing w:val="1"/>
          <w:sz w:val="24"/>
        </w:rPr>
        <w:t xml:space="preserve"> </w:t>
      </w:r>
      <w:r>
        <w:rPr>
          <w:sz w:val="24"/>
        </w:rPr>
        <w:t>Anak,</w:t>
      </w:r>
      <w:r>
        <w:rPr>
          <w:spacing w:val="1"/>
          <w:sz w:val="24"/>
        </w:rPr>
        <w:t xml:space="preserve"> </w:t>
      </w:r>
      <w:r>
        <w:rPr>
          <w:sz w:val="24"/>
        </w:rPr>
        <w:t>pendidik,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61"/>
          <w:sz w:val="24"/>
        </w:rPr>
        <w:t xml:space="preserve"> </w:t>
      </w:r>
      <w:r>
        <w:rPr>
          <w:sz w:val="24"/>
        </w:rPr>
        <w:t>tenaga</w:t>
      </w:r>
      <w:r>
        <w:rPr>
          <w:spacing w:val="1"/>
          <w:sz w:val="24"/>
        </w:rPr>
        <w:t xml:space="preserve"> </w:t>
      </w:r>
      <w:r>
        <w:rPr>
          <w:sz w:val="24"/>
        </w:rPr>
        <w:t>kependidikan, maka pidananya ditambah 1/3</w:t>
      </w:r>
      <w:r>
        <w:rPr>
          <w:spacing w:val="1"/>
          <w:sz w:val="24"/>
        </w:rPr>
        <w:t xml:space="preserve"> </w:t>
      </w:r>
      <w:r>
        <w:rPr>
          <w:sz w:val="24"/>
        </w:rPr>
        <w:t>(sepertiga) dari ancaman</w:t>
      </w:r>
      <w:r>
        <w:rPr>
          <w:spacing w:val="1"/>
          <w:sz w:val="24"/>
        </w:rPr>
        <w:t xml:space="preserve"> </w:t>
      </w:r>
      <w:r>
        <w:rPr>
          <w:sz w:val="24"/>
        </w:rPr>
        <w:t>pidana sebagaimana</w:t>
      </w:r>
      <w:r>
        <w:rPr>
          <w:spacing w:val="1"/>
          <w:sz w:val="24"/>
        </w:rPr>
        <w:t xml:space="preserve"> </w:t>
      </w:r>
      <w:r>
        <w:rPr>
          <w:sz w:val="24"/>
        </w:rPr>
        <w:t>dimaksud</w:t>
      </w:r>
      <w:r>
        <w:rPr>
          <w:spacing w:val="3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ayat (1).”</w:t>
      </w:r>
    </w:p>
    <w:p>
      <w:pPr>
        <w:pStyle w:val="6"/>
      </w:pPr>
    </w:p>
    <w:p>
      <w:pPr>
        <w:pStyle w:val="6"/>
        <w:spacing w:line="480" w:lineRule="auto"/>
        <w:ind w:left="948" w:right="1705" w:firstLine="632"/>
        <w:jc w:val="both"/>
      </w:pPr>
      <w:r>
        <w:t>Tindak pidana perkosaan adalah salah satu tindak pidana yang menjadi</w:t>
      </w:r>
      <w:r>
        <w:rPr>
          <w:spacing w:val="1"/>
        </w:rPr>
        <w:t xml:space="preserve"> </w:t>
      </w:r>
      <w:r>
        <w:t>permasalahan di Negara Indonesia. Tindak pidana perkosaan dapat menimpa</w:t>
      </w:r>
      <w:r>
        <w:rPr>
          <w:spacing w:val="1"/>
        </w:rPr>
        <w:t xml:space="preserve"> </w:t>
      </w:r>
      <w:r>
        <w:t>semua orang tanpa terkecuali siapa saja dapat menjadi korban perkosaan, tidak</w:t>
      </w:r>
      <w:r>
        <w:rPr>
          <w:spacing w:val="-57"/>
        </w:rPr>
        <w:t xml:space="preserve"> </w:t>
      </w:r>
      <w:r>
        <w:t>memandang</w:t>
      </w:r>
      <w:r>
        <w:rPr>
          <w:spacing w:val="1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kelamin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pria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wanita,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memandang</w:t>
      </w:r>
      <w:r>
        <w:rPr>
          <w:spacing w:val="1"/>
        </w:rPr>
        <w:t xml:space="preserve"> </w:t>
      </w:r>
      <w:r>
        <w:t>usia,</w:t>
      </w:r>
      <w:r>
        <w:rPr>
          <w:spacing w:val="1"/>
        </w:rPr>
        <w:t xml:space="preserve"> </w:t>
      </w:r>
      <w:r>
        <w:t>penampilan</w:t>
      </w:r>
      <w:r>
        <w:rPr>
          <w:spacing w:val="1"/>
        </w:rPr>
        <w:t xml:space="preserve"> </w:t>
      </w:r>
      <w:r>
        <w:t>fisik,</w:t>
      </w:r>
      <w:r>
        <w:rPr>
          <w:spacing w:val="1"/>
        </w:rPr>
        <w:t xml:space="preserve"> </w:t>
      </w:r>
      <w:r>
        <w:t>kelompok</w:t>
      </w:r>
      <w:r>
        <w:rPr>
          <w:spacing w:val="1"/>
        </w:rPr>
        <w:t xml:space="preserve"> </w:t>
      </w:r>
      <w:r>
        <w:t>sosial,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berpakaian,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berjalan</w:t>
      </w:r>
      <w:r>
        <w:rPr>
          <w:spacing w:val="1"/>
        </w:rPr>
        <w:t xml:space="preserve"> </w:t>
      </w:r>
      <w:r>
        <w:t>seseorang. Bahwa di Indonesia sebagian besar tindak pidana perkosaan terjadi</w:t>
      </w:r>
      <w:r>
        <w:rPr>
          <w:spacing w:val="1"/>
        </w:rPr>
        <w:t xml:space="preserve"> </w:t>
      </w:r>
      <w:r>
        <w:t>pada</w:t>
      </w:r>
      <w:r>
        <w:rPr>
          <w:spacing w:val="19"/>
        </w:rPr>
        <w:t xml:space="preserve"> </w:t>
      </w:r>
      <w:r>
        <w:t>wanita,</w:t>
      </w:r>
      <w:r>
        <w:rPr>
          <w:spacing w:val="18"/>
        </w:rPr>
        <w:t xml:space="preserve"> </w:t>
      </w:r>
      <w:r>
        <w:t>ada</w:t>
      </w:r>
      <w:r>
        <w:rPr>
          <w:spacing w:val="23"/>
        </w:rPr>
        <w:t xml:space="preserve"> </w:t>
      </w:r>
      <w:r>
        <w:t>yang</w:t>
      </w:r>
      <w:r>
        <w:rPr>
          <w:spacing w:val="18"/>
        </w:rPr>
        <w:t xml:space="preserve"> </w:t>
      </w:r>
      <w:r>
        <w:t>berpendapat</w:t>
      </w:r>
      <w:r>
        <w:rPr>
          <w:spacing w:val="16"/>
        </w:rPr>
        <w:t xml:space="preserve"> </w:t>
      </w:r>
      <w:r>
        <w:t>bahwa</w:t>
      </w:r>
      <w:r>
        <w:rPr>
          <w:spacing w:val="19"/>
        </w:rPr>
        <w:t xml:space="preserve"> </w:t>
      </w:r>
      <w:r>
        <w:t>wanita</w:t>
      </w:r>
      <w:r>
        <w:rPr>
          <w:spacing w:val="19"/>
        </w:rPr>
        <w:t xml:space="preserve"> </w:t>
      </w:r>
      <w:r>
        <w:t>diperkosa</w:t>
      </w:r>
      <w:r>
        <w:rPr>
          <w:spacing w:val="19"/>
        </w:rPr>
        <w:t xml:space="preserve"> </w:t>
      </w:r>
      <w:r>
        <w:t>karena</w:t>
      </w:r>
    </w:p>
    <w:p>
      <w:pPr>
        <w:spacing w:before="83" w:line="242" w:lineRule="auto"/>
        <w:ind w:left="588" w:right="1701" w:firstLine="568"/>
        <w:jc w:val="left"/>
        <w:rPr>
          <w:sz w:val="20"/>
        </w:rPr>
      </w:pPr>
      <w:r>
        <w:rPr>
          <w:sz w:val="20"/>
          <w:vertAlign w:val="superscript"/>
        </w:rPr>
        <w:t>7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Haryanto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Dwiatmodjo,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2012,</w:t>
      </w:r>
      <w:r>
        <w:rPr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Penjatuhan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Pidana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Bersyarat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Dalam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Kasus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Pencurian</w:t>
      </w:r>
      <w:r>
        <w:rPr>
          <w:i/>
          <w:spacing w:val="-4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Kakao</w:t>
      </w:r>
      <w:r>
        <w:rPr>
          <w:sz w:val="20"/>
          <w:vertAlign w:val="baseline"/>
        </w:rPr>
        <w:t>,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FH Unsoed,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Purwokerto,</w:t>
      </w:r>
      <w:r>
        <w:rPr>
          <w:spacing w:val="-1"/>
          <w:sz w:val="20"/>
          <w:vertAlign w:val="baseline"/>
        </w:rPr>
        <w:t xml:space="preserve"> </w:t>
      </w:r>
      <w:r>
        <w:rPr>
          <w:sz w:val="20"/>
          <w:vertAlign w:val="baseline"/>
        </w:rPr>
        <w:t>Judicial</w:t>
      </w:r>
      <w:r>
        <w:rPr>
          <w:spacing w:val="-7"/>
          <w:sz w:val="20"/>
          <w:vertAlign w:val="baseline"/>
        </w:rPr>
        <w:t xml:space="preserve"> </w:t>
      </w:r>
      <w:r>
        <w:rPr>
          <w:sz w:val="20"/>
          <w:vertAlign w:val="baseline"/>
        </w:rPr>
        <w:t>Journal,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Vol.5 No.1,</w:t>
      </w:r>
      <w:r>
        <w:rPr>
          <w:spacing w:val="9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hlm.103</w:t>
      </w:r>
    </w:p>
    <w:p>
      <w:pPr>
        <w:spacing w:before="0" w:line="242" w:lineRule="auto"/>
        <w:ind w:left="588" w:right="1696" w:firstLine="568"/>
        <w:jc w:val="left"/>
        <w:rPr>
          <w:sz w:val="20"/>
        </w:rPr>
      </w:pPr>
      <w:r>
        <w:rPr>
          <w:sz w:val="20"/>
          <w:vertAlign w:val="superscript"/>
        </w:rPr>
        <w:t>8</w:t>
      </w:r>
      <w:r>
        <w:rPr>
          <w:spacing w:val="16"/>
          <w:sz w:val="20"/>
          <w:vertAlign w:val="baseline"/>
        </w:rPr>
        <w:t xml:space="preserve"> </w:t>
      </w:r>
      <w:r>
        <w:rPr>
          <w:sz w:val="20"/>
          <w:vertAlign w:val="baseline"/>
        </w:rPr>
        <w:t>Abdul</w:t>
      </w:r>
      <w:r>
        <w:rPr>
          <w:spacing w:val="12"/>
          <w:sz w:val="20"/>
          <w:vertAlign w:val="baseline"/>
        </w:rPr>
        <w:t xml:space="preserve"> </w:t>
      </w:r>
      <w:r>
        <w:rPr>
          <w:sz w:val="20"/>
          <w:vertAlign w:val="baseline"/>
        </w:rPr>
        <w:t>Wahid</w:t>
      </w:r>
      <w:r>
        <w:rPr>
          <w:spacing w:val="14"/>
          <w:sz w:val="20"/>
          <w:vertAlign w:val="baseline"/>
        </w:rPr>
        <w:t xml:space="preserve"> </w:t>
      </w:r>
      <w:r>
        <w:rPr>
          <w:sz w:val="20"/>
          <w:vertAlign w:val="baseline"/>
        </w:rPr>
        <w:t>dan</w:t>
      </w:r>
      <w:r>
        <w:rPr>
          <w:spacing w:val="10"/>
          <w:sz w:val="20"/>
          <w:vertAlign w:val="baseline"/>
        </w:rPr>
        <w:t xml:space="preserve"> </w:t>
      </w:r>
      <w:r>
        <w:rPr>
          <w:sz w:val="20"/>
          <w:vertAlign w:val="baseline"/>
        </w:rPr>
        <w:t>Muhammad</w:t>
      </w:r>
      <w:r>
        <w:rPr>
          <w:spacing w:val="14"/>
          <w:sz w:val="20"/>
          <w:vertAlign w:val="baseline"/>
        </w:rPr>
        <w:t xml:space="preserve"> </w:t>
      </w:r>
      <w:r>
        <w:rPr>
          <w:sz w:val="20"/>
          <w:vertAlign w:val="baseline"/>
        </w:rPr>
        <w:t>Irfan</w:t>
      </w:r>
      <w:r>
        <w:rPr>
          <w:i/>
          <w:sz w:val="20"/>
          <w:vertAlign w:val="baseline"/>
        </w:rPr>
        <w:t>,</w:t>
      </w:r>
      <w:r>
        <w:rPr>
          <w:i/>
          <w:spacing w:val="17"/>
          <w:sz w:val="20"/>
          <w:vertAlign w:val="baseline"/>
        </w:rPr>
        <w:t xml:space="preserve"> </w:t>
      </w:r>
      <w:r>
        <w:rPr>
          <w:sz w:val="20"/>
          <w:vertAlign w:val="baseline"/>
        </w:rPr>
        <w:t>2001,</w:t>
      </w:r>
      <w:r>
        <w:rPr>
          <w:spacing w:val="1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Korban</w:t>
      </w:r>
      <w:r>
        <w:rPr>
          <w:i/>
          <w:spacing w:val="14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Kekerasan</w:t>
      </w:r>
      <w:r>
        <w:rPr>
          <w:i/>
          <w:spacing w:val="14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Seksual</w:t>
      </w:r>
      <w:r>
        <w:rPr>
          <w:sz w:val="20"/>
          <w:vertAlign w:val="baseline"/>
        </w:rPr>
        <w:t>,</w:t>
      </w:r>
      <w:r>
        <w:rPr>
          <w:spacing w:val="16"/>
          <w:sz w:val="20"/>
          <w:vertAlign w:val="baseline"/>
        </w:rPr>
        <w:t xml:space="preserve"> </w:t>
      </w:r>
      <w:r>
        <w:rPr>
          <w:sz w:val="20"/>
          <w:vertAlign w:val="baseline"/>
        </w:rPr>
        <w:t>Refika</w:t>
      </w:r>
      <w:r>
        <w:rPr>
          <w:spacing w:val="18"/>
          <w:sz w:val="20"/>
          <w:vertAlign w:val="baseline"/>
        </w:rPr>
        <w:t xml:space="preserve"> </w:t>
      </w:r>
      <w:r>
        <w:rPr>
          <w:sz w:val="20"/>
          <w:vertAlign w:val="baseline"/>
        </w:rPr>
        <w:t>Aditama,</w:t>
      </w:r>
      <w:r>
        <w:rPr>
          <w:spacing w:val="-47"/>
          <w:sz w:val="20"/>
          <w:vertAlign w:val="baseline"/>
        </w:rPr>
        <w:t xml:space="preserve"> </w:t>
      </w:r>
      <w:r>
        <w:rPr>
          <w:sz w:val="20"/>
          <w:vertAlign w:val="baseline"/>
        </w:rPr>
        <w:t>Bandung,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hlm.94.</w:t>
      </w:r>
    </w:p>
    <w:p>
      <w:pPr>
        <w:spacing w:after="0" w:line="242" w:lineRule="auto"/>
        <w:jc w:val="left"/>
        <w:rPr>
          <w:sz w:val="20"/>
        </w:rPr>
        <w:sectPr>
          <w:pgSz w:w="11910" w:h="16840"/>
          <w:pgMar w:top="1580" w:right="0" w:bottom="1620" w:left="1680" w:header="0" w:footer="1421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948" w:right="1699"/>
        <w:jc w:val="both"/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penampilannya, seperti misalnya berpakain minim sehingga dapat memancing</w:t>
      </w:r>
      <w:r>
        <w:rPr>
          <w:spacing w:val="1"/>
        </w:rPr>
        <w:t xml:space="preserve"> </w:t>
      </w:r>
      <w:r>
        <w:t>seseorang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tindak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perkosaan</w:t>
      </w:r>
      <w:r>
        <w:rPr>
          <w:spacing w:val="1"/>
        </w:rPr>
        <w:t xml:space="preserve"> </w:t>
      </w:r>
      <w:r>
        <w:t>terhadapnya.</w:t>
      </w:r>
      <w:r>
        <w:rPr>
          <w:spacing w:val="1"/>
        </w:rPr>
        <w:t xml:space="preserve"> </w:t>
      </w:r>
      <w:r>
        <w:t>Tindak</w:t>
      </w:r>
      <w:r>
        <w:rPr>
          <w:spacing w:val="1"/>
        </w:rPr>
        <w:t xml:space="preserve"> </w:t>
      </w:r>
      <w:r>
        <w:t>pidana perkosaan dapat terjadi ada anak – anak dibawah umur juga pada orang</w:t>
      </w:r>
      <w:r>
        <w:rPr>
          <w:spacing w:val="-57"/>
        </w:rPr>
        <w:t xml:space="preserve"> </w:t>
      </w:r>
      <w:r>
        <w:t>lajut usia, begitu pula dengan pelaku perkosaan tidak mengenal batas usia</w:t>
      </w:r>
      <w:r>
        <w:rPr>
          <w:spacing w:val="1"/>
        </w:rPr>
        <w:t xml:space="preserve"> </w:t>
      </w:r>
      <w:r>
        <w:t>mulai dari usia remaja sampai usia lanjut dan kadang pelaku perkosaan adalah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terdekat</w:t>
      </w:r>
      <w:r>
        <w:rPr>
          <w:spacing w:val="1"/>
        </w:rPr>
        <w:t xml:space="preserve"> </w:t>
      </w:r>
      <w:r>
        <w:t>korban,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ayah</w:t>
      </w:r>
      <w:r>
        <w:rPr>
          <w:spacing w:val="1"/>
        </w:rPr>
        <w:t xml:space="preserve"> </w:t>
      </w:r>
      <w:r>
        <w:t>kandung,</w:t>
      </w:r>
      <w:r>
        <w:rPr>
          <w:spacing w:val="1"/>
        </w:rPr>
        <w:t xml:space="preserve"> </w:t>
      </w:r>
      <w:r>
        <w:t>tetangga,</w:t>
      </w:r>
      <w:r>
        <w:rPr>
          <w:spacing w:val="1"/>
        </w:rPr>
        <w:t xml:space="preserve"> </w:t>
      </w:r>
      <w:r>
        <w:t>paman,</w:t>
      </w:r>
      <w:r>
        <w:rPr>
          <w:spacing w:val="60"/>
        </w:rPr>
        <w:t xml:space="preserve"> </w:t>
      </w:r>
      <w:r>
        <w:t>ataupun</w:t>
      </w:r>
      <w:r>
        <w:rPr>
          <w:spacing w:val="1"/>
        </w:rPr>
        <w:t xml:space="preserve"> </w:t>
      </w:r>
      <w:r>
        <w:t>saudara kandung</w:t>
      </w:r>
      <w:r>
        <w:rPr>
          <w:spacing w:val="-5"/>
        </w:rPr>
        <w:t xml:space="preserve"> </w:t>
      </w:r>
      <w:r>
        <w:t>sendiri.</w:t>
      </w:r>
      <w:r>
        <w:rPr>
          <w:vertAlign w:val="superscript"/>
        </w:rPr>
        <w:t>9</w:t>
      </w:r>
    </w:p>
    <w:p>
      <w:pPr>
        <w:pStyle w:val="6"/>
        <w:spacing w:before="1" w:line="480" w:lineRule="auto"/>
        <w:ind w:left="948" w:right="1700" w:firstLine="632"/>
        <w:jc w:val="both"/>
      </w:pPr>
      <w:r>
        <w:t>Tindak pidana perkosaan tidak hanya sulit dalam perumusannya saja,</w:t>
      </w:r>
      <w:r>
        <w:rPr>
          <w:spacing w:val="1"/>
        </w:rPr>
        <w:t xml:space="preserve"> </w:t>
      </w:r>
      <w:r>
        <w:t>tetapi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sulit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pembuktiannya,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tinggat</w:t>
      </w:r>
      <w:r>
        <w:rPr>
          <w:spacing w:val="1"/>
        </w:rPr>
        <w:t xml:space="preserve"> </w:t>
      </w:r>
      <w:r>
        <w:t>penyelidikan,</w:t>
      </w:r>
      <w:r>
        <w:rPr>
          <w:spacing w:val="1"/>
        </w:rPr>
        <w:t xml:space="preserve"> </w:t>
      </w:r>
      <w:r>
        <w:t>penyidikan, penuntutan ataupun persidangan di pengadilan. Karena selama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pembktian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tindak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perkosaan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mempengaruhi</w:t>
      </w:r>
      <w:r>
        <w:rPr>
          <w:spacing w:val="1"/>
        </w:rPr>
        <w:t xml:space="preserve"> </w:t>
      </w:r>
      <w:r>
        <w:t>keadaan psikis korban. Baik pada penyelidikan maupun penyidikan korban</w:t>
      </w:r>
      <w:r>
        <w:rPr>
          <w:spacing w:val="1"/>
        </w:rPr>
        <w:t xml:space="preserve"> </w:t>
      </w:r>
      <w:r>
        <w:t>harus menceritakan kronologis kejadian terjadinya perkosaan. Pada saat itu</w:t>
      </w:r>
      <w:r>
        <w:rPr>
          <w:spacing w:val="1"/>
        </w:rPr>
        <w:t xml:space="preserve"> </w:t>
      </w:r>
      <w:r>
        <w:t>dalam keadaan yang tertekan, korban seolah olah harus kembali mengalami</w:t>
      </w:r>
      <w:r>
        <w:rPr>
          <w:spacing w:val="1"/>
        </w:rPr>
        <w:t xml:space="preserve"> </w:t>
      </w:r>
      <w:r>
        <w:t>perkosaan yang telah menimpanya dalam sidang pengadilan. Semua unsur</w:t>
      </w:r>
      <w:r>
        <w:rPr>
          <w:spacing w:val="1"/>
        </w:rPr>
        <w:t xml:space="preserve"> </w:t>
      </w:r>
      <w:r>
        <w:t>tindak pidana harus terbukti untuk menjatuhkan hukuman pidana jika salah</w:t>
      </w:r>
      <w:r>
        <w:rPr>
          <w:spacing w:val="1"/>
        </w:rPr>
        <w:t xml:space="preserve"> </w:t>
      </w:r>
      <w:r>
        <w:t>satu unsur saja tidak dapat terbukti untuk menjatuhkan hukuman pidana jika</w:t>
      </w:r>
      <w:r>
        <w:rPr>
          <w:spacing w:val="1"/>
        </w:rPr>
        <w:t xml:space="preserve"> </w:t>
      </w:r>
      <w:r>
        <w:t>salah satu unsur saja tidak dapat terbukti untuk menjatuhkan hukuman pidana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unsur</w:t>
      </w:r>
      <w:r>
        <w:rPr>
          <w:spacing w:val="1"/>
        </w:rPr>
        <w:t xml:space="preserve"> </w:t>
      </w:r>
      <w:r>
        <w:t>saja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terbukti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menyebabkan</w:t>
      </w:r>
      <w:r>
        <w:rPr>
          <w:spacing w:val="1"/>
        </w:rPr>
        <w:t xml:space="preserve"> </w:t>
      </w:r>
      <w:r>
        <w:t>terdakwa dibebaskan oleh pengadilan.</w:t>
      </w:r>
      <w:r>
        <w:rPr>
          <w:vertAlign w:val="superscript"/>
        </w:rPr>
        <w:t>10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28"/>
        </w:rPr>
      </w:pPr>
    </w:p>
    <w:p>
      <w:pPr>
        <w:spacing w:before="124" w:line="242" w:lineRule="auto"/>
        <w:ind w:left="588" w:right="1696" w:firstLine="568"/>
        <w:jc w:val="left"/>
        <w:rPr>
          <w:sz w:val="20"/>
        </w:rPr>
      </w:pPr>
      <w:r>
        <w:rPr>
          <w:sz w:val="20"/>
          <w:vertAlign w:val="superscript"/>
        </w:rPr>
        <w:t>9</w:t>
      </w:r>
      <w:r>
        <w:rPr>
          <w:spacing w:val="9"/>
          <w:sz w:val="20"/>
          <w:vertAlign w:val="baseline"/>
        </w:rPr>
        <w:t xml:space="preserve"> </w:t>
      </w:r>
      <w:r>
        <w:rPr>
          <w:sz w:val="20"/>
          <w:vertAlign w:val="baseline"/>
        </w:rPr>
        <w:t>Dewi,</w:t>
      </w:r>
      <w:r>
        <w:rPr>
          <w:spacing w:val="8"/>
          <w:sz w:val="20"/>
          <w:vertAlign w:val="baseline"/>
        </w:rPr>
        <w:t xml:space="preserve"> </w:t>
      </w:r>
      <w:r>
        <w:rPr>
          <w:sz w:val="20"/>
          <w:vertAlign w:val="baseline"/>
        </w:rPr>
        <w:t>M.</w:t>
      </w:r>
      <w:r>
        <w:rPr>
          <w:spacing w:val="8"/>
          <w:sz w:val="20"/>
          <w:vertAlign w:val="baseline"/>
        </w:rPr>
        <w:t xml:space="preserve"> </w:t>
      </w:r>
      <w:r>
        <w:rPr>
          <w:sz w:val="20"/>
          <w:vertAlign w:val="baseline"/>
        </w:rPr>
        <w:t>B.</w:t>
      </w:r>
      <w:r>
        <w:rPr>
          <w:spacing w:val="9"/>
          <w:sz w:val="20"/>
          <w:vertAlign w:val="baseline"/>
        </w:rPr>
        <w:t xml:space="preserve"> </w:t>
      </w:r>
      <w:r>
        <w:rPr>
          <w:sz w:val="20"/>
          <w:vertAlign w:val="baseline"/>
        </w:rPr>
        <w:t>K.,</w:t>
      </w:r>
      <w:r>
        <w:rPr>
          <w:spacing w:val="8"/>
          <w:sz w:val="20"/>
          <w:vertAlign w:val="baseline"/>
        </w:rPr>
        <w:t xml:space="preserve"> </w:t>
      </w:r>
      <w:r>
        <w:rPr>
          <w:sz w:val="20"/>
          <w:vertAlign w:val="baseline"/>
        </w:rPr>
        <w:t>&amp;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Arifin,</w:t>
      </w:r>
      <w:r>
        <w:rPr>
          <w:spacing w:val="9"/>
          <w:sz w:val="20"/>
          <w:vertAlign w:val="baseline"/>
        </w:rPr>
        <w:t xml:space="preserve"> </w:t>
      </w:r>
      <w:r>
        <w:rPr>
          <w:sz w:val="20"/>
          <w:vertAlign w:val="baseline"/>
        </w:rPr>
        <w:t>R.</w:t>
      </w:r>
      <w:r>
        <w:rPr>
          <w:spacing w:val="8"/>
          <w:sz w:val="20"/>
          <w:vertAlign w:val="baseline"/>
        </w:rPr>
        <w:t xml:space="preserve"> </w:t>
      </w:r>
      <w:r>
        <w:rPr>
          <w:sz w:val="20"/>
          <w:vertAlign w:val="baseline"/>
        </w:rPr>
        <w:t>2019,</w:t>
      </w:r>
      <w:r>
        <w:rPr>
          <w:spacing w:val="13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Emancipation</w:t>
      </w:r>
      <w:r>
        <w:rPr>
          <w:i/>
          <w:spacing w:val="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and</w:t>
      </w:r>
      <w:r>
        <w:rPr>
          <w:i/>
          <w:spacing w:val="6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Legal</w:t>
      </w:r>
      <w:r>
        <w:rPr>
          <w:i/>
          <w:spacing w:val="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Justice;</w:t>
      </w:r>
      <w:r>
        <w:rPr>
          <w:i/>
          <w:spacing w:val="9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Potrait</w:t>
      </w:r>
      <w:r>
        <w:rPr>
          <w:i/>
          <w:spacing w:val="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of</w:t>
      </w:r>
      <w:r>
        <w:rPr>
          <w:i/>
          <w:spacing w:val="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Woman's</w:t>
      </w:r>
      <w:r>
        <w:rPr>
          <w:i/>
          <w:spacing w:val="-4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Legal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Protection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in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Indonesia</w:t>
      </w:r>
      <w:r>
        <w:rPr>
          <w:sz w:val="20"/>
          <w:vertAlign w:val="baseline"/>
        </w:rPr>
        <w:t>.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Jurnal</w:t>
      </w:r>
      <w:r>
        <w:rPr>
          <w:spacing w:val="-7"/>
          <w:sz w:val="20"/>
          <w:vertAlign w:val="baseline"/>
        </w:rPr>
        <w:t xml:space="preserve"> </w:t>
      </w:r>
      <w:r>
        <w:rPr>
          <w:sz w:val="20"/>
          <w:vertAlign w:val="baseline"/>
        </w:rPr>
        <w:t>CIta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Hukum,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7(1),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101–114.</w:t>
      </w:r>
    </w:p>
    <w:p>
      <w:pPr>
        <w:spacing w:before="0" w:line="242" w:lineRule="auto"/>
        <w:ind w:left="588" w:right="1701" w:firstLine="568"/>
        <w:jc w:val="left"/>
        <w:rPr>
          <w:sz w:val="20"/>
        </w:rPr>
      </w:pPr>
      <w:r>
        <w:rPr>
          <w:sz w:val="20"/>
          <w:vertAlign w:val="superscript"/>
        </w:rPr>
        <w:t>10</w:t>
      </w:r>
      <w:r>
        <w:rPr>
          <w:spacing w:val="22"/>
          <w:sz w:val="20"/>
          <w:vertAlign w:val="baseline"/>
        </w:rPr>
        <w:t xml:space="preserve"> </w:t>
      </w:r>
      <w:r>
        <w:rPr>
          <w:sz w:val="20"/>
          <w:vertAlign w:val="baseline"/>
        </w:rPr>
        <w:t>Supanto.</w:t>
      </w:r>
      <w:r>
        <w:rPr>
          <w:spacing w:val="21"/>
          <w:sz w:val="20"/>
          <w:vertAlign w:val="baseline"/>
        </w:rPr>
        <w:t xml:space="preserve"> </w:t>
      </w:r>
      <w:r>
        <w:rPr>
          <w:sz w:val="20"/>
          <w:vertAlign w:val="baseline"/>
        </w:rPr>
        <w:t>2004.</w:t>
      </w:r>
      <w:r>
        <w:rPr>
          <w:spacing w:val="23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Pelecehan</w:t>
      </w:r>
      <w:r>
        <w:rPr>
          <w:i/>
          <w:spacing w:val="19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Seksual</w:t>
      </w:r>
      <w:r>
        <w:rPr>
          <w:i/>
          <w:spacing w:val="20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Sebagai</w:t>
      </w:r>
      <w:r>
        <w:rPr>
          <w:i/>
          <w:spacing w:val="28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Kekerasan</w:t>
      </w:r>
      <w:r>
        <w:rPr>
          <w:i/>
          <w:spacing w:val="19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Gender:</w:t>
      </w:r>
      <w:r>
        <w:rPr>
          <w:i/>
          <w:spacing w:val="2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Antisipasi</w:t>
      </w:r>
      <w:r>
        <w:rPr>
          <w:i/>
          <w:spacing w:val="20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Hukum</w:t>
      </w:r>
      <w:r>
        <w:rPr>
          <w:i/>
          <w:spacing w:val="-4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Pidana.</w:t>
      </w:r>
      <w:r>
        <w:rPr>
          <w:i/>
          <w:spacing w:val="2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Mimbar</w:t>
      </w:r>
      <w:r>
        <w:rPr>
          <w:sz w:val="20"/>
          <w:vertAlign w:val="baseline"/>
        </w:rPr>
        <w:t>: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Jurnal</w:t>
      </w:r>
      <w:r>
        <w:rPr>
          <w:spacing w:val="-6"/>
          <w:sz w:val="20"/>
          <w:vertAlign w:val="baseline"/>
        </w:rPr>
        <w:t xml:space="preserve"> </w:t>
      </w:r>
      <w:r>
        <w:rPr>
          <w:sz w:val="20"/>
          <w:vertAlign w:val="baseline"/>
        </w:rPr>
        <w:t>Sosial</w:t>
      </w:r>
      <w:r>
        <w:rPr>
          <w:spacing w:val="-7"/>
          <w:sz w:val="20"/>
          <w:vertAlign w:val="baseline"/>
        </w:rPr>
        <w:t xml:space="preserve"> </w:t>
      </w:r>
      <w:r>
        <w:rPr>
          <w:sz w:val="20"/>
          <w:vertAlign w:val="baseline"/>
        </w:rPr>
        <w:t>Dan</w:t>
      </w:r>
      <w:r>
        <w:rPr>
          <w:spacing w:val="-3"/>
          <w:sz w:val="20"/>
          <w:vertAlign w:val="baseline"/>
        </w:rPr>
        <w:t xml:space="preserve"> </w:t>
      </w:r>
      <w:r>
        <w:rPr>
          <w:sz w:val="20"/>
          <w:vertAlign w:val="baseline"/>
        </w:rPr>
        <w:t>Pembangunan,</w:t>
      </w:r>
      <w:r>
        <w:rPr>
          <w:spacing w:val="7"/>
          <w:sz w:val="20"/>
          <w:vertAlign w:val="baseline"/>
        </w:rPr>
        <w:t xml:space="preserve"> </w:t>
      </w:r>
      <w:r>
        <w:rPr>
          <w:sz w:val="20"/>
          <w:vertAlign w:val="baseline"/>
        </w:rPr>
        <w:t>20(3),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288–310.</w:t>
      </w:r>
    </w:p>
    <w:p>
      <w:pPr>
        <w:spacing w:after="0" w:line="242" w:lineRule="auto"/>
        <w:jc w:val="left"/>
        <w:rPr>
          <w:sz w:val="20"/>
        </w:rPr>
        <w:sectPr>
          <w:pgSz w:w="11910" w:h="16840"/>
          <w:pgMar w:top="1580" w:right="0" w:bottom="1620" w:left="1680" w:header="0" w:footer="1421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948" w:right="1701" w:firstLine="632"/>
        <w:jc w:val="both"/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Akhir-akhir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publik</w:t>
      </w:r>
      <w:r>
        <w:rPr>
          <w:spacing w:val="1"/>
        </w:rPr>
        <w:t xml:space="preserve"> </w:t>
      </w:r>
      <w:r>
        <w:t>sempat</w:t>
      </w:r>
      <w:r>
        <w:rPr>
          <w:spacing w:val="1"/>
        </w:rPr>
        <w:t xml:space="preserve"> </w:t>
      </w:r>
      <w:r>
        <w:t>dikejutkan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maraknya</w:t>
      </w:r>
      <w:r>
        <w:rPr>
          <w:spacing w:val="1"/>
        </w:rPr>
        <w:t xml:space="preserve"> </w:t>
      </w:r>
      <w:r>
        <w:t>kasus</w:t>
      </w:r>
      <w:r>
        <w:rPr>
          <w:spacing w:val="1"/>
        </w:rPr>
        <w:t xml:space="preserve"> </w:t>
      </w:r>
      <w:r>
        <w:t>kekerasan seksual yang dialami oleh anak yang sempat menarik perhatian</w:t>
      </w:r>
      <w:r>
        <w:rPr>
          <w:spacing w:val="1"/>
        </w:rPr>
        <w:t xml:space="preserve"> </w:t>
      </w:r>
      <w:r>
        <w:t>publik hal tersebut dapat kita lihat dalam pembertiaan melalui Televisi,Radio,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cetak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Elektronik</w:t>
      </w:r>
      <w:r>
        <w:rPr>
          <w:spacing w:val="1"/>
        </w:rPr>
        <w:t xml:space="preserve"> </w:t>
      </w:r>
      <w:r>
        <w:t>lainnya.</w:t>
      </w:r>
      <w:r>
        <w:rPr>
          <w:spacing w:val="1"/>
        </w:rPr>
        <w:t xml:space="preserve"> </w:t>
      </w:r>
      <w:r>
        <w:t>Kejahatan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timbul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tanpa</w:t>
      </w:r>
      <w:r>
        <w:rPr>
          <w:spacing w:val="1"/>
        </w:rPr>
        <w:t xml:space="preserve"> </w:t>
      </w:r>
      <w:r>
        <w:t>melihat</w:t>
      </w:r>
      <w:r>
        <w:rPr>
          <w:spacing w:val="1"/>
        </w:rPr>
        <w:t xml:space="preserve"> </w:t>
      </w:r>
      <w:r>
        <w:t>stratifikasi</w:t>
      </w:r>
      <w:r>
        <w:rPr>
          <w:spacing w:val="1"/>
        </w:rPr>
        <w:t xml:space="preserve"> </w:t>
      </w:r>
      <w:r>
        <w:t>sosial</w:t>
      </w:r>
      <w:r>
        <w:rPr>
          <w:spacing w:val="1"/>
        </w:rPr>
        <w:t xml:space="preserve"> </w:t>
      </w:r>
      <w:r>
        <w:t>pelaku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korbannya.</w:t>
      </w:r>
      <w:r>
        <w:rPr>
          <w:spacing w:val="1"/>
        </w:rPr>
        <w:t xml:space="preserve"> </w:t>
      </w:r>
      <w:r>
        <w:t>Kejahatan tersebut dapat timbul karena pengaruh lingkungan maupun latar</w:t>
      </w:r>
      <w:r>
        <w:rPr>
          <w:spacing w:val="1"/>
        </w:rPr>
        <w:t xml:space="preserve"> </w:t>
      </w:r>
      <w:r>
        <w:t>belakang kejiwaan yang mempengaruhi tindak tanduk dimasa lalu maupun</w:t>
      </w:r>
      <w:r>
        <w:rPr>
          <w:spacing w:val="1"/>
        </w:rPr>
        <w:t xml:space="preserve"> </w:t>
      </w:r>
      <w:r>
        <w:t>karena guncangan psikis</w:t>
      </w:r>
      <w:r>
        <w:rPr>
          <w:spacing w:val="-3"/>
        </w:rPr>
        <w:t xml:space="preserve"> </w:t>
      </w:r>
      <w:r>
        <w:t>spontanitas</w:t>
      </w:r>
      <w:r>
        <w:rPr>
          <w:spacing w:val="-2"/>
        </w:rPr>
        <w:t xml:space="preserve"> </w:t>
      </w:r>
      <w:r>
        <w:t>akibat rancangan</w:t>
      </w:r>
      <w:r>
        <w:rPr>
          <w:spacing w:val="-1"/>
        </w:rPr>
        <w:t xml:space="preserve"> </w:t>
      </w:r>
      <w:r>
        <w:t>seksual.</w:t>
      </w:r>
      <w:r>
        <w:rPr>
          <w:vertAlign w:val="superscript"/>
        </w:rPr>
        <w:t>11</w:t>
      </w:r>
    </w:p>
    <w:p>
      <w:pPr>
        <w:pStyle w:val="6"/>
        <w:spacing w:before="1" w:line="480" w:lineRule="auto"/>
        <w:ind w:left="948" w:right="1699" w:firstLine="632"/>
        <w:jc w:val="both"/>
      </w:pPr>
      <w:r>
        <w:t>Suatu hal yang sangat mengecewakan serta mengejutkan, ketika tindak</w:t>
      </w:r>
      <w:r>
        <w:rPr>
          <w:spacing w:val="1"/>
        </w:rPr>
        <w:t xml:space="preserve"> </w:t>
      </w:r>
      <w:r>
        <w:t>pidana perkosaan dilakukan oleh orang-orang yang dikenal baik oleh para</w:t>
      </w:r>
      <w:r>
        <w:rPr>
          <w:spacing w:val="1"/>
        </w:rPr>
        <w:t xml:space="preserve"> </w:t>
      </w:r>
      <w:r>
        <w:t>korban seperti guru, dokter, teman dekat dan orang tua kandung. Orang-orang</w:t>
      </w:r>
      <w:r>
        <w:rPr>
          <w:spacing w:val="1"/>
        </w:rPr>
        <w:t xml:space="preserve"> </w:t>
      </w:r>
      <w:r>
        <w:t>yang melakukan tindak pidana perkosaan adalah orang-orang yang seharusnya</w:t>
      </w:r>
      <w:r>
        <w:rPr>
          <w:spacing w:val="-57"/>
        </w:rPr>
        <w:t xml:space="preserve"> </w:t>
      </w:r>
      <w:r>
        <w:t>memberikan perlindungan kepada para korban dari segala bentuk ganguan</w:t>
      </w:r>
      <w:r>
        <w:rPr>
          <w:spacing w:val="1"/>
        </w:rPr>
        <w:t xml:space="preserve"> </w:t>
      </w:r>
      <w:r>
        <w:t>keamanan</w:t>
      </w:r>
      <w:r>
        <w:rPr>
          <w:spacing w:val="1"/>
        </w:rPr>
        <w:t xml:space="preserve"> </w:t>
      </w:r>
      <w:r>
        <w:t>lingkungan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penghidupan</w:t>
      </w:r>
      <w:r>
        <w:rPr>
          <w:spacing w:val="-1"/>
        </w:rPr>
        <w:t xml:space="preserve"> </w:t>
      </w:r>
      <w:r>
        <w:t>di masa</w:t>
      </w:r>
      <w:r>
        <w:rPr>
          <w:spacing w:val="1"/>
        </w:rPr>
        <w:t xml:space="preserve"> </w:t>
      </w:r>
      <w:r>
        <w:t>depan anak</w:t>
      </w:r>
      <w:r>
        <w:rPr>
          <w:spacing w:val="-1"/>
        </w:rPr>
        <w:t xml:space="preserve"> </w:t>
      </w:r>
      <w:r>
        <w:t>tersebut.</w:t>
      </w:r>
    </w:p>
    <w:p>
      <w:pPr>
        <w:pStyle w:val="6"/>
        <w:spacing w:before="1" w:line="480" w:lineRule="auto"/>
        <w:ind w:left="948" w:right="1699" w:firstLine="632"/>
        <w:jc w:val="both"/>
      </w:pPr>
      <w:r>
        <w:t>Perkosaan yang dimaksud penulis dalam pembahsan ini ialah perkosaan</w:t>
      </w:r>
      <w:r>
        <w:rPr>
          <w:spacing w:val="-57"/>
        </w:rPr>
        <w:t xml:space="preserve"> </w:t>
      </w:r>
      <w:r>
        <w:t>yang dilakukan oleh ayah kandung terhadap anak kandungnya yang dilakukan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berulang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kekerasan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ancaman</w:t>
      </w:r>
      <w:r>
        <w:rPr>
          <w:spacing w:val="1"/>
        </w:rPr>
        <w:t xml:space="preserve"> </w:t>
      </w:r>
      <w:r>
        <w:t>kekerasan.</w:t>
      </w:r>
      <w:r>
        <w:rPr>
          <w:spacing w:val="1"/>
        </w:rPr>
        <w:t xml:space="preserve"> </w:t>
      </w:r>
      <w:r>
        <w:t>Hal</w:t>
      </w:r>
      <w:r>
        <w:rPr>
          <w:spacing w:val="60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sangat disayangkan mengingat orang tua tersebut (Ayah) dalam prakteknya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perlindungan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pembinaan</w:t>
      </w:r>
      <w:r>
        <w:rPr>
          <w:spacing w:val="1"/>
        </w:rPr>
        <w:t xml:space="preserve"> </w:t>
      </w:r>
      <w:r>
        <w:t>mental</w:t>
      </w:r>
      <w:r>
        <w:rPr>
          <w:spacing w:val="6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keturunannya</w:t>
      </w:r>
      <w:r>
        <w:rPr>
          <w:spacing w:val="1"/>
        </w:rPr>
        <w:t xml:space="preserve"> </w:t>
      </w:r>
      <w:r>
        <w:t>(Anak)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anak</w:t>
      </w:r>
      <w:r>
        <w:rPr>
          <w:spacing w:val="60"/>
        </w:rPr>
        <w:t xml:space="preserve"> </w:t>
      </w:r>
      <w:r>
        <w:t>tersebut memiliki kepribadian yang mapan</w:t>
      </w:r>
      <w:r>
        <w:rPr>
          <w:spacing w:val="1"/>
        </w:rPr>
        <w:t xml:space="preserve"> </w:t>
      </w:r>
      <w:r>
        <w:t>dan</w:t>
      </w:r>
      <w:r>
        <w:rPr>
          <w:spacing w:val="33"/>
        </w:rPr>
        <w:t xml:space="preserve"> </w:t>
      </w:r>
      <w:r>
        <w:t>mampu</w:t>
      </w:r>
      <w:r>
        <w:rPr>
          <w:spacing w:val="33"/>
        </w:rPr>
        <w:t xml:space="preserve"> </w:t>
      </w:r>
      <w:r>
        <w:t>mengembangakan</w:t>
      </w:r>
      <w:r>
        <w:rPr>
          <w:spacing w:val="33"/>
        </w:rPr>
        <w:t xml:space="preserve"> </w:t>
      </w:r>
      <w:r>
        <w:t>pola</w:t>
      </w:r>
      <w:r>
        <w:rPr>
          <w:spacing w:val="41"/>
        </w:rPr>
        <w:t xml:space="preserve"> </w:t>
      </w:r>
      <w:r>
        <w:t>pikirnya</w:t>
      </w:r>
      <w:r>
        <w:rPr>
          <w:spacing w:val="34"/>
        </w:rPr>
        <w:t xml:space="preserve"> </w:t>
      </w:r>
      <w:r>
        <w:t>ke</w:t>
      </w:r>
      <w:r>
        <w:rPr>
          <w:spacing w:val="34"/>
        </w:rPr>
        <w:t xml:space="preserve"> </w:t>
      </w:r>
      <w:r>
        <w:t>arah</w:t>
      </w:r>
      <w:r>
        <w:rPr>
          <w:spacing w:val="37"/>
        </w:rPr>
        <w:t xml:space="preserve"> </w:t>
      </w:r>
      <w:r>
        <w:t>yang</w:t>
      </w:r>
      <w:r>
        <w:rPr>
          <w:spacing w:val="29"/>
        </w:rPr>
        <w:t xml:space="preserve"> </w:t>
      </w:r>
      <w:r>
        <w:t>positif.</w:t>
      </w:r>
      <w:r>
        <w:rPr>
          <w:spacing w:val="33"/>
        </w:rPr>
        <w:t xml:space="preserve"> </w:t>
      </w:r>
      <w:r>
        <w:t>Tetapi</w:t>
      </w:r>
      <w:r>
        <w:rPr>
          <w:spacing w:val="34"/>
        </w:rPr>
        <w:t xml:space="preserve"> </w:t>
      </w:r>
      <w:r>
        <w:t>di</w:t>
      </w:r>
    </w:p>
    <w:p>
      <w:pPr>
        <w:pStyle w:val="6"/>
        <w:spacing w:before="3"/>
        <w:rPr>
          <w:sz w:val="10"/>
        </w:rPr>
      </w:pPr>
      <w:r>
        <w:pict>
          <v:rect id="_x0000_s1045" o:spid="_x0000_s1045" o:spt="1" style="position:absolute;left:0pt;margin-left:113.4pt;margin-top:7.85pt;height:0.75pt;width:144.05pt;mso-position-horizontal-relative:page;mso-wrap-distance-bottom:0pt;mso-wrap-distance-top:0pt;z-index:-25155891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 w:line="242" w:lineRule="auto"/>
        <w:ind w:left="588" w:right="1696" w:firstLine="568"/>
        <w:jc w:val="left"/>
        <w:rPr>
          <w:sz w:val="20"/>
        </w:rPr>
      </w:pPr>
      <w:r>
        <w:rPr>
          <w:sz w:val="20"/>
          <w:vertAlign w:val="superscript"/>
        </w:rPr>
        <w:t>11</w:t>
      </w:r>
      <w:r>
        <w:rPr>
          <w:spacing w:val="29"/>
          <w:sz w:val="20"/>
          <w:vertAlign w:val="baseline"/>
        </w:rPr>
        <w:t xml:space="preserve"> </w:t>
      </w:r>
      <w:r>
        <w:rPr>
          <w:sz w:val="20"/>
          <w:vertAlign w:val="baseline"/>
        </w:rPr>
        <w:t>Gerson</w:t>
      </w:r>
      <w:r>
        <w:rPr>
          <w:spacing w:val="26"/>
          <w:sz w:val="20"/>
          <w:vertAlign w:val="baseline"/>
        </w:rPr>
        <w:t xml:space="preserve"> </w:t>
      </w:r>
      <w:r>
        <w:rPr>
          <w:sz w:val="20"/>
          <w:vertAlign w:val="baseline"/>
        </w:rPr>
        <w:t>W.Bawengan,</w:t>
      </w:r>
      <w:r>
        <w:rPr>
          <w:spacing w:val="30"/>
          <w:sz w:val="20"/>
          <w:vertAlign w:val="baseline"/>
        </w:rPr>
        <w:t xml:space="preserve"> </w:t>
      </w:r>
      <w:r>
        <w:rPr>
          <w:sz w:val="20"/>
          <w:vertAlign w:val="baseline"/>
        </w:rPr>
        <w:t>1977,</w:t>
      </w:r>
      <w:r>
        <w:rPr>
          <w:spacing w:val="28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Pengantar</w:t>
      </w:r>
      <w:r>
        <w:rPr>
          <w:i/>
          <w:spacing w:val="29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Psikologi</w:t>
      </w:r>
      <w:r>
        <w:rPr>
          <w:i/>
          <w:spacing w:val="2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Kriminil</w:t>
      </w:r>
      <w:r>
        <w:rPr>
          <w:sz w:val="20"/>
          <w:vertAlign w:val="baseline"/>
        </w:rPr>
        <w:t>,</w:t>
      </w:r>
      <w:r>
        <w:rPr>
          <w:spacing w:val="28"/>
          <w:sz w:val="20"/>
          <w:vertAlign w:val="baseline"/>
        </w:rPr>
        <w:t xml:space="preserve"> </w:t>
      </w:r>
      <w:r>
        <w:rPr>
          <w:sz w:val="20"/>
          <w:vertAlign w:val="baseline"/>
        </w:rPr>
        <w:t>Pradnya</w:t>
      </w:r>
      <w:r>
        <w:rPr>
          <w:spacing w:val="26"/>
          <w:sz w:val="20"/>
          <w:vertAlign w:val="baseline"/>
        </w:rPr>
        <w:t xml:space="preserve"> </w:t>
      </w:r>
      <w:r>
        <w:rPr>
          <w:sz w:val="20"/>
          <w:vertAlign w:val="baseline"/>
        </w:rPr>
        <w:t>Paramita,</w:t>
      </w:r>
      <w:r>
        <w:rPr>
          <w:spacing w:val="28"/>
          <w:sz w:val="20"/>
          <w:vertAlign w:val="baseline"/>
        </w:rPr>
        <w:t xml:space="preserve"> </w:t>
      </w:r>
      <w:r>
        <w:rPr>
          <w:sz w:val="20"/>
          <w:vertAlign w:val="baseline"/>
        </w:rPr>
        <w:t>Jakarta,</w:t>
      </w:r>
      <w:r>
        <w:rPr>
          <w:spacing w:val="-47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hlm.22.</w:t>
      </w:r>
    </w:p>
    <w:p>
      <w:pPr>
        <w:spacing w:after="0" w:line="242" w:lineRule="auto"/>
        <w:jc w:val="left"/>
        <w:rPr>
          <w:sz w:val="20"/>
        </w:rPr>
        <w:sectPr>
          <w:footerReference r:id="rId8" w:type="default"/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948" w:right="1709"/>
        <w:jc w:val="both"/>
      </w:pPr>
      <w:r>
        <w:t>dalam hal ini tidaklah demikian adanya, kenyataan dan harapan tidaklah sama,</w:t>
      </w:r>
      <w:r>
        <w:rPr>
          <w:spacing w:val="-57"/>
        </w:rPr>
        <w:t xml:space="preserve"> </w:t>
      </w:r>
      <w:r>
        <w:t>sebab ternyata pelaku tindak pidana perkosaan tidak hanya orang lain tetapi</w:t>
      </w:r>
      <w:r>
        <w:rPr>
          <w:spacing w:val="1"/>
        </w:rPr>
        <w:t xml:space="preserve"> </w:t>
      </w:r>
      <w:r>
        <w:t>juga berada</w:t>
      </w:r>
      <w:r>
        <w:rPr>
          <w:spacing w:val="1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lingkup keluarga sebagai organisasi</w:t>
      </w:r>
      <w:r>
        <w:rPr>
          <w:spacing w:val="-1"/>
        </w:rPr>
        <w:t xml:space="preserve"> </w:t>
      </w:r>
      <w:r>
        <w:t>terkecil.</w:t>
      </w:r>
    </w:p>
    <w:p>
      <w:pPr>
        <w:pStyle w:val="6"/>
        <w:spacing w:line="480" w:lineRule="auto"/>
        <w:ind w:left="948" w:right="1697" w:firstLine="632"/>
        <w:jc w:val="both"/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915035</wp:posOffset>
            </wp:positionV>
            <wp:extent cx="4064000" cy="3886200"/>
            <wp:effectExtent l="0" t="0" r="0" b="0"/>
            <wp:wrapNone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contoh</w:t>
      </w:r>
      <w:r>
        <w:rPr>
          <w:spacing w:val="1"/>
        </w:rPr>
        <w:t xml:space="preserve"> </w:t>
      </w:r>
      <w:r>
        <w:t>ialah</w:t>
      </w:r>
      <w:r>
        <w:rPr>
          <w:spacing w:val="1"/>
        </w:rPr>
        <w:t xml:space="preserve"> </w:t>
      </w:r>
      <w:r>
        <w:t>kasus</w:t>
      </w:r>
      <w:r>
        <w:rPr>
          <w:spacing w:val="1"/>
        </w:rPr>
        <w:t xml:space="preserve"> </w:t>
      </w:r>
      <w:r>
        <w:t>pemerkosaan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Pengadilan</w:t>
      </w:r>
      <w:r>
        <w:rPr>
          <w:spacing w:val="1"/>
        </w:rPr>
        <w:t xml:space="preserve"> </w:t>
      </w:r>
      <w:r>
        <w:t>Negeri</w:t>
      </w:r>
      <w:r>
        <w:rPr>
          <w:spacing w:val="1"/>
        </w:rPr>
        <w:t xml:space="preserve"> </w:t>
      </w:r>
      <w:r>
        <w:t>Majalengka yang dilakukan Ayah kandung terhadap anak kandungnya sendiri</w:t>
      </w:r>
      <w:r>
        <w:rPr>
          <w:spacing w:val="1"/>
        </w:rPr>
        <w:t xml:space="preserve"> </w:t>
      </w:r>
      <w:r>
        <w:t>dengan Perkara Pidana, Nomor: 245/Pid.SUS/2021/PN.Mjl, Wawan Setiawan</w:t>
      </w:r>
      <w:r>
        <w:rPr>
          <w:spacing w:val="1"/>
        </w:rPr>
        <w:t xml:space="preserve"> </w:t>
      </w:r>
      <w:r>
        <w:t>alias</w:t>
      </w:r>
      <w:r>
        <w:rPr>
          <w:spacing w:val="1"/>
        </w:rPr>
        <w:t xml:space="preserve"> </w:t>
      </w:r>
      <w:r>
        <w:t>Abah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terbukti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kekerasan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ancaman</w:t>
      </w:r>
      <w:r>
        <w:rPr>
          <w:spacing w:val="1"/>
        </w:rPr>
        <w:t xml:space="preserve"> </w:t>
      </w:r>
      <w:r>
        <w:t>kekerasan</w:t>
      </w:r>
      <w:r>
        <w:rPr>
          <w:spacing w:val="1"/>
        </w:rPr>
        <w:t xml:space="preserve"> </w:t>
      </w:r>
      <w:r>
        <w:t>memaksa anak, melakukan persetubuhan dengannya atau dengan orang lain</w:t>
      </w:r>
      <w:r>
        <w:rPr>
          <w:spacing w:val="1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dilakukan terdakwa.</w:t>
      </w:r>
    </w:p>
    <w:p>
      <w:pPr>
        <w:pStyle w:val="6"/>
        <w:spacing w:before="1" w:line="480" w:lineRule="auto"/>
        <w:ind w:left="948" w:right="1699" w:firstLine="632"/>
        <w:jc w:val="both"/>
      </w:pPr>
      <w:r>
        <w:t>Kondisi</w:t>
      </w:r>
      <w:r>
        <w:rPr>
          <w:spacing w:val="1"/>
        </w:rPr>
        <w:t xml:space="preserve"> </w:t>
      </w:r>
      <w:r>
        <w:t>inilah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meperhatinkan</w:t>
      </w:r>
      <w:r>
        <w:rPr>
          <w:spacing w:val="1"/>
        </w:rPr>
        <w:t xml:space="preserve"> </w:t>
      </w:r>
      <w:r>
        <w:t>dan memberi</w:t>
      </w:r>
      <w:r>
        <w:rPr>
          <w:spacing w:val="1"/>
        </w:rPr>
        <w:t xml:space="preserve"> </w:t>
      </w:r>
      <w:r>
        <w:t>dampak</w:t>
      </w:r>
      <w:r>
        <w:rPr>
          <w:spacing w:val="1"/>
        </w:rPr>
        <w:t xml:space="preserve"> </w:t>
      </w:r>
      <w:r>
        <w:t>ketakutan</w:t>
      </w:r>
      <w:r>
        <w:rPr>
          <w:spacing w:val="1"/>
        </w:rPr>
        <w:t xml:space="preserve"> </w:t>
      </w:r>
      <w:r>
        <w:t>dalam lingkungan masyarakat untuk menjaga buah hati mereka sebab di dalam</w:t>
      </w:r>
      <w:r>
        <w:rPr>
          <w:spacing w:val="-57"/>
        </w:rPr>
        <w:t xml:space="preserve"> </w:t>
      </w:r>
      <w:r>
        <w:t>lingkup rumah tangga sekalipun tidak menutup kemungkinan terjadinya tindak</w:t>
      </w:r>
      <w:r>
        <w:rPr>
          <w:spacing w:val="-57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anak.</w:t>
      </w:r>
      <w:r>
        <w:rPr>
          <w:spacing w:val="1"/>
        </w:rPr>
        <w:t xml:space="preserve"> </w:t>
      </w:r>
      <w:r>
        <w:t>Kondisi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menimbulkan</w:t>
      </w:r>
      <w:r>
        <w:rPr>
          <w:spacing w:val="1"/>
        </w:rPr>
        <w:t xml:space="preserve"> </w:t>
      </w:r>
      <w:r>
        <w:t>kebimbangan</w:t>
      </w:r>
      <w:r>
        <w:rPr>
          <w:spacing w:val="1"/>
        </w:rPr>
        <w:t xml:space="preserve"> </w:t>
      </w:r>
      <w:r>
        <w:t>sebab</w:t>
      </w:r>
      <w:r>
        <w:rPr>
          <w:spacing w:val="-57"/>
        </w:rPr>
        <w:t xml:space="preserve"> </w:t>
      </w:r>
      <w:r>
        <w:t>hukuman apakah yang setimpal dan apakah hukuman tersebut memberikan</w:t>
      </w:r>
      <w:r>
        <w:rPr>
          <w:spacing w:val="1"/>
        </w:rPr>
        <w:t xml:space="preserve"> </w:t>
      </w:r>
      <w:r>
        <w:t>efek jera kepada si pelaku. Disamping itu jika seorang Ayah/pelaku tersebut</w:t>
      </w:r>
      <w:r>
        <w:rPr>
          <w:spacing w:val="1"/>
        </w:rPr>
        <w:t xml:space="preserve"> </w:t>
      </w:r>
      <w:r>
        <w:t>dihukum bagaimana pula dengan tanggungjawab untuk memberikan nafkah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ditinggalkan.</w:t>
      </w:r>
      <w:r>
        <w:rPr>
          <w:spacing w:val="1"/>
        </w:rPr>
        <w:t xml:space="preserve"> </w:t>
      </w:r>
      <w:r>
        <w:t>Disisi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apabila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antisipasi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menutup kemungkinan untuk banyak orang tua lainnya</w:t>
      </w:r>
      <w:r>
        <w:rPr>
          <w:spacing w:val="1"/>
        </w:rPr>
        <w:t xml:space="preserve"> </w:t>
      </w:r>
      <w:r>
        <w:t>yang berkeinginan</w:t>
      </w:r>
      <w:r>
        <w:rPr>
          <w:spacing w:val="1"/>
        </w:rPr>
        <w:t xml:space="preserve"> </w:t>
      </w:r>
      <w:r>
        <w:t>melakuakan</w:t>
      </w:r>
      <w:r>
        <w:rPr>
          <w:spacing w:val="-1"/>
        </w:rPr>
        <w:t xml:space="preserve"> </w:t>
      </w:r>
      <w:r>
        <w:t>hubungan seksual</w:t>
      </w:r>
      <w:r>
        <w:rPr>
          <w:spacing w:val="-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anak</w:t>
      </w:r>
      <w:r>
        <w:rPr>
          <w:spacing w:val="-5"/>
        </w:rPr>
        <w:t xml:space="preserve"> </w:t>
      </w:r>
      <w:r>
        <w:t>kandungnya.</w:t>
      </w:r>
    </w:p>
    <w:p>
      <w:pPr>
        <w:pStyle w:val="6"/>
        <w:spacing w:before="2" w:line="480" w:lineRule="auto"/>
        <w:ind w:left="948" w:right="1697" w:firstLine="632"/>
        <w:jc w:val="both"/>
      </w:pPr>
      <w:r>
        <w:t>Penyimpangan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ayah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kandungnya inilah yang ingin penulis analisa dari aspek yuridis. Yakni dengan</w:t>
      </w:r>
      <w:r>
        <w:rPr>
          <w:spacing w:val="-57"/>
        </w:rPr>
        <w:t xml:space="preserve"> </w:t>
      </w:r>
      <w:r>
        <w:t>melihat peraturan yang mengatur tentang perkosaan. Sebab akhir-akhir ini</w:t>
      </w:r>
      <w:r>
        <w:rPr>
          <w:spacing w:val="1"/>
        </w:rPr>
        <w:t xml:space="preserve"> </w:t>
      </w:r>
      <w:r>
        <w:t>banyak</w:t>
      </w:r>
      <w:r>
        <w:rPr>
          <w:spacing w:val="37"/>
        </w:rPr>
        <w:t xml:space="preserve"> </w:t>
      </w:r>
      <w:r>
        <w:t>terjadi</w:t>
      </w:r>
      <w:r>
        <w:rPr>
          <w:spacing w:val="35"/>
        </w:rPr>
        <w:t xml:space="preserve"> </w:t>
      </w:r>
      <w:r>
        <w:t>tindak</w:t>
      </w:r>
      <w:r>
        <w:rPr>
          <w:spacing w:val="33"/>
        </w:rPr>
        <w:t xml:space="preserve"> </w:t>
      </w:r>
      <w:r>
        <w:t>pidana</w:t>
      </w:r>
      <w:r>
        <w:rPr>
          <w:spacing w:val="40"/>
        </w:rPr>
        <w:t xml:space="preserve"> </w:t>
      </w:r>
      <w:r>
        <w:t>perkosaan</w:t>
      </w:r>
      <w:r>
        <w:rPr>
          <w:spacing w:val="34"/>
        </w:rPr>
        <w:t xml:space="preserve"> </w:t>
      </w:r>
      <w:r>
        <w:t>yang</w:t>
      </w:r>
      <w:r>
        <w:rPr>
          <w:spacing w:val="33"/>
        </w:rPr>
        <w:t xml:space="preserve"> </w:t>
      </w:r>
      <w:r>
        <w:t>dilakukan</w:t>
      </w:r>
      <w:r>
        <w:rPr>
          <w:spacing w:val="34"/>
        </w:rPr>
        <w:t xml:space="preserve"> </w:t>
      </w:r>
      <w:r>
        <w:t>oleh</w:t>
      </w:r>
      <w:r>
        <w:rPr>
          <w:spacing w:val="33"/>
        </w:rPr>
        <w:t xml:space="preserve"> </w:t>
      </w:r>
      <w:r>
        <w:t>Ayah</w:t>
      </w:r>
      <w:r>
        <w:rPr>
          <w:spacing w:val="38"/>
        </w:rPr>
        <w:t xml:space="preserve"> </w:t>
      </w:r>
      <w:r>
        <w:t>terhadap</w:t>
      </w:r>
    </w:p>
    <w:p>
      <w:pPr>
        <w:spacing w:after="0" w:line="480" w:lineRule="auto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948" w:right="1700"/>
        <w:jc w:val="both"/>
      </w:pPr>
      <w:r>
        <w:t>anak</w:t>
      </w:r>
      <w:r>
        <w:rPr>
          <w:spacing w:val="1"/>
        </w:rPr>
        <w:t xml:space="preserve"> </w:t>
      </w:r>
      <w:r>
        <w:t>kandungnya</w:t>
      </w:r>
      <w:r>
        <w:rPr>
          <w:spacing w:val="1"/>
        </w:rPr>
        <w:t xml:space="preserve"> </w:t>
      </w:r>
      <w:r>
        <w:t>sendiri,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menarik</w:t>
      </w:r>
      <w:r>
        <w:rPr>
          <w:spacing w:val="1"/>
        </w:rPr>
        <w:t xml:space="preserve"> </w:t>
      </w:r>
      <w:r>
        <w:t>perhatian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apakah</w:t>
      </w:r>
      <w:r>
        <w:rPr>
          <w:spacing w:val="1"/>
        </w:rPr>
        <w:t xml:space="preserve"> </w:t>
      </w:r>
      <w:r>
        <w:t>Hakim dalam memutuskan perkara seperti ini menjatuhkan hukuman yang</w:t>
      </w:r>
      <w:r>
        <w:rPr>
          <w:spacing w:val="1"/>
        </w:rPr>
        <w:t xml:space="preserve"> </w:t>
      </w:r>
      <w:r>
        <w:t>terlalu ringan sehingga tidak memberikan efek jera serta tidak memberi rasa</w:t>
      </w:r>
      <w:r>
        <w:rPr>
          <w:spacing w:val="1"/>
        </w:rPr>
        <w:t xml:space="preserve"> </w:t>
      </w:r>
      <w:r>
        <w:t>takut</w:t>
      </w:r>
      <w:r>
        <w:rPr>
          <w:spacing w:val="-2"/>
        </w:rPr>
        <w:t xml:space="preserve"> </w:t>
      </w:r>
      <w:r>
        <w:t>kepada pihak</w:t>
      </w:r>
      <w:r>
        <w:rPr>
          <w:spacing w:val="-1"/>
        </w:rPr>
        <w:t xml:space="preserve"> </w:t>
      </w:r>
      <w:r>
        <w:t>lain</w:t>
      </w:r>
      <w:r>
        <w:rPr>
          <w:spacing w:val="-2"/>
        </w:rPr>
        <w:t xml:space="preserve"> </w:t>
      </w:r>
      <w:r>
        <w:t>supaya tidak</w:t>
      </w:r>
      <w:r>
        <w:rPr>
          <w:spacing w:val="-1"/>
        </w:rPr>
        <w:t xml:space="preserve"> </w:t>
      </w:r>
      <w:r>
        <w:t>mengikuti</w:t>
      </w:r>
      <w:r>
        <w:rPr>
          <w:spacing w:val="-1"/>
        </w:rPr>
        <w:t xml:space="preserve"> </w:t>
      </w:r>
      <w:r>
        <w:t>perbutannya</w:t>
      </w:r>
      <w:r>
        <w:rPr>
          <w:spacing w:val="-1"/>
        </w:rPr>
        <w:t xml:space="preserve"> </w:t>
      </w:r>
      <w:r>
        <w:t>tersebut.</w:t>
      </w:r>
    </w:p>
    <w:p>
      <w:pPr>
        <w:pStyle w:val="6"/>
        <w:spacing w:line="480" w:lineRule="auto"/>
        <w:ind w:left="948" w:right="1695" w:firstLine="632"/>
        <w:jc w:val="both"/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564515</wp:posOffset>
            </wp:positionV>
            <wp:extent cx="4064000" cy="3886200"/>
            <wp:effectExtent l="0" t="0" r="0" b="0"/>
            <wp:wrapNone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Ada</w:t>
      </w:r>
      <w:r>
        <w:rPr>
          <w:spacing w:val="1"/>
        </w:rPr>
        <w:t xml:space="preserve"> </w:t>
      </w:r>
      <w:r>
        <w:t>dua</w:t>
      </w:r>
      <w:r>
        <w:rPr>
          <w:spacing w:val="1"/>
        </w:rPr>
        <w:t xml:space="preserve"> </w:t>
      </w:r>
      <w:r>
        <w:t>pandangan</w:t>
      </w:r>
      <w:r>
        <w:rPr>
          <w:spacing w:val="1"/>
        </w:rPr>
        <w:t xml:space="preserve"> </w:t>
      </w:r>
      <w:r>
        <w:t>konsepsual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masing-masing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implikasi</w:t>
      </w:r>
      <w:r>
        <w:rPr>
          <w:spacing w:val="1"/>
        </w:rPr>
        <w:t xml:space="preserve"> </w:t>
      </w:r>
      <w:r>
        <w:t>moral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berbeda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sama</w:t>
      </w:r>
      <w:r>
        <w:rPr>
          <w:spacing w:val="1"/>
        </w:rPr>
        <w:t xml:space="preserve"> </w:t>
      </w:r>
      <w:r>
        <w:t>lain,</w:t>
      </w:r>
      <w:r>
        <w:rPr>
          <w:spacing w:val="1"/>
        </w:rPr>
        <w:t xml:space="preserve"> </w:t>
      </w:r>
      <w:r>
        <w:t>yakni</w:t>
      </w:r>
      <w:r>
        <w:rPr>
          <w:spacing w:val="1"/>
        </w:rPr>
        <w:t xml:space="preserve"> </w:t>
      </w:r>
      <w:r>
        <w:t>pandangan</w:t>
      </w:r>
      <w:r>
        <w:rPr>
          <w:spacing w:val="1"/>
        </w:rPr>
        <w:t xml:space="preserve"> </w:t>
      </w:r>
      <w:r>
        <w:t>retributif</w:t>
      </w:r>
      <w:r>
        <w:rPr>
          <w:spacing w:val="1"/>
        </w:rPr>
        <w:t xml:space="preserve"> </w:t>
      </w:r>
      <w:r>
        <w:t>(</w:t>
      </w:r>
      <w:r>
        <w:rPr>
          <w:i/>
        </w:rPr>
        <w:t>retributive</w:t>
      </w:r>
      <w:r>
        <w:rPr>
          <w:i/>
          <w:spacing w:val="1"/>
        </w:rPr>
        <w:t xml:space="preserve"> </w:t>
      </w:r>
      <w:r>
        <w:rPr>
          <w:i/>
        </w:rPr>
        <w:t>view</w:t>
      </w:r>
      <w:r>
        <w:t>)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pandangan</w:t>
      </w:r>
      <w:r>
        <w:rPr>
          <w:spacing w:val="1"/>
        </w:rPr>
        <w:t xml:space="preserve"> </w:t>
      </w:r>
      <w:r>
        <w:t>utilitarian</w:t>
      </w:r>
      <w:r>
        <w:rPr>
          <w:spacing w:val="1"/>
        </w:rPr>
        <w:t xml:space="preserve"> </w:t>
      </w:r>
      <w:r>
        <w:t>(</w:t>
      </w:r>
      <w:r>
        <w:rPr>
          <w:i/>
        </w:rPr>
        <w:t>utilitarian</w:t>
      </w:r>
      <w:r>
        <w:rPr>
          <w:i/>
          <w:spacing w:val="1"/>
        </w:rPr>
        <w:t xml:space="preserve"> </w:t>
      </w:r>
      <w:r>
        <w:rPr>
          <w:i/>
        </w:rPr>
        <w:t>view</w:t>
      </w:r>
      <w:r>
        <w:t>).</w:t>
      </w:r>
      <w:r>
        <w:rPr>
          <w:spacing w:val="1"/>
        </w:rPr>
        <w:t xml:space="preserve"> </w:t>
      </w:r>
      <w:r>
        <w:t>Pandangan</w:t>
      </w:r>
      <w:r>
        <w:rPr>
          <w:spacing w:val="1"/>
        </w:rPr>
        <w:t xml:space="preserve"> </w:t>
      </w:r>
      <w:r>
        <w:t>retributif</w:t>
      </w:r>
      <w:r>
        <w:rPr>
          <w:spacing w:val="1"/>
        </w:rPr>
        <w:t xml:space="preserve"> </w:t>
      </w:r>
      <w:r>
        <w:t>mengandaikan</w:t>
      </w:r>
      <w:r>
        <w:rPr>
          <w:spacing w:val="1"/>
        </w:rPr>
        <w:t xml:space="preserve"> </w:t>
      </w:r>
      <w:r>
        <w:t>pemidanaan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ganjaran</w:t>
      </w:r>
      <w:r>
        <w:rPr>
          <w:spacing w:val="1"/>
        </w:rPr>
        <w:t xml:space="preserve"> </w:t>
      </w:r>
      <w:r>
        <w:t>negatif</w:t>
      </w:r>
      <w:r>
        <w:rPr>
          <w:spacing w:val="1"/>
        </w:rPr>
        <w:t xml:space="preserve"> </w:t>
      </w:r>
      <w:r>
        <w:t>terhadap</w:t>
      </w:r>
      <w:r>
        <w:rPr>
          <w:spacing w:val="-57"/>
        </w:rPr>
        <w:t xml:space="preserve"> </w:t>
      </w:r>
      <w:r>
        <w:t>perilaku</w:t>
      </w:r>
      <w:r>
        <w:rPr>
          <w:spacing w:val="1"/>
        </w:rPr>
        <w:t xml:space="preserve"> </w:t>
      </w:r>
      <w:r>
        <w:t>menyimpang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warga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pandangan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melihat</w:t>
      </w:r>
      <w:r>
        <w:rPr>
          <w:spacing w:val="1"/>
        </w:rPr>
        <w:t xml:space="preserve"> </w:t>
      </w:r>
      <w:r>
        <w:t>pemidanaan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pembalasan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kesalahan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moralnya</w:t>
      </w:r>
      <w:r>
        <w:rPr>
          <w:spacing w:val="1"/>
        </w:rPr>
        <w:t xml:space="preserve"> </w:t>
      </w:r>
      <w:r>
        <w:t>masing-</w:t>
      </w:r>
      <w:r>
        <w:rPr>
          <w:spacing w:val="1"/>
        </w:rPr>
        <w:t xml:space="preserve"> </w:t>
      </w:r>
      <w:r>
        <w:t>masing.</w:t>
      </w:r>
      <w:r>
        <w:rPr>
          <w:spacing w:val="1"/>
        </w:rPr>
        <w:t xml:space="preserve"> </w:t>
      </w:r>
      <w:r>
        <w:t>Pandangan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dikatakan</w:t>
      </w:r>
      <w:r>
        <w:rPr>
          <w:spacing w:val="1"/>
        </w:rPr>
        <w:t xml:space="preserve"> </w:t>
      </w:r>
      <w:r>
        <w:t>bersifat</w:t>
      </w:r>
      <w:r>
        <w:rPr>
          <w:spacing w:val="1"/>
        </w:rPr>
        <w:t xml:space="preserve"> </w:t>
      </w:r>
      <w:r>
        <w:t>melihat</w:t>
      </w:r>
      <w:r>
        <w:rPr>
          <w:spacing w:val="1"/>
        </w:rPr>
        <w:t xml:space="preserve"> </w:t>
      </w:r>
      <w:r>
        <w:t>kebelakang</w:t>
      </w:r>
      <w:r>
        <w:rPr>
          <w:spacing w:val="1"/>
        </w:rPr>
        <w:t xml:space="preserve"> </w:t>
      </w:r>
      <w:r>
        <w:t>(</w:t>
      </w:r>
      <w:r>
        <w:rPr>
          <w:i/>
        </w:rPr>
        <w:t>bacward-</w:t>
      </w:r>
      <w:r>
        <w:rPr>
          <w:i/>
          <w:spacing w:val="1"/>
        </w:rPr>
        <w:t xml:space="preserve"> </w:t>
      </w:r>
      <w:r>
        <w:rPr>
          <w:i/>
        </w:rPr>
        <w:t>looking</w:t>
      </w:r>
      <w:r>
        <w:t xml:space="preserve">). Pandangan </w:t>
      </w:r>
      <w:r>
        <w:rPr>
          <w:i/>
        </w:rPr>
        <w:t xml:space="preserve">untilitarian </w:t>
      </w:r>
      <w:r>
        <w:t>melihat pemidanaan dari segi manfaat atau</w:t>
      </w:r>
      <w:r>
        <w:rPr>
          <w:spacing w:val="1"/>
        </w:rPr>
        <w:t xml:space="preserve"> </w:t>
      </w:r>
      <w:r>
        <w:t>kegunaanya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dilihat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situasi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keadaan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ingin</w:t>
      </w:r>
      <w:r>
        <w:rPr>
          <w:spacing w:val="1"/>
        </w:rPr>
        <w:t xml:space="preserve"> </w:t>
      </w:r>
      <w:r>
        <w:t>dihasilkan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dijatuhkannnya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itu.</w:t>
      </w:r>
      <w:r>
        <w:rPr>
          <w:spacing w:val="1"/>
        </w:rPr>
        <w:t xml:space="preserve"> </w:t>
      </w:r>
      <w:r>
        <w:t>Disatu</w:t>
      </w:r>
      <w:r>
        <w:rPr>
          <w:spacing w:val="1"/>
        </w:rPr>
        <w:t xml:space="preserve"> </w:t>
      </w:r>
      <w:r>
        <w:t>pihak,</w:t>
      </w:r>
      <w:r>
        <w:rPr>
          <w:spacing w:val="1"/>
        </w:rPr>
        <w:t xml:space="preserve"> </w:t>
      </w:r>
      <w:r>
        <w:t>pemidanaan</w:t>
      </w:r>
      <w:r>
        <w:rPr>
          <w:spacing w:val="1"/>
        </w:rPr>
        <w:t xml:space="preserve"> </w:t>
      </w:r>
      <w:r>
        <w:t>dimaksudkan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memperbaiki</w:t>
      </w:r>
      <w:r>
        <w:rPr>
          <w:spacing w:val="1"/>
        </w:rPr>
        <w:t xml:space="preserve"> </w:t>
      </w:r>
      <w:r>
        <w:t>sikap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tingkah</w:t>
      </w:r>
      <w:r>
        <w:rPr>
          <w:spacing w:val="1"/>
        </w:rPr>
        <w:t xml:space="preserve"> </w:t>
      </w:r>
      <w:r>
        <w:t>laku</w:t>
      </w:r>
      <w:r>
        <w:rPr>
          <w:spacing w:val="1"/>
        </w:rPr>
        <w:t xml:space="preserve"> </w:t>
      </w:r>
      <w:r>
        <w:t>terpidana</w:t>
      </w:r>
      <w:r>
        <w:rPr>
          <w:spacing w:val="60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dipihak lain</w:t>
      </w:r>
      <w:r>
        <w:rPr>
          <w:spacing w:val="1"/>
        </w:rPr>
        <w:t xml:space="preserve"> </w:t>
      </w:r>
      <w:r>
        <w:t>pemidanaan</w:t>
      </w:r>
      <w:r>
        <w:rPr>
          <w:spacing w:val="1"/>
        </w:rPr>
        <w:t xml:space="preserve"> </w:t>
      </w:r>
      <w:r>
        <w:t>itu juga</w:t>
      </w:r>
      <w:r>
        <w:rPr>
          <w:spacing w:val="1"/>
        </w:rPr>
        <w:t xml:space="preserve"> </w:t>
      </w:r>
      <w:r>
        <w:t>dimaksudkan</w:t>
      </w:r>
      <w:r>
        <w:rPr>
          <w:spacing w:val="1"/>
        </w:rPr>
        <w:t xml:space="preserve"> </w:t>
      </w:r>
      <w:r>
        <w:t>untuk</w:t>
      </w:r>
      <w:r>
        <w:rPr>
          <w:spacing w:val="60"/>
        </w:rPr>
        <w:t xml:space="preserve"> </w:t>
      </w:r>
      <w:r>
        <w:t>mencegah</w:t>
      </w:r>
      <w:r>
        <w:rPr>
          <w:spacing w:val="60"/>
        </w:rPr>
        <w:t xml:space="preserve"> </w:t>
      </w:r>
      <w:r>
        <w:t>orang lain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kemungkinan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perbuatan</w:t>
      </w:r>
      <w:r>
        <w:rPr>
          <w:spacing w:val="1"/>
        </w:rPr>
        <w:t xml:space="preserve"> </w:t>
      </w:r>
      <w:r>
        <w:t>serupa.</w:t>
      </w:r>
      <w:r>
        <w:rPr>
          <w:spacing w:val="1"/>
        </w:rPr>
        <w:t xml:space="preserve"> </w:t>
      </w:r>
      <w:r>
        <w:t>Pandangan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disebut</w:t>
      </w:r>
      <w:r>
        <w:rPr>
          <w:spacing w:val="1"/>
        </w:rPr>
        <w:t xml:space="preserve"> </w:t>
      </w:r>
      <w:r>
        <w:t>berorientasi</w:t>
      </w:r>
      <w:r>
        <w:rPr>
          <w:spacing w:val="1"/>
        </w:rPr>
        <w:t xml:space="preserve"> </w:t>
      </w:r>
      <w:r>
        <w:t>kedepan</w:t>
      </w:r>
      <w:r>
        <w:rPr>
          <w:spacing w:val="1"/>
        </w:rPr>
        <w:t xml:space="preserve"> </w:t>
      </w:r>
      <w:r>
        <w:t>(</w:t>
      </w:r>
      <w:r>
        <w:rPr>
          <w:i/>
        </w:rPr>
        <w:t>forward-looking</w:t>
      </w:r>
      <w:r>
        <w:t>)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sekaligus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sifat</w:t>
      </w:r>
      <w:r>
        <w:rPr>
          <w:spacing w:val="-57"/>
        </w:rPr>
        <w:t xml:space="preserve"> </w:t>
      </w:r>
      <w:r>
        <w:t>pencegahan</w:t>
      </w:r>
      <w:r>
        <w:rPr>
          <w:spacing w:val="-1"/>
        </w:rPr>
        <w:t xml:space="preserve"> </w:t>
      </w:r>
      <w:r>
        <w:t>(</w:t>
      </w:r>
      <w:r>
        <w:rPr>
          <w:i/>
        </w:rPr>
        <w:t>deter-rence</w:t>
      </w:r>
      <w:r>
        <w:t>).</w:t>
      </w:r>
      <w:r>
        <w:rPr>
          <w:vertAlign w:val="superscript"/>
        </w:rPr>
        <w:t>12</w:t>
      </w:r>
    </w:p>
    <w:p>
      <w:pPr>
        <w:spacing w:before="3" w:line="480" w:lineRule="auto"/>
        <w:ind w:left="1013" w:right="1707" w:firstLine="568"/>
        <w:jc w:val="both"/>
        <w:rPr>
          <w:b/>
          <w:sz w:val="24"/>
        </w:rPr>
      </w:pPr>
      <w:r>
        <w:rPr>
          <w:sz w:val="24"/>
        </w:rPr>
        <w:t>Berdasarkan</w:t>
      </w:r>
      <w:r>
        <w:rPr>
          <w:spacing w:val="1"/>
          <w:sz w:val="24"/>
        </w:rPr>
        <w:t xml:space="preserve"> </w:t>
      </w:r>
      <w:r>
        <w:rPr>
          <w:sz w:val="24"/>
        </w:rPr>
        <w:t>latar</w:t>
      </w:r>
      <w:r>
        <w:rPr>
          <w:spacing w:val="1"/>
          <w:sz w:val="24"/>
        </w:rPr>
        <w:t xml:space="preserve"> </w:t>
      </w:r>
      <w:r>
        <w:rPr>
          <w:sz w:val="24"/>
        </w:rPr>
        <w:t>belakang diatas,</w:t>
      </w:r>
      <w:r>
        <w:rPr>
          <w:spacing w:val="1"/>
          <w:sz w:val="24"/>
        </w:rPr>
        <w:t xml:space="preserve"> </w:t>
      </w:r>
      <w:r>
        <w:rPr>
          <w:sz w:val="24"/>
        </w:rPr>
        <w:t>penulis</w:t>
      </w:r>
      <w:r>
        <w:rPr>
          <w:spacing w:val="1"/>
          <w:sz w:val="24"/>
        </w:rPr>
        <w:t xml:space="preserve"> </w:t>
      </w:r>
      <w:r>
        <w:rPr>
          <w:sz w:val="24"/>
        </w:rPr>
        <w:t>tertarik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melakukan</w:t>
      </w:r>
      <w:r>
        <w:rPr>
          <w:spacing w:val="1"/>
          <w:sz w:val="24"/>
        </w:rPr>
        <w:t xml:space="preserve"> </w:t>
      </w:r>
      <w:r>
        <w:rPr>
          <w:sz w:val="24"/>
        </w:rPr>
        <w:t>penelitian</w:t>
      </w:r>
      <w:r>
        <w:rPr>
          <w:spacing w:val="10"/>
          <w:sz w:val="24"/>
        </w:rPr>
        <w:t xml:space="preserve"> </w:t>
      </w:r>
      <w:r>
        <w:rPr>
          <w:sz w:val="24"/>
        </w:rPr>
        <w:t>dengan</w:t>
      </w:r>
      <w:r>
        <w:rPr>
          <w:spacing w:val="14"/>
          <w:sz w:val="24"/>
        </w:rPr>
        <w:t xml:space="preserve"> </w:t>
      </w:r>
      <w:r>
        <w:rPr>
          <w:sz w:val="24"/>
        </w:rPr>
        <w:t>judul</w:t>
      </w:r>
      <w:r>
        <w:rPr>
          <w:spacing w:val="17"/>
          <w:sz w:val="24"/>
        </w:rPr>
        <w:t xml:space="preserve"> </w:t>
      </w:r>
      <w:r>
        <w:rPr>
          <w:b/>
          <w:sz w:val="24"/>
        </w:rPr>
        <w:t>ANALISIS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PERTIMBANGAN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HAKIM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DALAM</w:t>
      </w: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10"/>
        </w:rPr>
      </w:pPr>
      <w:r>
        <w:pict>
          <v:rect id="_x0000_s1046" o:spid="_x0000_s1046" o:spt="1" style="position:absolute;left:0pt;margin-left:113.4pt;margin-top:7.95pt;height:0.75pt;width:144.05pt;mso-position-horizontal-relative:page;mso-wrap-distance-bottom:0pt;mso-wrap-distance-top:0pt;z-index:-25155788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/>
        <w:ind w:left="1156" w:right="0" w:firstLine="0"/>
        <w:jc w:val="left"/>
        <w:rPr>
          <w:sz w:val="20"/>
        </w:rPr>
      </w:pPr>
      <w:r>
        <w:rPr>
          <w:sz w:val="20"/>
          <w:vertAlign w:val="superscript"/>
        </w:rPr>
        <w:t>12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Abul</w:t>
      </w:r>
      <w:r>
        <w:rPr>
          <w:spacing w:val="-8"/>
          <w:sz w:val="20"/>
          <w:vertAlign w:val="baseline"/>
        </w:rPr>
        <w:t xml:space="preserve"> </w:t>
      </w:r>
      <w:r>
        <w:rPr>
          <w:sz w:val="20"/>
          <w:vertAlign w:val="baseline"/>
        </w:rPr>
        <w:t>khair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dan</w:t>
      </w:r>
      <w:r>
        <w:rPr>
          <w:spacing w:val="-5"/>
          <w:sz w:val="20"/>
          <w:vertAlign w:val="baseline"/>
        </w:rPr>
        <w:t xml:space="preserve"> </w:t>
      </w:r>
      <w:r>
        <w:rPr>
          <w:sz w:val="20"/>
          <w:vertAlign w:val="baseline"/>
        </w:rPr>
        <w:t>Mohammad</w:t>
      </w:r>
      <w:r>
        <w:rPr>
          <w:spacing w:val="-1"/>
          <w:sz w:val="20"/>
          <w:vertAlign w:val="baseline"/>
        </w:rPr>
        <w:t xml:space="preserve"> </w:t>
      </w:r>
      <w:r>
        <w:rPr>
          <w:sz w:val="20"/>
          <w:vertAlign w:val="baseline"/>
        </w:rPr>
        <w:t>Eka</w:t>
      </w:r>
      <w:r>
        <w:rPr>
          <w:spacing w:val="-2"/>
          <w:sz w:val="20"/>
          <w:vertAlign w:val="baseline"/>
        </w:rPr>
        <w:t xml:space="preserve"> </w:t>
      </w:r>
      <w:r>
        <w:rPr>
          <w:sz w:val="20"/>
          <w:vertAlign w:val="baseline"/>
        </w:rPr>
        <w:t>Putra,</w:t>
      </w:r>
      <w:r>
        <w:rPr>
          <w:spacing w:val="6"/>
          <w:sz w:val="20"/>
          <w:vertAlign w:val="baseline"/>
        </w:rPr>
        <w:t xml:space="preserve"> </w:t>
      </w:r>
      <w:r>
        <w:rPr>
          <w:sz w:val="20"/>
          <w:vertAlign w:val="baseline"/>
        </w:rPr>
        <w:t>2011,</w:t>
      </w:r>
      <w:r>
        <w:rPr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Pemidanaan</w:t>
      </w:r>
      <w:r>
        <w:rPr>
          <w:sz w:val="20"/>
          <w:vertAlign w:val="baseline"/>
        </w:rPr>
        <w:t>,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USU</w:t>
      </w:r>
      <w:r>
        <w:rPr>
          <w:spacing w:val="-5"/>
          <w:sz w:val="20"/>
          <w:vertAlign w:val="baseline"/>
        </w:rPr>
        <w:t xml:space="preserve"> </w:t>
      </w:r>
      <w:r>
        <w:rPr>
          <w:sz w:val="20"/>
          <w:vertAlign w:val="baseline"/>
        </w:rPr>
        <w:t>Press,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Medan,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hlm.29.</w:t>
      </w:r>
    </w:p>
    <w:p>
      <w:pPr>
        <w:spacing w:after="0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2"/>
        <w:spacing w:before="208" w:line="480" w:lineRule="auto"/>
        <w:ind w:left="1013" w:right="1705"/>
      </w:pPr>
      <w:r>
        <w:t>TINDAK PIDANA PEMERKOSAAN TERHADAP ANAK KANDUNG</w:t>
      </w:r>
      <w:r>
        <w:rPr>
          <w:spacing w:val="1"/>
        </w:rPr>
        <w:t xml:space="preserve"> </w:t>
      </w:r>
      <w:r>
        <w:t>DI PENGADILAN NEGERI MAJALENGKA (Studi Perkara Nomor:</w:t>
      </w:r>
      <w:r>
        <w:rPr>
          <w:spacing w:val="1"/>
        </w:rPr>
        <w:t xml:space="preserve"> </w:t>
      </w:r>
      <w:r>
        <w:t>245/Pid.SUS/2021/PN.Mjl).</w:t>
      </w:r>
    </w:p>
    <w:p>
      <w:pPr>
        <w:pStyle w:val="6"/>
        <w:spacing w:before="1"/>
        <w:rPr>
          <w:b/>
        </w:rPr>
      </w:pPr>
    </w:p>
    <w:p>
      <w:pPr>
        <w:pStyle w:val="2"/>
        <w:numPr>
          <w:ilvl w:val="0"/>
          <w:numId w:val="6"/>
        </w:numPr>
        <w:tabs>
          <w:tab w:val="left" w:pos="1013"/>
        </w:tabs>
        <w:spacing w:before="0" w:after="0" w:line="240" w:lineRule="auto"/>
        <w:ind w:left="1013" w:right="0" w:hanging="425"/>
        <w:jc w:val="both"/>
      </w:pPr>
      <w:bookmarkStart w:id="9" w:name="_bookmark9"/>
      <w:bookmarkEnd w:id="9"/>
      <w:bookmarkStart w:id="10" w:name="_bookmark9"/>
      <w:bookmarkEnd w:id="10"/>
      <w:r>
        <w:t>Rumusan</w:t>
      </w:r>
      <w:r>
        <w:rPr>
          <w:spacing w:val="-9"/>
        </w:rPr>
        <w:t xml:space="preserve"> </w:t>
      </w:r>
      <w:r>
        <w:t>Masalah</w:t>
      </w:r>
    </w:p>
    <w:p>
      <w:pPr>
        <w:pStyle w:val="6"/>
        <w:spacing w:before="7"/>
        <w:rPr>
          <w:b/>
          <w:sz w:val="23"/>
        </w:rPr>
      </w:pPr>
    </w:p>
    <w:p>
      <w:pPr>
        <w:pStyle w:val="6"/>
        <w:spacing w:line="480" w:lineRule="auto"/>
        <w:ind w:left="1013" w:right="1709" w:firstLine="568"/>
        <w:jc w:val="both"/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389255</wp:posOffset>
            </wp:positionV>
            <wp:extent cx="4064000" cy="3886200"/>
            <wp:effectExtent l="0" t="0" r="0" b="0"/>
            <wp:wrapNone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Berdasarkan uraian singkat latar belakang diatas, maka yang menjadi</w:t>
      </w:r>
      <w:r>
        <w:rPr>
          <w:spacing w:val="1"/>
        </w:rPr>
        <w:t xml:space="preserve"> </w:t>
      </w:r>
      <w:r>
        <w:t>inti</w:t>
      </w:r>
      <w:r>
        <w:rPr>
          <w:spacing w:val="-2"/>
        </w:rPr>
        <w:t xml:space="preserve"> </w:t>
      </w:r>
      <w:r>
        <w:t>permasalahan</w:t>
      </w:r>
      <w:r>
        <w:rPr>
          <w:spacing w:val="-2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dibahas</w:t>
      </w:r>
      <w:r>
        <w:rPr>
          <w:spacing w:val="-4"/>
        </w:rPr>
        <w:t xml:space="preserve"> </w:t>
      </w:r>
      <w:r>
        <w:t>lebih lanjut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bab</w:t>
      </w:r>
      <w:r>
        <w:rPr>
          <w:spacing w:val="-1"/>
        </w:rPr>
        <w:t xml:space="preserve"> </w:t>
      </w:r>
      <w:r>
        <w:t>berikutnya</w:t>
      </w:r>
      <w:r>
        <w:rPr>
          <w:spacing w:val="3"/>
        </w:rPr>
        <w:t xml:space="preserve"> </w:t>
      </w:r>
      <w:r>
        <w:t>yaitu:</w:t>
      </w:r>
    </w:p>
    <w:p>
      <w:pPr>
        <w:pStyle w:val="12"/>
        <w:numPr>
          <w:ilvl w:val="1"/>
          <w:numId w:val="6"/>
        </w:numPr>
        <w:tabs>
          <w:tab w:val="left" w:pos="1441"/>
        </w:tabs>
        <w:spacing w:before="1" w:after="0" w:line="480" w:lineRule="auto"/>
        <w:ind w:left="1441" w:right="1694" w:hanging="424"/>
        <w:jc w:val="both"/>
        <w:rPr>
          <w:sz w:val="24"/>
        </w:rPr>
      </w:pPr>
      <w:r>
        <w:rPr>
          <w:sz w:val="24"/>
        </w:rPr>
        <w:t>Bagaimanakah</w:t>
      </w:r>
      <w:r>
        <w:rPr>
          <w:spacing w:val="1"/>
          <w:sz w:val="24"/>
        </w:rPr>
        <w:t xml:space="preserve"> </w:t>
      </w:r>
      <w:r>
        <w:rPr>
          <w:sz w:val="24"/>
        </w:rPr>
        <w:t>penerapan</w:t>
      </w:r>
      <w:r>
        <w:rPr>
          <w:spacing w:val="1"/>
          <w:sz w:val="24"/>
        </w:rPr>
        <w:t xml:space="preserve"> </w:t>
      </w:r>
      <w:r>
        <w:rPr>
          <w:sz w:val="24"/>
        </w:rPr>
        <w:t>hukum</w:t>
      </w:r>
      <w:r>
        <w:rPr>
          <w:spacing w:val="1"/>
          <w:sz w:val="24"/>
        </w:rPr>
        <w:t xml:space="preserve"> </w:t>
      </w:r>
      <w:r>
        <w:rPr>
          <w:sz w:val="24"/>
        </w:rPr>
        <w:t>pidana</w:t>
      </w:r>
      <w:r>
        <w:rPr>
          <w:spacing w:val="1"/>
          <w:sz w:val="24"/>
        </w:rPr>
        <w:t xml:space="preserve"> </w:t>
      </w:r>
      <w:r>
        <w:rPr>
          <w:sz w:val="24"/>
        </w:rPr>
        <w:t>Perkosaan</w:t>
      </w:r>
      <w:r>
        <w:rPr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Kandung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Pengadilan</w:t>
      </w:r>
      <w:r>
        <w:rPr>
          <w:spacing w:val="1"/>
          <w:sz w:val="24"/>
        </w:rPr>
        <w:t xml:space="preserve"> </w:t>
      </w:r>
      <w:r>
        <w:rPr>
          <w:sz w:val="24"/>
        </w:rPr>
        <w:t>Negeri</w:t>
      </w:r>
      <w:r>
        <w:rPr>
          <w:spacing w:val="1"/>
          <w:sz w:val="24"/>
        </w:rPr>
        <w:t xml:space="preserve"> </w:t>
      </w:r>
      <w:r>
        <w:rPr>
          <w:sz w:val="24"/>
        </w:rPr>
        <w:t>Majalengka</w:t>
      </w:r>
      <w:r>
        <w:rPr>
          <w:spacing w:val="1"/>
          <w:sz w:val="24"/>
        </w:rPr>
        <w:t xml:space="preserve"> </w:t>
      </w:r>
      <w:r>
        <w:rPr>
          <w:sz w:val="24"/>
        </w:rPr>
        <w:t>Perkara</w:t>
      </w:r>
      <w:r>
        <w:rPr>
          <w:spacing w:val="1"/>
          <w:sz w:val="24"/>
        </w:rPr>
        <w:t xml:space="preserve"> </w:t>
      </w:r>
      <w:r>
        <w:rPr>
          <w:sz w:val="24"/>
        </w:rPr>
        <w:t>Nomor:</w:t>
      </w:r>
      <w:r>
        <w:rPr>
          <w:spacing w:val="1"/>
          <w:sz w:val="24"/>
        </w:rPr>
        <w:t xml:space="preserve"> </w:t>
      </w:r>
      <w:r>
        <w:rPr>
          <w:sz w:val="24"/>
        </w:rPr>
        <w:t>245/Pid.SUS/2021/PN.Mjl?</w:t>
      </w:r>
    </w:p>
    <w:p>
      <w:pPr>
        <w:pStyle w:val="12"/>
        <w:numPr>
          <w:ilvl w:val="1"/>
          <w:numId w:val="6"/>
        </w:numPr>
        <w:tabs>
          <w:tab w:val="left" w:pos="1441"/>
        </w:tabs>
        <w:spacing w:before="0" w:after="0" w:line="480" w:lineRule="auto"/>
        <w:ind w:left="1441" w:right="1705" w:hanging="424"/>
        <w:jc w:val="both"/>
        <w:rPr>
          <w:sz w:val="24"/>
        </w:rPr>
      </w:pPr>
      <w:r>
        <w:rPr>
          <w:sz w:val="24"/>
        </w:rPr>
        <w:t>Apa</w:t>
      </w:r>
      <w:r>
        <w:rPr>
          <w:spacing w:val="1"/>
          <w:sz w:val="24"/>
        </w:rPr>
        <w:t xml:space="preserve"> </w:t>
      </w:r>
      <w:r>
        <w:rPr>
          <w:sz w:val="24"/>
        </w:rPr>
        <w:t>dasar</w:t>
      </w:r>
      <w:r>
        <w:rPr>
          <w:spacing w:val="1"/>
          <w:sz w:val="24"/>
        </w:rPr>
        <w:t xml:space="preserve"> </w:t>
      </w:r>
      <w:r>
        <w:rPr>
          <w:sz w:val="24"/>
        </w:rPr>
        <w:t>pertimbangan</w:t>
      </w:r>
      <w:r>
        <w:rPr>
          <w:spacing w:val="1"/>
          <w:sz w:val="24"/>
        </w:rPr>
        <w:t xml:space="preserve"> </w:t>
      </w:r>
      <w:r>
        <w:rPr>
          <w:sz w:val="24"/>
        </w:rPr>
        <w:t>hakim</w:t>
      </w:r>
      <w:r>
        <w:rPr>
          <w:spacing w:val="1"/>
          <w:sz w:val="24"/>
        </w:rPr>
        <w:t xml:space="preserve"> </w:t>
      </w:r>
      <w:r>
        <w:rPr>
          <w:sz w:val="24"/>
        </w:rPr>
        <w:t>menjatuhkan</w:t>
      </w:r>
      <w:r>
        <w:rPr>
          <w:spacing w:val="1"/>
          <w:sz w:val="24"/>
        </w:rPr>
        <w:t xml:space="preserve"> </w:t>
      </w:r>
      <w:r>
        <w:rPr>
          <w:sz w:val="24"/>
        </w:rPr>
        <w:t>sanksi</w:t>
      </w:r>
      <w:r>
        <w:rPr>
          <w:spacing w:val="1"/>
          <w:sz w:val="24"/>
        </w:rPr>
        <w:t xml:space="preserve"> </w:t>
      </w:r>
      <w:r>
        <w:rPr>
          <w:sz w:val="24"/>
        </w:rPr>
        <w:t>pidana</w:t>
      </w:r>
      <w:r>
        <w:rPr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pelaku</w:t>
      </w:r>
      <w:r>
        <w:rPr>
          <w:spacing w:val="1"/>
          <w:sz w:val="24"/>
        </w:rPr>
        <w:t xml:space="preserve"> </w:t>
      </w:r>
      <w:r>
        <w:rPr>
          <w:sz w:val="24"/>
        </w:rPr>
        <w:t>perkosaan</w:t>
      </w:r>
      <w:r>
        <w:rPr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kandung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Pengadilan</w:t>
      </w:r>
      <w:r>
        <w:rPr>
          <w:spacing w:val="1"/>
          <w:sz w:val="24"/>
        </w:rPr>
        <w:t xml:space="preserve"> </w:t>
      </w:r>
      <w:r>
        <w:rPr>
          <w:sz w:val="24"/>
        </w:rPr>
        <w:t>Negeri</w:t>
      </w:r>
      <w:r>
        <w:rPr>
          <w:spacing w:val="1"/>
          <w:sz w:val="24"/>
        </w:rPr>
        <w:t xml:space="preserve"> </w:t>
      </w:r>
      <w:r>
        <w:rPr>
          <w:sz w:val="24"/>
        </w:rPr>
        <w:t>Majalengka</w:t>
      </w:r>
      <w:r>
        <w:rPr>
          <w:spacing w:val="2"/>
          <w:sz w:val="24"/>
        </w:rPr>
        <w:t xml:space="preserve"> </w:t>
      </w:r>
      <w:r>
        <w:rPr>
          <w:sz w:val="24"/>
        </w:rPr>
        <w:t>Perkara</w:t>
      </w:r>
      <w:r>
        <w:rPr>
          <w:spacing w:val="1"/>
          <w:sz w:val="24"/>
        </w:rPr>
        <w:t xml:space="preserve"> </w:t>
      </w:r>
      <w:r>
        <w:rPr>
          <w:sz w:val="24"/>
        </w:rPr>
        <w:t>Nomor:</w:t>
      </w:r>
      <w:r>
        <w:rPr>
          <w:spacing w:val="-8"/>
          <w:sz w:val="24"/>
        </w:rPr>
        <w:t xml:space="preserve"> </w:t>
      </w:r>
      <w:r>
        <w:rPr>
          <w:sz w:val="24"/>
        </w:rPr>
        <w:t>245/Pid.SUS/2021/PN.Mjl?</w:t>
      </w:r>
    </w:p>
    <w:p>
      <w:pPr>
        <w:pStyle w:val="6"/>
        <w:spacing w:before="5"/>
      </w:pPr>
    </w:p>
    <w:p>
      <w:pPr>
        <w:pStyle w:val="2"/>
        <w:numPr>
          <w:ilvl w:val="0"/>
          <w:numId w:val="6"/>
        </w:numPr>
        <w:tabs>
          <w:tab w:val="left" w:pos="1013"/>
        </w:tabs>
        <w:spacing w:before="0" w:after="0" w:line="240" w:lineRule="auto"/>
        <w:ind w:left="1013" w:right="0" w:hanging="425"/>
        <w:jc w:val="both"/>
      </w:pPr>
      <w:bookmarkStart w:id="11" w:name="_bookmark10"/>
      <w:bookmarkEnd w:id="11"/>
      <w:bookmarkStart w:id="12" w:name="_bookmark10"/>
      <w:bookmarkEnd w:id="12"/>
      <w:r>
        <w:t>Tujuan</w:t>
      </w:r>
      <w:r>
        <w:rPr>
          <w:spacing w:val="-5"/>
        </w:rPr>
        <w:t xml:space="preserve"> </w:t>
      </w:r>
      <w:r>
        <w:t>Penelitian</w:t>
      </w:r>
    </w:p>
    <w:p>
      <w:pPr>
        <w:pStyle w:val="6"/>
        <w:spacing w:before="8"/>
        <w:rPr>
          <w:b/>
          <w:sz w:val="23"/>
        </w:rPr>
      </w:pPr>
    </w:p>
    <w:p>
      <w:pPr>
        <w:pStyle w:val="6"/>
        <w:spacing w:line="480" w:lineRule="auto"/>
        <w:ind w:left="1013" w:right="1708" w:firstLine="568"/>
        <w:jc w:val="both"/>
      </w:pPr>
      <w:r>
        <w:t>Berdasarkan rumusan masalah diatas, maka tujuan dari penelitian ini</w:t>
      </w:r>
      <w:r>
        <w:rPr>
          <w:spacing w:val="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 berikut :</w:t>
      </w:r>
    </w:p>
    <w:p>
      <w:pPr>
        <w:pStyle w:val="12"/>
        <w:numPr>
          <w:ilvl w:val="1"/>
          <w:numId w:val="6"/>
        </w:numPr>
        <w:tabs>
          <w:tab w:val="left" w:pos="1297"/>
        </w:tabs>
        <w:spacing w:before="0" w:after="0" w:line="480" w:lineRule="auto"/>
        <w:ind w:left="1297" w:right="1697" w:hanging="280"/>
        <w:jc w:val="both"/>
        <w:rPr>
          <w:sz w:val="24"/>
        </w:rPr>
      </w:pPr>
      <w:r>
        <w:rPr>
          <w:sz w:val="24"/>
        </w:rPr>
        <w:t>Untuk mengetahui dan menganalisis penerapan hukum pidana Perkosaan</w:t>
      </w:r>
      <w:r>
        <w:rPr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Kandung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Pengadilan</w:t>
      </w:r>
      <w:r>
        <w:rPr>
          <w:spacing w:val="1"/>
          <w:sz w:val="24"/>
        </w:rPr>
        <w:t xml:space="preserve"> </w:t>
      </w:r>
      <w:r>
        <w:rPr>
          <w:sz w:val="24"/>
        </w:rPr>
        <w:t>Negeri</w:t>
      </w:r>
      <w:r>
        <w:rPr>
          <w:spacing w:val="1"/>
          <w:sz w:val="24"/>
        </w:rPr>
        <w:t xml:space="preserve"> </w:t>
      </w:r>
      <w:r>
        <w:rPr>
          <w:sz w:val="24"/>
        </w:rPr>
        <w:t>Majalengka</w:t>
      </w:r>
      <w:r>
        <w:rPr>
          <w:spacing w:val="1"/>
          <w:sz w:val="24"/>
        </w:rPr>
        <w:t xml:space="preserve"> </w:t>
      </w:r>
      <w:r>
        <w:rPr>
          <w:sz w:val="24"/>
        </w:rPr>
        <w:t>Perkara</w:t>
      </w:r>
      <w:r>
        <w:rPr>
          <w:spacing w:val="1"/>
          <w:sz w:val="24"/>
        </w:rPr>
        <w:t xml:space="preserve"> </w:t>
      </w:r>
      <w:r>
        <w:rPr>
          <w:sz w:val="24"/>
        </w:rPr>
        <w:t>Nomor:</w:t>
      </w:r>
      <w:r>
        <w:rPr>
          <w:spacing w:val="-8"/>
          <w:sz w:val="24"/>
        </w:rPr>
        <w:t xml:space="preserve"> </w:t>
      </w:r>
      <w:r>
        <w:rPr>
          <w:sz w:val="24"/>
        </w:rPr>
        <w:t>245/Pid.SUS/2021/PN.Mjl.</w:t>
      </w:r>
    </w:p>
    <w:p>
      <w:pPr>
        <w:pStyle w:val="12"/>
        <w:numPr>
          <w:ilvl w:val="1"/>
          <w:numId w:val="6"/>
        </w:numPr>
        <w:tabs>
          <w:tab w:val="left" w:pos="1297"/>
        </w:tabs>
        <w:spacing w:before="1" w:after="0" w:line="480" w:lineRule="auto"/>
        <w:ind w:left="1297" w:right="1698" w:hanging="280"/>
        <w:jc w:val="both"/>
        <w:rPr>
          <w:sz w:val="24"/>
        </w:rPr>
      </w:pP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mengetahui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menganalisis</w:t>
      </w:r>
      <w:r>
        <w:rPr>
          <w:spacing w:val="1"/>
          <w:sz w:val="24"/>
        </w:rPr>
        <w:t xml:space="preserve"> </w:t>
      </w:r>
      <w:r>
        <w:rPr>
          <w:sz w:val="24"/>
        </w:rPr>
        <w:t>dasar</w:t>
      </w:r>
      <w:r>
        <w:rPr>
          <w:spacing w:val="1"/>
          <w:sz w:val="24"/>
        </w:rPr>
        <w:t xml:space="preserve"> </w:t>
      </w:r>
      <w:r>
        <w:rPr>
          <w:sz w:val="24"/>
        </w:rPr>
        <w:t>pertimbangan</w:t>
      </w:r>
      <w:r>
        <w:rPr>
          <w:spacing w:val="1"/>
          <w:sz w:val="24"/>
        </w:rPr>
        <w:t xml:space="preserve"> </w:t>
      </w:r>
      <w:r>
        <w:rPr>
          <w:sz w:val="24"/>
        </w:rPr>
        <w:t>hakim</w:t>
      </w:r>
      <w:r>
        <w:rPr>
          <w:spacing w:val="-57"/>
          <w:sz w:val="24"/>
        </w:rPr>
        <w:t xml:space="preserve"> </w:t>
      </w:r>
      <w:r>
        <w:rPr>
          <w:sz w:val="24"/>
        </w:rPr>
        <w:t>menjatuhkan</w:t>
      </w:r>
      <w:r>
        <w:rPr>
          <w:spacing w:val="1"/>
          <w:sz w:val="24"/>
        </w:rPr>
        <w:t xml:space="preserve"> </w:t>
      </w:r>
      <w:r>
        <w:rPr>
          <w:sz w:val="24"/>
        </w:rPr>
        <w:t>sanksi</w:t>
      </w:r>
      <w:r>
        <w:rPr>
          <w:spacing w:val="1"/>
          <w:sz w:val="24"/>
        </w:rPr>
        <w:t xml:space="preserve"> </w:t>
      </w:r>
      <w:r>
        <w:rPr>
          <w:sz w:val="24"/>
        </w:rPr>
        <w:t>pidana</w:t>
      </w:r>
      <w:r>
        <w:rPr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pelaku</w:t>
      </w:r>
      <w:r>
        <w:rPr>
          <w:spacing w:val="1"/>
          <w:sz w:val="24"/>
        </w:rPr>
        <w:t xml:space="preserve"> </w:t>
      </w:r>
      <w:r>
        <w:rPr>
          <w:sz w:val="24"/>
        </w:rPr>
        <w:t>perkosaan</w:t>
      </w:r>
      <w:r>
        <w:rPr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kandung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Pengadilan</w:t>
      </w:r>
      <w:r>
        <w:rPr>
          <w:spacing w:val="1"/>
          <w:sz w:val="24"/>
        </w:rPr>
        <w:t xml:space="preserve"> </w:t>
      </w:r>
      <w:r>
        <w:rPr>
          <w:sz w:val="24"/>
        </w:rPr>
        <w:t>Negeri</w:t>
      </w:r>
      <w:r>
        <w:rPr>
          <w:spacing w:val="1"/>
          <w:sz w:val="24"/>
        </w:rPr>
        <w:t xml:space="preserve"> </w:t>
      </w:r>
      <w:r>
        <w:rPr>
          <w:sz w:val="24"/>
        </w:rPr>
        <w:t>Majalengka</w:t>
      </w:r>
      <w:r>
        <w:rPr>
          <w:spacing w:val="1"/>
          <w:sz w:val="24"/>
        </w:rPr>
        <w:t xml:space="preserve"> </w:t>
      </w:r>
      <w:r>
        <w:rPr>
          <w:sz w:val="24"/>
        </w:rPr>
        <w:t>Perkara</w:t>
      </w:r>
      <w:r>
        <w:rPr>
          <w:spacing w:val="1"/>
          <w:sz w:val="24"/>
        </w:rPr>
        <w:t xml:space="preserve"> </w:t>
      </w:r>
      <w:r>
        <w:rPr>
          <w:sz w:val="24"/>
        </w:rPr>
        <w:t>Nomor:</w:t>
      </w:r>
      <w:r>
        <w:rPr>
          <w:spacing w:val="1"/>
          <w:sz w:val="24"/>
        </w:rPr>
        <w:t xml:space="preserve"> </w:t>
      </w:r>
      <w:r>
        <w:rPr>
          <w:sz w:val="24"/>
        </w:rPr>
        <w:t>245/Pid.SUS/2021/PN.Mjl.</w:t>
      </w:r>
    </w:p>
    <w:p>
      <w:pPr>
        <w:spacing w:after="0" w:line="480" w:lineRule="auto"/>
        <w:jc w:val="both"/>
        <w:rPr>
          <w:sz w:val="24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2"/>
        <w:numPr>
          <w:ilvl w:val="0"/>
          <w:numId w:val="6"/>
        </w:numPr>
        <w:tabs>
          <w:tab w:val="left" w:pos="1013"/>
        </w:tabs>
        <w:spacing w:before="208" w:after="0" w:line="240" w:lineRule="auto"/>
        <w:ind w:left="1013" w:right="7245" w:hanging="1013"/>
        <w:jc w:val="right"/>
      </w:pPr>
      <w:bookmarkStart w:id="13" w:name="_bookmark11"/>
      <w:bookmarkEnd w:id="13"/>
      <w:bookmarkStart w:id="14" w:name="_bookmark11"/>
      <w:bookmarkEnd w:id="14"/>
      <w:r>
        <w:t>Manfaat</w:t>
      </w:r>
      <w:r>
        <w:rPr>
          <w:spacing w:val="-5"/>
        </w:rPr>
        <w:t xml:space="preserve"> </w:t>
      </w:r>
      <w:r>
        <w:t>Penelitian</w:t>
      </w:r>
    </w:p>
    <w:p>
      <w:pPr>
        <w:pStyle w:val="6"/>
        <w:spacing w:before="8"/>
        <w:rPr>
          <w:b/>
          <w:sz w:val="23"/>
        </w:rPr>
      </w:pPr>
    </w:p>
    <w:p>
      <w:pPr>
        <w:pStyle w:val="12"/>
        <w:numPr>
          <w:ilvl w:val="1"/>
          <w:numId w:val="6"/>
        </w:numPr>
        <w:tabs>
          <w:tab w:val="left" w:pos="360"/>
        </w:tabs>
        <w:spacing w:before="0" w:after="0" w:line="240" w:lineRule="auto"/>
        <w:ind w:left="1377" w:right="7241" w:hanging="1377"/>
        <w:jc w:val="right"/>
        <w:rPr>
          <w:sz w:val="24"/>
        </w:rPr>
      </w:pPr>
      <w:r>
        <w:rPr>
          <w:sz w:val="24"/>
        </w:rPr>
        <w:t>Manfaat</w:t>
      </w:r>
      <w:r>
        <w:rPr>
          <w:spacing w:val="-5"/>
          <w:sz w:val="24"/>
        </w:rPr>
        <w:t xml:space="preserve"> </w:t>
      </w:r>
      <w:r>
        <w:rPr>
          <w:sz w:val="24"/>
        </w:rPr>
        <w:t>Teoritis</w:t>
      </w:r>
    </w:p>
    <w:p>
      <w:pPr>
        <w:pStyle w:val="6"/>
      </w:pPr>
    </w:p>
    <w:p>
      <w:pPr>
        <w:pStyle w:val="6"/>
        <w:spacing w:line="480" w:lineRule="auto"/>
        <w:ind w:left="1441" w:right="1703" w:firstLine="424"/>
        <w:jc w:val="both"/>
      </w:pPr>
      <w: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1265555</wp:posOffset>
            </wp:positionV>
            <wp:extent cx="4064000" cy="3886200"/>
            <wp:effectExtent l="0" t="0" r="0" b="0"/>
            <wp:wrapNone/>
            <wp:docPr id="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Penelitian</w:t>
      </w:r>
      <w:r>
        <w:rPr>
          <w:spacing w:val="1"/>
        </w:rPr>
        <w:t xml:space="preserve"> </w:t>
      </w:r>
      <w:r>
        <w:t>diharapkan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sumbangan</w:t>
      </w:r>
      <w:r>
        <w:rPr>
          <w:spacing w:val="1"/>
        </w:rPr>
        <w:t xml:space="preserve"> </w:t>
      </w:r>
      <w:r>
        <w:t>pemikiran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rangka</w:t>
      </w:r>
      <w:r>
        <w:rPr>
          <w:spacing w:val="1"/>
        </w:rPr>
        <w:t xml:space="preserve"> </w:t>
      </w:r>
      <w:r>
        <w:t>pembangunan</w:t>
      </w:r>
      <w:r>
        <w:rPr>
          <w:spacing w:val="1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khususnya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Pertimbangan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Tindak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Pemerkosaan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Kandung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Pengadilan</w:t>
      </w:r>
      <w:r>
        <w:rPr>
          <w:spacing w:val="1"/>
        </w:rPr>
        <w:t xml:space="preserve"> </w:t>
      </w:r>
      <w:r>
        <w:t>Negeri</w:t>
      </w:r>
      <w:r>
        <w:rPr>
          <w:spacing w:val="1"/>
        </w:rPr>
        <w:t xml:space="preserve"> </w:t>
      </w:r>
      <w:r>
        <w:t>Majalengka.</w:t>
      </w:r>
    </w:p>
    <w:p>
      <w:pPr>
        <w:pStyle w:val="12"/>
        <w:numPr>
          <w:ilvl w:val="1"/>
          <w:numId w:val="6"/>
        </w:numPr>
        <w:tabs>
          <w:tab w:val="left" w:pos="1377"/>
        </w:tabs>
        <w:spacing w:before="1" w:after="0" w:line="240" w:lineRule="auto"/>
        <w:ind w:left="1377" w:right="0" w:hanging="361"/>
        <w:jc w:val="both"/>
        <w:rPr>
          <w:sz w:val="24"/>
        </w:rPr>
      </w:pPr>
      <w:r>
        <w:rPr>
          <w:sz w:val="24"/>
        </w:rPr>
        <w:t>Manfaat</w:t>
      </w:r>
      <w:r>
        <w:rPr>
          <w:spacing w:val="-2"/>
          <w:sz w:val="24"/>
        </w:rPr>
        <w:t xml:space="preserve"> </w:t>
      </w:r>
      <w:r>
        <w:rPr>
          <w:sz w:val="24"/>
        </w:rPr>
        <w:t>Praktis</w:t>
      </w:r>
    </w:p>
    <w:p>
      <w:pPr>
        <w:pStyle w:val="6"/>
      </w:pPr>
    </w:p>
    <w:p>
      <w:pPr>
        <w:pStyle w:val="12"/>
        <w:numPr>
          <w:ilvl w:val="2"/>
          <w:numId w:val="6"/>
        </w:numPr>
        <w:tabs>
          <w:tab w:val="left" w:pos="1865"/>
        </w:tabs>
        <w:spacing w:before="0" w:after="0" w:line="480" w:lineRule="auto"/>
        <w:ind w:left="1865" w:right="1703" w:hanging="424"/>
        <w:jc w:val="both"/>
        <w:rPr>
          <w:sz w:val="24"/>
        </w:rPr>
      </w:pPr>
      <w:r>
        <w:rPr>
          <w:sz w:val="24"/>
        </w:rPr>
        <w:t>Sebagai bahan masukan bagi aparat penegak hukum yaitu hakim,</w:t>
      </w:r>
      <w:r>
        <w:rPr>
          <w:spacing w:val="1"/>
          <w:sz w:val="24"/>
        </w:rPr>
        <w:t xml:space="preserve"> </w:t>
      </w:r>
      <w:r>
        <w:rPr>
          <w:sz w:val="24"/>
        </w:rPr>
        <w:t>jaksa,</w:t>
      </w:r>
      <w:r>
        <w:rPr>
          <w:spacing w:val="1"/>
          <w:sz w:val="24"/>
        </w:rPr>
        <w:t xml:space="preserve"> </w:t>
      </w:r>
      <w:r>
        <w:rPr>
          <w:sz w:val="24"/>
        </w:rPr>
        <w:t>polisi,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advokat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melaksanakan</w:t>
      </w:r>
      <w:r>
        <w:rPr>
          <w:spacing w:val="1"/>
          <w:sz w:val="24"/>
        </w:rPr>
        <w:t xml:space="preserve"> </w:t>
      </w:r>
      <w:r>
        <w:rPr>
          <w:sz w:val="24"/>
        </w:rPr>
        <w:t>tugas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kewajibannya</w:t>
      </w:r>
      <w:r>
        <w:rPr>
          <w:spacing w:val="1"/>
          <w:sz w:val="24"/>
        </w:rPr>
        <w:t xml:space="preserve"> </w:t>
      </w:r>
      <w:r>
        <w:rPr>
          <w:sz w:val="24"/>
        </w:rPr>
        <w:t>sebagai</w:t>
      </w:r>
      <w:r>
        <w:rPr>
          <w:spacing w:val="1"/>
          <w:sz w:val="24"/>
        </w:rPr>
        <w:t xml:space="preserve"> </w:t>
      </w:r>
      <w:r>
        <w:rPr>
          <w:sz w:val="24"/>
        </w:rPr>
        <w:t>penegak</w:t>
      </w:r>
      <w:r>
        <w:rPr>
          <w:spacing w:val="1"/>
          <w:sz w:val="24"/>
        </w:rPr>
        <w:t xml:space="preserve"> </w:t>
      </w:r>
      <w:r>
        <w:rPr>
          <w:sz w:val="24"/>
        </w:rPr>
        <w:t>hukum</w:t>
      </w:r>
      <w:r>
        <w:rPr>
          <w:spacing w:val="1"/>
          <w:sz w:val="24"/>
        </w:rPr>
        <w:t xml:space="preserve"> </w:t>
      </w:r>
      <w:r>
        <w:rPr>
          <w:sz w:val="24"/>
        </w:rPr>
        <w:t>terutama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menyelesaikan</w:t>
      </w:r>
      <w:r>
        <w:rPr>
          <w:spacing w:val="1"/>
          <w:sz w:val="24"/>
        </w:rPr>
        <w:t xml:space="preserve"> </w:t>
      </w:r>
      <w:r>
        <w:rPr>
          <w:sz w:val="24"/>
        </w:rPr>
        <w:t>kasus-kasus</w:t>
      </w:r>
      <w:r>
        <w:rPr>
          <w:spacing w:val="1"/>
          <w:sz w:val="24"/>
        </w:rPr>
        <w:t xml:space="preserve"> </w:t>
      </w:r>
      <w:r>
        <w:rPr>
          <w:sz w:val="24"/>
        </w:rPr>
        <w:t>pidana</w:t>
      </w:r>
      <w:r>
        <w:rPr>
          <w:spacing w:val="1"/>
          <w:sz w:val="24"/>
        </w:rPr>
        <w:t xml:space="preserve"> </w:t>
      </w:r>
      <w:r>
        <w:rPr>
          <w:sz w:val="24"/>
        </w:rPr>
        <w:t>persetubuhan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60"/>
          <w:sz w:val="24"/>
        </w:rPr>
        <w:t xml:space="preserve"> </w:t>
      </w:r>
      <w:r>
        <w:rPr>
          <w:sz w:val="24"/>
        </w:rPr>
        <w:t>dilakukan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-1"/>
          <w:sz w:val="24"/>
        </w:rPr>
        <w:t xml:space="preserve"> </w:t>
      </w:r>
      <w:r>
        <w:rPr>
          <w:sz w:val="24"/>
        </w:rPr>
        <w:t>ayah kandung</w:t>
      </w:r>
      <w:r>
        <w:rPr>
          <w:spacing w:val="-5"/>
          <w:sz w:val="24"/>
        </w:rPr>
        <w:t xml:space="preserve"> </w:t>
      </w:r>
      <w:r>
        <w:rPr>
          <w:sz w:val="24"/>
        </w:rPr>
        <w:t>terhadap anak kandung.</w:t>
      </w:r>
    </w:p>
    <w:p>
      <w:pPr>
        <w:pStyle w:val="12"/>
        <w:numPr>
          <w:ilvl w:val="2"/>
          <w:numId w:val="6"/>
        </w:numPr>
        <w:tabs>
          <w:tab w:val="left" w:pos="1865"/>
        </w:tabs>
        <w:spacing w:before="1" w:after="0" w:line="480" w:lineRule="auto"/>
        <w:ind w:left="1865" w:right="1704" w:hanging="424"/>
        <w:jc w:val="both"/>
        <w:rPr>
          <w:sz w:val="24"/>
        </w:rPr>
      </w:pPr>
      <w:r>
        <w:rPr>
          <w:sz w:val="24"/>
        </w:rPr>
        <w:t>Memberikan</w:t>
      </w:r>
      <w:r>
        <w:rPr>
          <w:spacing w:val="1"/>
          <w:sz w:val="24"/>
        </w:rPr>
        <w:t xml:space="preserve"> </w:t>
      </w:r>
      <w:r>
        <w:rPr>
          <w:sz w:val="24"/>
        </w:rPr>
        <w:t>informasi</w:t>
      </w:r>
      <w:r>
        <w:rPr>
          <w:spacing w:val="1"/>
          <w:sz w:val="24"/>
        </w:rPr>
        <w:t xml:space="preserve"> </w:t>
      </w:r>
      <w:r>
        <w:rPr>
          <w:sz w:val="24"/>
        </w:rPr>
        <w:t>kepada</w:t>
      </w:r>
      <w:r>
        <w:rPr>
          <w:spacing w:val="1"/>
          <w:sz w:val="24"/>
        </w:rPr>
        <w:t xml:space="preserve"> </w:t>
      </w:r>
      <w:r>
        <w:rPr>
          <w:sz w:val="24"/>
        </w:rPr>
        <w:t>masyarakat,</w:t>
      </w:r>
      <w:r>
        <w:rPr>
          <w:spacing w:val="1"/>
          <w:sz w:val="24"/>
        </w:rPr>
        <w:t xml:space="preserve"> </w:t>
      </w:r>
      <w:r>
        <w:rPr>
          <w:sz w:val="24"/>
        </w:rPr>
        <w:t>bahwa</w:t>
      </w:r>
      <w:r>
        <w:rPr>
          <w:spacing w:val="1"/>
          <w:sz w:val="24"/>
        </w:rPr>
        <w:t xml:space="preserve"> </w:t>
      </w:r>
      <w:r>
        <w:rPr>
          <w:sz w:val="24"/>
        </w:rPr>
        <w:t>perlindungan</w:t>
      </w:r>
      <w:r>
        <w:rPr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korban</w:t>
      </w:r>
      <w:r>
        <w:rPr>
          <w:spacing w:val="1"/>
          <w:sz w:val="24"/>
        </w:rPr>
        <w:t xml:space="preserve"> </w:t>
      </w:r>
      <w:r>
        <w:rPr>
          <w:sz w:val="24"/>
        </w:rPr>
        <w:t>yaitu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diberikan</w:t>
      </w:r>
      <w:r>
        <w:rPr>
          <w:spacing w:val="1"/>
          <w:sz w:val="24"/>
        </w:rPr>
        <w:t xml:space="preserve"> </w:t>
      </w:r>
      <w:r>
        <w:rPr>
          <w:sz w:val="24"/>
        </w:rPr>
        <w:t>secara</w:t>
      </w:r>
      <w:r>
        <w:rPr>
          <w:spacing w:val="1"/>
          <w:sz w:val="24"/>
        </w:rPr>
        <w:t xml:space="preserve"> </w:t>
      </w:r>
      <w:r>
        <w:rPr>
          <w:sz w:val="24"/>
        </w:rPr>
        <w:t>penuh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pemerintah,</w:t>
      </w:r>
      <w:r>
        <w:rPr>
          <w:spacing w:val="-1"/>
          <w:sz w:val="24"/>
        </w:rPr>
        <w:t xml:space="preserve"> </w:t>
      </w:r>
      <w:r>
        <w:rPr>
          <w:sz w:val="24"/>
        </w:rPr>
        <w:t>sebagaimana</w:t>
      </w:r>
      <w:r>
        <w:rPr>
          <w:spacing w:val="-3"/>
          <w:sz w:val="24"/>
        </w:rPr>
        <w:t xml:space="preserve"> </w:t>
      </w:r>
      <w:r>
        <w:rPr>
          <w:sz w:val="24"/>
        </w:rPr>
        <w:t>telah</w:t>
      </w:r>
      <w:r>
        <w:rPr>
          <w:spacing w:val="-1"/>
          <w:sz w:val="24"/>
        </w:rPr>
        <w:t xml:space="preserve"> </w:t>
      </w:r>
      <w:r>
        <w:rPr>
          <w:sz w:val="24"/>
        </w:rPr>
        <w:t>diatur</w:t>
      </w:r>
      <w:r>
        <w:rPr>
          <w:spacing w:val="-1"/>
          <w:sz w:val="24"/>
        </w:rPr>
        <w:t xml:space="preserve"> </w:t>
      </w:r>
      <w:r>
        <w:rPr>
          <w:sz w:val="24"/>
        </w:rPr>
        <w:t>oleh</w:t>
      </w:r>
      <w:r>
        <w:rPr>
          <w:spacing w:val="-5"/>
          <w:sz w:val="24"/>
        </w:rPr>
        <w:t xml:space="preserve"> </w:t>
      </w:r>
      <w:r>
        <w:rPr>
          <w:sz w:val="24"/>
        </w:rPr>
        <w:t>undang-undang.</w:t>
      </w:r>
    </w:p>
    <w:p>
      <w:pPr>
        <w:pStyle w:val="12"/>
        <w:numPr>
          <w:ilvl w:val="2"/>
          <w:numId w:val="6"/>
        </w:numPr>
        <w:tabs>
          <w:tab w:val="left" w:pos="1865"/>
        </w:tabs>
        <w:spacing w:before="0" w:after="0" w:line="480" w:lineRule="auto"/>
        <w:ind w:left="1865" w:right="1705" w:hanging="424"/>
        <w:jc w:val="both"/>
        <w:rPr>
          <w:sz w:val="24"/>
        </w:rPr>
      </w:pPr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sz w:val="24"/>
        </w:rPr>
        <w:t>penelitian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memberikan</w:t>
      </w:r>
      <w:r>
        <w:rPr>
          <w:spacing w:val="1"/>
          <w:sz w:val="24"/>
        </w:rPr>
        <w:t xml:space="preserve"> </w:t>
      </w:r>
      <w:r>
        <w:rPr>
          <w:sz w:val="24"/>
        </w:rPr>
        <w:t>sumbangan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saran</w:t>
      </w:r>
      <w:r>
        <w:rPr>
          <w:spacing w:val="-57"/>
          <w:sz w:val="24"/>
        </w:rPr>
        <w:t xml:space="preserve"> </w:t>
      </w:r>
      <w:r>
        <w:rPr>
          <w:sz w:val="24"/>
        </w:rPr>
        <w:t>pemikiran untuk perkembangan hukum nasional, khususnya dalam</w:t>
      </w:r>
      <w:r>
        <w:rPr>
          <w:spacing w:val="1"/>
          <w:sz w:val="24"/>
        </w:rPr>
        <w:t xml:space="preserve"> </w:t>
      </w:r>
      <w:r>
        <w:rPr>
          <w:sz w:val="24"/>
        </w:rPr>
        <w:t>praktek</w:t>
      </w:r>
      <w:r>
        <w:rPr>
          <w:spacing w:val="1"/>
          <w:sz w:val="24"/>
        </w:rPr>
        <w:t xml:space="preserve"> </w:t>
      </w:r>
      <w:r>
        <w:rPr>
          <w:sz w:val="24"/>
        </w:rPr>
        <w:t>pelaksanaan</w:t>
      </w:r>
      <w:r>
        <w:rPr>
          <w:spacing w:val="1"/>
          <w:sz w:val="24"/>
        </w:rPr>
        <w:t xml:space="preserve"> </w:t>
      </w:r>
      <w:r>
        <w:rPr>
          <w:sz w:val="24"/>
        </w:rPr>
        <w:t>Hukum</w:t>
      </w:r>
      <w:r>
        <w:rPr>
          <w:spacing w:val="1"/>
          <w:sz w:val="24"/>
        </w:rPr>
        <w:t xml:space="preserve"> </w:t>
      </w:r>
      <w:r>
        <w:rPr>
          <w:sz w:val="24"/>
        </w:rPr>
        <w:t>Pidana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berkaitan</w:t>
      </w:r>
      <w:r>
        <w:rPr>
          <w:spacing w:val="6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Kejahatan</w:t>
      </w:r>
      <w:r>
        <w:rPr>
          <w:spacing w:val="-1"/>
          <w:sz w:val="24"/>
        </w:rPr>
        <w:t xml:space="preserve"> </w:t>
      </w:r>
      <w:r>
        <w:rPr>
          <w:sz w:val="24"/>
        </w:rPr>
        <w:t>seksual terhadap anak-anak.</w:t>
      </w:r>
    </w:p>
    <w:p>
      <w:pPr>
        <w:spacing w:after="0" w:line="480" w:lineRule="auto"/>
        <w:jc w:val="both"/>
        <w:rPr>
          <w:sz w:val="24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2"/>
        <w:numPr>
          <w:ilvl w:val="0"/>
          <w:numId w:val="6"/>
        </w:numPr>
        <w:tabs>
          <w:tab w:val="left" w:pos="1013"/>
        </w:tabs>
        <w:spacing w:before="208" w:after="0" w:line="240" w:lineRule="auto"/>
        <w:ind w:left="1013" w:right="0" w:hanging="425"/>
        <w:jc w:val="both"/>
      </w:pPr>
      <w:bookmarkStart w:id="15" w:name="_bookmark12"/>
      <w:bookmarkEnd w:id="15"/>
      <w:bookmarkStart w:id="16" w:name="_bookmark12"/>
      <w:bookmarkEnd w:id="16"/>
      <w:r>
        <w:t>Kerangka</w:t>
      </w:r>
      <w:r>
        <w:rPr>
          <w:spacing w:val="-14"/>
        </w:rPr>
        <w:t xml:space="preserve"> </w:t>
      </w:r>
      <w:r>
        <w:t>Konseptual</w:t>
      </w:r>
    </w:p>
    <w:p>
      <w:pPr>
        <w:pStyle w:val="6"/>
        <w:spacing w:before="8"/>
        <w:rPr>
          <w:b/>
          <w:sz w:val="23"/>
        </w:rPr>
      </w:pPr>
    </w:p>
    <w:p>
      <w:pPr>
        <w:pStyle w:val="12"/>
        <w:numPr>
          <w:ilvl w:val="1"/>
          <w:numId w:val="6"/>
        </w:numPr>
        <w:tabs>
          <w:tab w:val="left" w:pos="1441"/>
        </w:tabs>
        <w:spacing w:before="0" w:after="0" w:line="480" w:lineRule="auto"/>
        <w:ind w:left="1441" w:right="1691" w:hanging="424"/>
        <w:jc w:val="both"/>
        <w:rPr>
          <w:sz w:val="24"/>
        </w:rPr>
      </w:pPr>
      <w:r>
        <w:rPr>
          <w:sz w:val="24"/>
        </w:rPr>
        <w:t>Analisis adalah kegiatan merangkum sejumlah data besar yang masih</w:t>
      </w:r>
      <w:r>
        <w:rPr>
          <w:spacing w:val="1"/>
          <w:sz w:val="24"/>
        </w:rPr>
        <w:t xml:space="preserve"> </w:t>
      </w:r>
      <w:r>
        <w:rPr>
          <w:sz w:val="24"/>
        </w:rPr>
        <w:t>mentah</w:t>
      </w:r>
      <w:r>
        <w:rPr>
          <w:spacing w:val="1"/>
          <w:sz w:val="24"/>
        </w:rPr>
        <w:t xml:space="preserve"> </w:t>
      </w:r>
      <w:r>
        <w:rPr>
          <w:sz w:val="24"/>
        </w:rPr>
        <w:t>kemudian</w:t>
      </w:r>
      <w:r>
        <w:rPr>
          <w:spacing w:val="1"/>
          <w:sz w:val="24"/>
        </w:rPr>
        <w:t xml:space="preserve"> </w:t>
      </w:r>
      <w:r>
        <w:rPr>
          <w:sz w:val="24"/>
        </w:rPr>
        <w:t>mengelompokkan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memisahkan</w:t>
      </w:r>
      <w:r>
        <w:rPr>
          <w:spacing w:val="1"/>
          <w:sz w:val="24"/>
        </w:rPr>
        <w:t xml:space="preserve"> </w:t>
      </w:r>
      <w:r>
        <w:rPr>
          <w:sz w:val="24"/>
        </w:rPr>
        <w:t>komponen-</w:t>
      </w:r>
      <w:r>
        <w:rPr>
          <w:spacing w:val="1"/>
          <w:sz w:val="24"/>
        </w:rPr>
        <w:t xml:space="preserve"> </w:t>
      </w:r>
      <w:r>
        <w:rPr>
          <w:sz w:val="24"/>
        </w:rPr>
        <w:t>komponen</w:t>
      </w:r>
      <w:r>
        <w:rPr>
          <w:spacing w:val="1"/>
          <w:sz w:val="24"/>
        </w:rPr>
        <w:t xml:space="preserve"> </w:t>
      </w:r>
      <w:r>
        <w:rPr>
          <w:sz w:val="24"/>
        </w:rPr>
        <w:t>serta</w:t>
      </w:r>
      <w:r>
        <w:rPr>
          <w:spacing w:val="1"/>
          <w:sz w:val="24"/>
        </w:rPr>
        <w:t xml:space="preserve"> </w:t>
      </w:r>
      <w:r>
        <w:rPr>
          <w:sz w:val="24"/>
        </w:rPr>
        <w:t>bagian-bagian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relevan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61"/>
          <w:sz w:val="24"/>
        </w:rPr>
        <w:t xml:space="preserve"> </w:t>
      </w:r>
      <w:r>
        <w:rPr>
          <w:sz w:val="24"/>
        </w:rPr>
        <w:t>kemudian</w:t>
      </w:r>
      <w:r>
        <w:rPr>
          <w:spacing w:val="1"/>
          <w:sz w:val="24"/>
        </w:rPr>
        <w:t xml:space="preserve"> </w:t>
      </w:r>
      <w:r>
        <w:rPr>
          <w:sz w:val="24"/>
        </w:rPr>
        <w:t>mengkaitkan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dihimpun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menjawab</w:t>
      </w:r>
      <w:r>
        <w:rPr>
          <w:spacing w:val="1"/>
          <w:sz w:val="24"/>
        </w:rPr>
        <w:t xml:space="preserve"> </w:t>
      </w:r>
      <w:r>
        <w:rPr>
          <w:sz w:val="24"/>
        </w:rPr>
        <w:t>permasalahan.</w:t>
      </w:r>
      <w:r>
        <w:rPr>
          <w:spacing w:val="1"/>
          <w:sz w:val="24"/>
        </w:rPr>
        <w:t xml:space="preserve"> </w:t>
      </w:r>
      <w:r>
        <w:rPr>
          <w:sz w:val="24"/>
        </w:rPr>
        <w:t>Ananlisis</w:t>
      </w:r>
      <w:r>
        <w:rPr>
          <w:spacing w:val="1"/>
          <w:sz w:val="24"/>
        </w:rPr>
        <w:t xml:space="preserve"> </w:t>
      </w:r>
      <w:r>
        <w:rPr>
          <w:sz w:val="24"/>
        </w:rPr>
        <w:t>merupakan</w:t>
      </w:r>
      <w:r>
        <w:rPr>
          <w:spacing w:val="1"/>
          <w:sz w:val="24"/>
        </w:rPr>
        <w:t xml:space="preserve"> </w:t>
      </w:r>
      <w:r>
        <w:rPr>
          <w:sz w:val="24"/>
        </w:rPr>
        <w:t>usaha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sz w:val="24"/>
        </w:rPr>
        <w:t>analisis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dipelajari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diterjemeahkan</w:t>
      </w:r>
      <w:r>
        <w:rPr>
          <w:spacing w:val="-1"/>
          <w:sz w:val="24"/>
        </w:rPr>
        <w:t xml:space="preserve"> </w:t>
      </w:r>
      <w:r>
        <w:rPr>
          <w:sz w:val="24"/>
        </w:rPr>
        <w:t>dalam arti.</w:t>
      </w:r>
      <w:r>
        <w:rPr>
          <w:sz w:val="24"/>
          <w:vertAlign w:val="superscript"/>
        </w:rPr>
        <w:t>13</w:t>
      </w:r>
    </w:p>
    <w:p>
      <w:pPr>
        <w:pStyle w:val="6"/>
        <w:spacing w:before="1" w:line="480" w:lineRule="auto"/>
        <w:ind w:left="1441" w:right="1696" w:firstLine="564"/>
        <w:jc w:val="both"/>
      </w:pPr>
      <w:r>
        <w:t>Menurut</w:t>
      </w:r>
      <w:r>
        <w:rPr>
          <w:spacing w:val="1"/>
        </w:rPr>
        <w:t xml:space="preserve"> </w:t>
      </w:r>
      <w:r>
        <w:t>kamus</w:t>
      </w:r>
      <w:r>
        <w:rPr>
          <w:spacing w:val="1"/>
        </w:rPr>
        <w:t xml:space="preserve"> </w:t>
      </w:r>
      <w:r>
        <w:t>besar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“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penguraian suatu pokok atas berbagai bagiannya dan penelaahan bagian</w:t>
      </w:r>
      <w:r>
        <w:rPr>
          <w:spacing w:val="1"/>
        </w:rPr>
        <w:t xml:space="preserve"> </w:t>
      </w:r>
      <w:r>
        <w:t>itu sendiri serta hubungan antara bagian untuk memperoleh pengertian</w:t>
      </w:r>
      <w:r>
        <w:rPr>
          <w:spacing w:val="1"/>
        </w:rPr>
        <w:t xml:space="preserve"> </w:t>
      </w:r>
      <w:r>
        <w:t>yang tepat dan pemahaman arti keseluruhan “. Menurut nana sudjana</w:t>
      </w:r>
      <w:r>
        <w:rPr>
          <w:vertAlign w:val="superscript"/>
        </w:rPr>
        <w:t>14</w:t>
      </w:r>
      <w:r>
        <w:rPr>
          <w:vertAlign w:val="baseline"/>
        </w:rPr>
        <w:t xml:space="preserve"> “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Analisis adalah usaha memilah suatu integritas menjadi unsur-unsur atau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bagian-bagian sehingga jelas hirarkinya dan atau susunannya “. Menurut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Abdul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Majid</w:t>
      </w:r>
      <w:r>
        <w:rPr>
          <w:spacing w:val="1"/>
          <w:vertAlign w:val="baseline"/>
        </w:rPr>
        <w:t xml:space="preserve"> </w:t>
      </w:r>
      <w:r>
        <w:rPr>
          <w:vertAlign w:val="superscript"/>
        </w:rPr>
        <w:t>15</w:t>
      </w:r>
      <w:r>
        <w:rPr>
          <w:vertAlign w:val="baseline"/>
        </w:rPr>
        <w:t>“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Analisis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adalah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(kemampuan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menguraikan)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adalah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menguraikan satuan menjadi unit-unit terpisah, membagi satuan menjadi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sub-sub atau bagian, membedakan antara dua yang sama, memilih dan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mengenai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perbedaan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(diantara beberapa yang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dalam satukesatuan)”.</w:t>
      </w:r>
    </w:p>
    <w:p>
      <w:pPr>
        <w:pStyle w:val="6"/>
        <w:spacing w:before="2" w:line="480" w:lineRule="auto"/>
        <w:ind w:left="1441" w:right="1695" w:firstLine="564"/>
        <w:jc w:val="both"/>
      </w:pPr>
      <w:r>
        <w:t>Dari beberapa pendapat di atas, dapat disimpulkan bahwa analisis</w:t>
      </w:r>
      <w:r>
        <w:rPr>
          <w:spacing w:val="1"/>
        </w:rPr>
        <w:t xml:space="preserve"> </w:t>
      </w:r>
      <w:r>
        <w:t>adalah suatu kegiatan untuk menemukan temuan baru terhadap objek yg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diteliti ataupun diamati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peneliti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menemukan</w:t>
      </w:r>
      <w:r>
        <w:rPr>
          <w:spacing w:val="1"/>
        </w:rPr>
        <w:t xml:space="preserve"> </w:t>
      </w:r>
      <w:r>
        <w:t>bukti-</w:t>
      </w:r>
      <w:r>
        <w:rPr>
          <w:spacing w:val="1"/>
        </w:rPr>
        <w:t xml:space="preserve"> </w:t>
      </w:r>
      <w:r>
        <w:t>bukti</w:t>
      </w:r>
      <w:r>
        <w:rPr>
          <w:spacing w:val="-1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akurat pada</w:t>
      </w:r>
      <w:r>
        <w:rPr>
          <w:spacing w:val="1"/>
        </w:rPr>
        <w:t xml:space="preserve"> </w:t>
      </w:r>
      <w:r>
        <w:t>objek tersebut.</w:t>
      </w:r>
    </w:p>
    <w:p>
      <w:pPr>
        <w:pStyle w:val="6"/>
        <w:spacing w:before="2"/>
        <w:rPr>
          <w:sz w:val="18"/>
        </w:rPr>
      </w:pPr>
      <w:r>
        <w:pict>
          <v:rect id="_x0000_s1047" o:spid="_x0000_s1047" o:spt="1" style="position:absolute;left:0pt;margin-left:113.4pt;margin-top:12.4pt;height:0.75pt;width:144.05pt;mso-position-horizontal-relative:page;mso-wrap-distance-bottom:0pt;mso-wrap-distance-top:0pt;z-index:-25155686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/>
        <w:ind w:left="1156" w:right="0" w:firstLine="0"/>
        <w:jc w:val="left"/>
        <w:rPr>
          <w:sz w:val="20"/>
        </w:rPr>
      </w:pPr>
      <w:r>
        <w:rPr>
          <w:sz w:val="20"/>
          <w:vertAlign w:val="superscript"/>
        </w:rPr>
        <w:t>13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WJS. Poerwadarminta.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2007,</w:t>
      </w:r>
      <w:r>
        <w:rPr>
          <w:spacing w:val="45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Kamus</w:t>
      </w:r>
      <w:r>
        <w:rPr>
          <w:i/>
          <w:spacing w:val="-3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Bahasa</w:t>
      </w:r>
      <w:r>
        <w:rPr>
          <w:i/>
          <w:spacing w:val="-2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Indonesia</w:t>
      </w:r>
      <w:r>
        <w:rPr>
          <w:sz w:val="20"/>
          <w:vertAlign w:val="baseline"/>
        </w:rPr>
        <w:t>, Balai</w:t>
      </w:r>
      <w:r>
        <w:rPr>
          <w:spacing w:val="-4"/>
          <w:sz w:val="20"/>
          <w:vertAlign w:val="baseline"/>
        </w:rPr>
        <w:t xml:space="preserve"> </w:t>
      </w:r>
      <w:r>
        <w:rPr>
          <w:sz w:val="20"/>
          <w:vertAlign w:val="baseline"/>
        </w:rPr>
        <w:t>Pustaka,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Jakarta, hlm.10</w:t>
      </w:r>
    </w:p>
    <w:p>
      <w:pPr>
        <w:spacing w:before="2"/>
        <w:ind w:left="588" w:right="1696" w:firstLine="568"/>
        <w:jc w:val="left"/>
        <w:rPr>
          <w:sz w:val="20"/>
        </w:rPr>
      </w:pPr>
      <w:r>
        <w:rPr>
          <w:sz w:val="20"/>
          <w:vertAlign w:val="superscript"/>
        </w:rPr>
        <w:t>14</w:t>
      </w:r>
      <w:r>
        <w:rPr>
          <w:spacing w:val="32"/>
          <w:sz w:val="20"/>
          <w:vertAlign w:val="baseline"/>
        </w:rPr>
        <w:t xml:space="preserve"> </w:t>
      </w:r>
      <w:r>
        <w:rPr>
          <w:sz w:val="20"/>
          <w:vertAlign w:val="baseline"/>
        </w:rPr>
        <w:t>Sudjana,</w:t>
      </w:r>
      <w:r>
        <w:rPr>
          <w:spacing w:val="32"/>
          <w:sz w:val="20"/>
          <w:vertAlign w:val="baseline"/>
        </w:rPr>
        <w:t xml:space="preserve"> </w:t>
      </w:r>
      <w:r>
        <w:rPr>
          <w:sz w:val="20"/>
          <w:vertAlign w:val="baseline"/>
        </w:rPr>
        <w:t>Nana.</w:t>
      </w:r>
      <w:r>
        <w:rPr>
          <w:spacing w:val="31"/>
          <w:sz w:val="20"/>
          <w:vertAlign w:val="baseline"/>
        </w:rPr>
        <w:t xml:space="preserve"> </w:t>
      </w:r>
      <w:r>
        <w:rPr>
          <w:sz w:val="20"/>
          <w:vertAlign w:val="baseline"/>
        </w:rPr>
        <w:t>2016.</w:t>
      </w:r>
      <w:r>
        <w:rPr>
          <w:spacing w:val="34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Penilaian</w:t>
      </w:r>
      <w:r>
        <w:rPr>
          <w:i/>
          <w:spacing w:val="30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Hasil</w:t>
      </w:r>
      <w:r>
        <w:rPr>
          <w:i/>
          <w:spacing w:val="3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Proses</w:t>
      </w:r>
      <w:r>
        <w:rPr>
          <w:i/>
          <w:spacing w:val="28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Belajar</w:t>
      </w:r>
      <w:r>
        <w:rPr>
          <w:i/>
          <w:spacing w:val="29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Mengajar.</w:t>
      </w:r>
      <w:r>
        <w:rPr>
          <w:i/>
          <w:spacing w:val="35"/>
          <w:sz w:val="20"/>
          <w:vertAlign w:val="baseline"/>
        </w:rPr>
        <w:t xml:space="preserve"> </w:t>
      </w:r>
      <w:r>
        <w:rPr>
          <w:sz w:val="20"/>
          <w:vertAlign w:val="baseline"/>
        </w:rPr>
        <w:t>Remaja</w:t>
      </w:r>
      <w:r>
        <w:rPr>
          <w:spacing w:val="30"/>
          <w:sz w:val="20"/>
          <w:vertAlign w:val="baseline"/>
        </w:rPr>
        <w:t xml:space="preserve"> </w:t>
      </w:r>
      <w:r>
        <w:rPr>
          <w:sz w:val="20"/>
          <w:vertAlign w:val="baseline"/>
        </w:rPr>
        <w:t>Rosdakarya.</w:t>
      </w:r>
      <w:r>
        <w:rPr>
          <w:spacing w:val="-47"/>
          <w:sz w:val="20"/>
          <w:vertAlign w:val="baseline"/>
        </w:rPr>
        <w:t xml:space="preserve"> </w:t>
      </w:r>
      <w:r>
        <w:rPr>
          <w:sz w:val="20"/>
          <w:vertAlign w:val="baseline"/>
        </w:rPr>
        <w:t>Bandung,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  <w:r>
        <w:rPr>
          <w:spacing w:val="5"/>
          <w:sz w:val="20"/>
          <w:vertAlign w:val="baseline"/>
        </w:rPr>
        <w:t xml:space="preserve"> </w:t>
      </w:r>
      <w:r>
        <w:rPr>
          <w:sz w:val="20"/>
          <w:vertAlign w:val="baseline"/>
        </w:rPr>
        <w:t>27</w:t>
      </w:r>
    </w:p>
    <w:p>
      <w:pPr>
        <w:spacing w:before="1"/>
        <w:ind w:left="1156" w:right="0" w:firstLine="0"/>
        <w:jc w:val="left"/>
        <w:rPr>
          <w:sz w:val="20"/>
        </w:rPr>
      </w:pPr>
      <w:r>
        <w:rPr>
          <w:sz w:val="20"/>
          <w:vertAlign w:val="superscript"/>
        </w:rPr>
        <w:t>15</w:t>
      </w:r>
      <w:r>
        <w:rPr>
          <w:sz w:val="20"/>
          <w:vertAlign w:val="baseline"/>
        </w:rPr>
        <w:t xml:space="preserve"> Abdul</w:t>
      </w:r>
      <w:r>
        <w:rPr>
          <w:spacing w:val="-8"/>
          <w:sz w:val="20"/>
          <w:vertAlign w:val="baseline"/>
        </w:rPr>
        <w:t xml:space="preserve"> </w:t>
      </w:r>
      <w:r>
        <w:rPr>
          <w:sz w:val="20"/>
          <w:vertAlign w:val="baseline"/>
        </w:rPr>
        <w:t>Majid.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2013.</w:t>
      </w:r>
      <w:r>
        <w:rPr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Strategi</w:t>
      </w:r>
      <w:r>
        <w:rPr>
          <w:i/>
          <w:spacing w:val="-2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Pembelajaran</w:t>
      </w:r>
      <w:r>
        <w:rPr>
          <w:sz w:val="20"/>
          <w:vertAlign w:val="baseline"/>
        </w:rPr>
        <w:t>. Remaja</w:t>
      </w:r>
      <w:r>
        <w:rPr>
          <w:spacing w:val="-2"/>
          <w:sz w:val="20"/>
          <w:vertAlign w:val="baseline"/>
        </w:rPr>
        <w:t xml:space="preserve"> </w:t>
      </w:r>
      <w:r>
        <w:rPr>
          <w:sz w:val="20"/>
          <w:vertAlign w:val="baseline"/>
        </w:rPr>
        <w:t>Rosdakarya,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Bandung,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54</w:t>
      </w:r>
    </w:p>
    <w:p>
      <w:pPr>
        <w:spacing w:after="0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12"/>
        <w:numPr>
          <w:ilvl w:val="1"/>
          <w:numId w:val="6"/>
        </w:numPr>
        <w:tabs>
          <w:tab w:val="left" w:pos="1441"/>
        </w:tabs>
        <w:spacing w:before="90" w:after="0" w:line="480" w:lineRule="auto"/>
        <w:ind w:left="1441" w:right="1697" w:hanging="424"/>
        <w:jc w:val="both"/>
        <w:rPr>
          <w:sz w:val="24"/>
        </w:rPr>
      </w:pPr>
      <w:r>
        <w:rPr>
          <w:sz w:val="24"/>
        </w:rPr>
        <w:t>Pertimbangan Hakim adalah alah satu aspek yang sangat penting untuk</w:t>
      </w:r>
      <w:r>
        <w:rPr>
          <w:spacing w:val="1"/>
          <w:sz w:val="24"/>
        </w:rPr>
        <w:t xml:space="preserve"> </w:t>
      </w:r>
      <w:r>
        <w:rPr>
          <w:sz w:val="24"/>
        </w:rPr>
        <w:t>mewujudkan nilai dari suatu putusan hakim yang mengandung keadilan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ex aequo et bono</w:t>
      </w:r>
      <w:r>
        <w:rPr>
          <w:sz w:val="24"/>
        </w:rPr>
        <w:t>) dan mengandung kepastian hukum, disamping itu</w:t>
      </w:r>
      <w:r>
        <w:rPr>
          <w:spacing w:val="1"/>
          <w:sz w:val="24"/>
        </w:rPr>
        <w:t xml:space="preserve"> </w:t>
      </w:r>
      <w:r>
        <w:rPr>
          <w:sz w:val="24"/>
        </w:rPr>
        <w:t>terdapat</w:t>
      </w:r>
      <w:r>
        <w:rPr>
          <w:spacing w:val="1"/>
          <w:sz w:val="24"/>
        </w:rPr>
        <w:t xml:space="preserve"> </w:t>
      </w:r>
      <w:r>
        <w:rPr>
          <w:sz w:val="24"/>
        </w:rPr>
        <w:t>juga</w:t>
      </w:r>
      <w:r>
        <w:rPr>
          <w:spacing w:val="1"/>
          <w:sz w:val="24"/>
        </w:rPr>
        <w:t xml:space="preserve"> </w:t>
      </w:r>
      <w:r>
        <w:rPr>
          <w:sz w:val="24"/>
        </w:rPr>
        <w:t>manfaat</w:t>
      </w:r>
      <w:r>
        <w:rPr>
          <w:spacing w:val="1"/>
          <w:sz w:val="24"/>
        </w:rPr>
        <w:t xml:space="preserve"> </w:t>
      </w:r>
      <w:r>
        <w:rPr>
          <w:sz w:val="24"/>
        </w:rPr>
        <w:t>bagi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pihak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bersangkutan</w:t>
      </w:r>
      <w:r>
        <w:rPr>
          <w:spacing w:val="1"/>
          <w:sz w:val="24"/>
        </w:rPr>
        <w:t xml:space="preserve"> </w:t>
      </w:r>
      <w:r>
        <w:rPr>
          <w:sz w:val="24"/>
        </w:rPr>
        <w:t>sehingga</w:t>
      </w:r>
      <w:r>
        <w:rPr>
          <w:spacing w:val="1"/>
          <w:sz w:val="24"/>
        </w:rPr>
        <w:t xml:space="preserve"> </w:t>
      </w:r>
      <w:r>
        <w:rPr>
          <w:sz w:val="24"/>
        </w:rPr>
        <w:t>pertimbangan</w:t>
      </w:r>
      <w:r>
        <w:rPr>
          <w:spacing w:val="-2"/>
          <w:sz w:val="24"/>
        </w:rPr>
        <w:t xml:space="preserve"> </w:t>
      </w:r>
      <w:r>
        <w:rPr>
          <w:sz w:val="24"/>
        </w:rPr>
        <w:t>hakim</w:t>
      </w:r>
      <w:r>
        <w:rPr>
          <w:spacing w:val="-2"/>
          <w:sz w:val="24"/>
        </w:rPr>
        <w:t xml:space="preserve"> </w:t>
      </w:r>
      <w:r>
        <w:rPr>
          <w:sz w:val="24"/>
        </w:rPr>
        <w:t>ini</w:t>
      </w:r>
      <w:r>
        <w:rPr>
          <w:spacing w:val="-1"/>
          <w:sz w:val="24"/>
        </w:rPr>
        <w:t xml:space="preserve"> </w:t>
      </w:r>
      <w:r>
        <w:rPr>
          <w:sz w:val="24"/>
        </w:rPr>
        <w:t>harus</w:t>
      </w:r>
      <w:r>
        <w:rPr>
          <w:spacing w:val="-3"/>
          <w:sz w:val="24"/>
        </w:rPr>
        <w:t xml:space="preserve"> </w:t>
      </w:r>
      <w:r>
        <w:rPr>
          <w:sz w:val="24"/>
        </w:rPr>
        <w:t>disikapi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teliti,</w:t>
      </w:r>
      <w:r>
        <w:rPr>
          <w:spacing w:val="-2"/>
          <w:sz w:val="24"/>
        </w:rPr>
        <w:t xml:space="preserve"> </w:t>
      </w:r>
      <w:r>
        <w:rPr>
          <w:sz w:val="24"/>
        </w:rPr>
        <w:t>baik,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7"/>
          <w:sz w:val="24"/>
        </w:rPr>
        <w:t xml:space="preserve"> </w:t>
      </w:r>
      <w:r>
        <w:rPr>
          <w:sz w:val="24"/>
        </w:rPr>
        <w:t>cermat</w:t>
      </w:r>
    </w:p>
    <w:p>
      <w:pPr>
        <w:pStyle w:val="12"/>
        <w:numPr>
          <w:ilvl w:val="1"/>
          <w:numId w:val="6"/>
        </w:numPr>
        <w:tabs>
          <w:tab w:val="left" w:pos="1441"/>
        </w:tabs>
        <w:spacing w:before="0" w:after="0" w:line="480" w:lineRule="auto"/>
        <w:ind w:left="1441" w:right="1695" w:hanging="424"/>
        <w:jc w:val="both"/>
        <w:rPr>
          <w:sz w:val="24"/>
        </w:rPr>
      </w:pPr>
      <w:r>
        <w:rPr>
          <w:sz w:val="24"/>
        </w:rPr>
        <w:t>Tindak Pidana adalah suatu perbuatan yang pelakunya dapat dikenakan</w:t>
      </w:r>
      <w:r>
        <w:rPr>
          <w:spacing w:val="1"/>
          <w:sz w:val="24"/>
        </w:rPr>
        <w:t xml:space="preserve"> </w:t>
      </w:r>
      <w:r>
        <w:rPr>
          <w:sz w:val="24"/>
        </w:rPr>
        <w:t>pidana.</w:t>
      </w:r>
      <w:r>
        <w:rPr>
          <w:sz w:val="24"/>
          <w:vertAlign w:val="superscript"/>
        </w:rPr>
        <w:t>16</w:t>
      </w:r>
      <w:r>
        <w:rPr>
          <w:spacing w:val="1"/>
          <w:sz w:val="24"/>
          <w:vertAlign w:val="baseline"/>
        </w:rPr>
        <w:t xml:space="preserve"> </w:t>
      </w:r>
      <w:r>
        <w:rPr>
          <w:sz w:val="24"/>
          <w:vertAlign w:val="baseline"/>
        </w:rPr>
        <w:t>Tindak</w:t>
      </w:r>
      <w:r>
        <w:rPr>
          <w:spacing w:val="1"/>
          <w:sz w:val="24"/>
          <w:vertAlign w:val="baseline"/>
        </w:rPr>
        <w:t xml:space="preserve"> </w:t>
      </w:r>
      <w:r>
        <w:rPr>
          <w:sz w:val="24"/>
          <w:vertAlign w:val="baseline"/>
        </w:rPr>
        <w:t>pidana</w:t>
      </w:r>
      <w:r>
        <w:rPr>
          <w:spacing w:val="1"/>
          <w:sz w:val="24"/>
          <w:vertAlign w:val="baseline"/>
        </w:rPr>
        <w:t xml:space="preserve"> </w:t>
      </w:r>
      <w:r>
        <w:rPr>
          <w:sz w:val="24"/>
          <w:vertAlign w:val="baseline"/>
        </w:rPr>
        <w:t>merupakan</w:t>
      </w:r>
      <w:r>
        <w:rPr>
          <w:spacing w:val="1"/>
          <w:sz w:val="24"/>
          <w:vertAlign w:val="baseline"/>
        </w:rPr>
        <w:t xml:space="preserve"> </w:t>
      </w:r>
      <w:r>
        <w:rPr>
          <w:sz w:val="24"/>
          <w:vertAlign w:val="baseline"/>
        </w:rPr>
        <w:t>suatu</w:t>
      </w:r>
      <w:r>
        <w:rPr>
          <w:spacing w:val="1"/>
          <w:sz w:val="24"/>
          <w:vertAlign w:val="baseline"/>
        </w:rPr>
        <w:t xml:space="preserve"> </w:t>
      </w:r>
      <w:r>
        <w:rPr>
          <w:sz w:val="24"/>
          <w:vertAlign w:val="baseline"/>
        </w:rPr>
        <w:t>istilah</w:t>
      </w:r>
      <w:r>
        <w:rPr>
          <w:spacing w:val="1"/>
          <w:sz w:val="24"/>
          <w:vertAlign w:val="baseline"/>
        </w:rPr>
        <w:t xml:space="preserve"> </w:t>
      </w:r>
      <w:r>
        <w:rPr>
          <w:sz w:val="24"/>
          <w:vertAlign w:val="baseline"/>
        </w:rPr>
        <w:t>dasar</w:t>
      </w:r>
      <w:r>
        <w:rPr>
          <w:spacing w:val="1"/>
          <w:sz w:val="24"/>
          <w:vertAlign w:val="baseline"/>
        </w:rPr>
        <w:t xml:space="preserve"> </w:t>
      </w:r>
      <w:r>
        <w:rPr>
          <w:sz w:val="24"/>
          <w:vertAlign w:val="baseline"/>
        </w:rPr>
        <w:t>dalam</w:t>
      </w:r>
      <w:r>
        <w:rPr>
          <w:spacing w:val="1"/>
          <w:sz w:val="24"/>
          <w:vertAlign w:val="baseline"/>
        </w:rPr>
        <w:t xml:space="preserve"> </w:t>
      </w:r>
      <w:r>
        <w:rPr>
          <w:sz w:val="24"/>
          <w:vertAlign w:val="baseline"/>
        </w:rPr>
        <w:t>hukum</w:t>
      </w:r>
      <w:r>
        <w:rPr>
          <w:spacing w:val="-57"/>
          <w:sz w:val="24"/>
          <w:vertAlign w:val="baseline"/>
        </w:rPr>
        <w:t xml:space="preserve"> </w:t>
      </w:r>
      <w:r>
        <w:rPr>
          <w:sz w:val="24"/>
          <w:vertAlign w:val="baseline"/>
        </w:rPr>
        <w:t>pidana yang merupakan istilah yuridis mengenai perbuatan jahat atau</w:t>
      </w:r>
      <w:r>
        <w:rPr>
          <w:spacing w:val="1"/>
          <w:sz w:val="24"/>
          <w:vertAlign w:val="baseline"/>
        </w:rPr>
        <w:t xml:space="preserve"> </w:t>
      </w:r>
      <w:r>
        <w:rPr>
          <w:sz w:val="24"/>
          <w:vertAlign w:val="baseline"/>
        </w:rPr>
        <w:t>kejahatan</w:t>
      </w:r>
      <w:r>
        <w:rPr>
          <w:spacing w:val="1"/>
          <w:sz w:val="24"/>
          <w:vertAlign w:val="baseline"/>
        </w:rPr>
        <w:t xml:space="preserve"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crime</w:t>
      </w:r>
      <w:r>
        <w:rPr>
          <w:i/>
          <w:spacing w:val="1"/>
          <w:sz w:val="24"/>
          <w:vertAlign w:val="baseline"/>
        </w:rPr>
        <w:t xml:space="preserve"> </w:t>
      </w:r>
      <w:r>
        <w:rPr>
          <w:sz w:val="24"/>
          <w:vertAlign w:val="baseline"/>
        </w:rPr>
        <w:t>atau</w:t>
      </w:r>
      <w:r>
        <w:rPr>
          <w:spacing w:val="1"/>
          <w:sz w:val="24"/>
          <w:vertAlign w:val="baseline"/>
        </w:rPr>
        <w:t xml:space="preserve"> </w:t>
      </w:r>
      <w:r>
        <w:rPr>
          <w:i/>
          <w:sz w:val="24"/>
          <w:vertAlign w:val="baseline"/>
        </w:rPr>
        <w:t>verbrechen</w:t>
      </w:r>
      <w:r>
        <w:rPr>
          <w:i/>
          <w:spacing w:val="1"/>
          <w:sz w:val="24"/>
          <w:vertAlign w:val="baseline"/>
        </w:rPr>
        <w:t xml:space="preserve"> </w:t>
      </w:r>
      <w:r>
        <w:rPr>
          <w:sz w:val="24"/>
          <w:vertAlign w:val="baseline"/>
        </w:rPr>
        <w:t>atau</w:t>
      </w:r>
      <w:r>
        <w:rPr>
          <w:spacing w:val="1"/>
          <w:sz w:val="24"/>
          <w:vertAlign w:val="baseline"/>
        </w:rPr>
        <w:t xml:space="preserve"> </w:t>
      </w:r>
      <w:r>
        <w:rPr>
          <w:i/>
          <w:sz w:val="24"/>
          <w:vertAlign w:val="baseline"/>
        </w:rPr>
        <w:t>misdaad</w:t>
      </w:r>
      <w:r>
        <w:rPr>
          <w:sz w:val="24"/>
          <w:vertAlign w:val="baseline"/>
        </w:rPr>
        <w:t>).</w:t>
      </w:r>
      <w:r>
        <w:rPr>
          <w:sz w:val="24"/>
          <w:vertAlign w:val="superscript"/>
        </w:rPr>
        <w:t>17</w:t>
      </w:r>
      <w:r>
        <w:rPr>
          <w:spacing w:val="1"/>
          <w:sz w:val="24"/>
          <w:vertAlign w:val="baseline"/>
        </w:rPr>
        <w:t xml:space="preserve"> </w:t>
      </w:r>
      <w:r>
        <w:rPr>
          <w:sz w:val="24"/>
          <w:vertAlign w:val="baseline"/>
        </w:rPr>
        <w:t>Terdapat</w:t>
      </w:r>
      <w:r>
        <w:rPr>
          <w:spacing w:val="60"/>
          <w:sz w:val="24"/>
          <w:vertAlign w:val="baseline"/>
        </w:rPr>
        <w:t xml:space="preserve"> </w:t>
      </w:r>
      <w:r>
        <w:rPr>
          <w:sz w:val="24"/>
          <w:vertAlign w:val="baseline"/>
        </w:rPr>
        <w:t>banyak</w:t>
      </w:r>
      <w:r>
        <w:rPr>
          <w:spacing w:val="1"/>
          <w:sz w:val="24"/>
          <w:vertAlign w:val="baseline"/>
        </w:rPr>
        <w:t xml:space="preserve"> </w:t>
      </w:r>
      <w:r>
        <w:rPr>
          <w:sz w:val="24"/>
          <w:vertAlign w:val="baseline"/>
        </w:rPr>
        <w:t>istilah terkait tindak pidana, mulai dari penggunaan istilah “delik” yang</w:t>
      </w:r>
      <w:r>
        <w:rPr>
          <w:spacing w:val="1"/>
          <w:sz w:val="24"/>
          <w:vertAlign w:val="baseline"/>
        </w:rPr>
        <w:t xml:space="preserve"> </w:t>
      </w:r>
      <w:r>
        <w:rPr>
          <w:sz w:val="24"/>
          <w:vertAlign w:val="baseline"/>
        </w:rPr>
        <w:t xml:space="preserve">berasal dari bahasa Latin </w:t>
      </w:r>
      <w:r>
        <w:rPr>
          <w:i/>
          <w:sz w:val="24"/>
          <w:vertAlign w:val="baseline"/>
        </w:rPr>
        <w:t xml:space="preserve">delictum </w:t>
      </w:r>
      <w:r>
        <w:rPr>
          <w:sz w:val="24"/>
          <w:vertAlign w:val="baseline"/>
        </w:rPr>
        <w:t>hingga dalam Kitab Undang-Undang</w:t>
      </w:r>
      <w:r>
        <w:rPr>
          <w:spacing w:val="1"/>
          <w:sz w:val="24"/>
          <w:vertAlign w:val="baseline"/>
        </w:rPr>
        <w:t xml:space="preserve"> </w:t>
      </w:r>
      <w:r>
        <w:rPr>
          <w:sz w:val="24"/>
          <w:vertAlign w:val="baseline"/>
        </w:rPr>
        <w:t>Hukum</w:t>
      </w:r>
      <w:r>
        <w:rPr>
          <w:spacing w:val="1"/>
          <w:sz w:val="24"/>
          <w:vertAlign w:val="baseline"/>
        </w:rPr>
        <w:t xml:space="preserve"> </w:t>
      </w:r>
      <w:r>
        <w:rPr>
          <w:sz w:val="24"/>
          <w:vertAlign w:val="baseline"/>
        </w:rPr>
        <w:t>Pidana</w:t>
      </w:r>
      <w:r>
        <w:rPr>
          <w:spacing w:val="1"/>
          <w:sz w:val="24"/>
          <w:vertAlign w:val="baseline"/>
        </w:rPr>
        <w:t xml:space="preserve"> </w:t>
      </w:r>
      <w:r>
        <w:rPr>
          <w:sz w:val="24"/>
          <w:vertAlign w:val="baseline"/>
        </w:rPr>
        <w:t>(KUHP)</w:t>
      </w:r>
      <w:r>
        <w:rPr>
          <w:spacing w:val="1"/>
          <w:sz w:val="24"/>
          <w:vertAlign w:val="baseline"/>
        </w:rPr>
        <w:t xml:space="preserve"> </w:t>
      </w:r>
      <w:r>
        <w:rPr>
          <w:sz w:val="24"/>
          <w:vertAlign w:val="baseline"/>
        </w:rPr>
        <w:t>yang mengenal</w:t>
      </w:r>
      <w:r>
        <w:rPr>
          <w:spacing w:val="1"/>
          <w:sz w:val="24"/>
          <w:vertAlign w:val="baseline"/>
        </w:rPr>
        <w:t xml:space="preserve"> </w:t>
      </w:r>
      <w:r>
        <w:rPr>
          <w:sz w:val="24"/>
          <w:vertAlign w:val="baseline"/>
        </w:rPr>
        <w:t>istilah tindak pidana</w:t>
      </w:r>
      <w:r>
        <w:rPr>
          <w:spacing w:val="1"/>
          <w:sz w:val="24"/>
          <w:vertAlign w:val="baseline"/>
        </w:rPr>
        <w:t xml:space="preserve"> </w:t>
      </w:r>
      <w:r>
        <w:rPr>
          <w:sz w:val="24"/>
          <w:vertAlign w:val="baseline"/>
        </w:rPr>
        <w:t>sebagai</w:t>
      </w:r>
      <w:r>
        <w:rPr>
          <w:spacing w:val="1"/>
          <w:sz w:val="24"/>
          <w:vertAlign w:val="baseline"/>
        </w:rPr>
        <w:t xml:space="preserve"> </w:t>
      </w:r>
      <w:r>
        <w:rPr>
          <w:i/>
          <w:sz w:val="24"/>
          <w:vertAlign w:val="baseline"/>
        </w:rPr>
        <w:t>stratbaar</w:t>
      </w:r>
      <w:r>
        <w:rPr>
          <w:i/>
          <w:spacing w:val="-2"/>
          <w:sz w:val="24"/>
          <w:vertAlign w:val="baseline"/>
        </w:rPr>
        <w:t xml:space="preserve"> </w:t>
      </w:r>
      <w:r>
        <w:rPr>
          <w:i/>
          <w:sz w:val="24"/>
          <w:vertAlign w:val="baseline"/>
        </w:rPr>
        <w:t>feit</w:t>
      </w:r>
      <w:r>
        <w:rPr>
          <w:sz w:val="24"/>
          <w:vertAlign w:val="baseline"/>
        </w:rPr>
        <w:t>.</w:t>
      </w:r>
    </w:p>
    <w:p>
      <w:pPr>
        <w:pStyle w:val="12"/>
        <w:numPr>
          <w:ilvl w:val="1"/>
          <w:numId w:val="6"/>
        </w:numPr>
        <w:tabs>
          <w:tab w:val="left" w:pos="1441"/>
        </w:tabs>
        <w:spacing w:before="2" w:after="0" w:line="480" w:lineRule="auto"/>
        <w:ind w:left="1441" w:right="1698" w:hanging="424"/>
        <w:jc w:val="both"/>
        <w:rPr>
          <w:sz w:val="24"/>
        </w:rPr>
      </w:pPr>
      <w:r>
        <w:rPr>
          <w:sz w:val="24"/>
        </w:rPr>
        <w:t>Pemerkosaan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suatu</w:t>
      </w:r>
      <w:r>
        <w:rPr>
          <w:spacing w:val="1"/>
          <w:sz w:val="24"/>
        </w:rPr>
        <w:t xml:space="preserve"> </w:t>
      </w:r>
      <w:r>
        <w:rPr>
          <w:sz w:val="24"/>
        </w:rPr>
        <w:t>usaha</w:t>
      </w:r>
      <w:r>
        <w:rPr>
          <w:spacing w:val="1"/>
          <w:sz w:val="24"/>
        </w:rPr>
        <w:t xml:space="preserve"> </w:t>
      </w:r>
      <w:r>
        <w:rPr>
          <w:sz w:val="24"/>
        </w:rPr>
        <w:t>melampiaskan</w:t>
      </w:r>
      <w:r>
        <w:rPr>
          <w:spacing w:val="1"/>
          <w:sz w:val="24"/>
        </w:rPr>
        <w:t xml:space="preserve"> </w:t>
      </w:r>
      <w:r>
        <w:rPr>
          <w:sz w:val="24"/>
        </w:rPr>
        <w:t>nafsu</w:t>
      </w:r>
      <w:r>
        <w:rPr>
          <w:spacing w:val="1"/>
          <w:sz w:val="24"/>
        </w:rPr>
        <w:t xml:space="preserve"> </w:t>
      </w:r>
      <w:r>
        <w:rPr>
          <w:sz w:val="24"/>
        </w:rPr>
        <w:t>seksual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seorang lelaki terhadap seorang perempuan dengan cara yang menurut</w:t>
      </w:r>
      <w:r>
        <w:rPr>
          <w:spacing w:val="1"/>
          <w:sz w:val="24"/>
        </w:rPr>
        <w:t xml:space="preserve"> </w:t>
      </w:r>
      <w:r>
        <w:rPr>
          <w:sz w:val="24"/>
        </w:rPr>
        <w:t>moral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atau hukum yang</w:t>
      </w:r>
      <w:r>
        <w:rPr>
          <w:spacing w:val="-5"/>
          <w:sz w:val="24"/>
        </w:rPr>
        <w:t xml:space="preserve"> </w:t>
      </w:r>
      <w:r>
        <w:rPr>
          <w:sz w:val="24"/>
        </w:rPr>
        <w:t>berlaku melanggar.</w:t>
      </w:r>
      <w:r>
        <w:rPr>
          <w:sz w:val="24"/>
          <w:vertAlign w:val="superscript"/>
        </w:rPr>
        <w:t>18</w:t>
      </w:r>
    </w:p>
    <w:p>
      <w:pPr>
        <w:pStyle w:val="12"/>
        <w:numPr>
          <w:ilvl w:val="1"/>
          <w:numId w:val="6"/>
        </w:numPr>
        <w:tabs>
          <w:tab w:val="left" w:pos="1441"/>
        </w:tabs>
        <w:spacing w:before="0" w:after="0" w:line="480" w:lineRule="auto"/>
        <w:ind w:left="1441" w:right="1702" w:hanging="424"/>
        <w:jc w:val="both"/>
        <w:rPr>
          <w:sz w:val="24"/>
        </w:rPr>
      </w:pPr>
      <w:r>
        <w:rPr>
          <w:sz w:val="24"/>
        </w:rPr>
        <w:t>Anak adalah seseorang yang belum berusia 18 tahun, termasuk anak yang</w:t>
      </w:r>
      <w:r>
        <w:rPr>
          <w:spacing w:val="-58"/>
          <w:sz w:val="24"/>
        </w:rPr>
        <w:t xml:space="preserve"> </w:t>
      </w:r>
      <w:r>
        <w:rPr>
          <w:sz w:val="24"/>
        </w:rPr>
        <w:t>masih</w:t>
      </w:r>
      <w:r>
        <w:rPr>
          <w:spacing w:val="-1"/>
          <w:sz w:val="24"/>
        </w:rPr>
        <w:t xml:space="preserve"> </w:t>
      </w:r>
      <w:r>
        <w:rPr>
          <w:sz w:val="24"/>
        </w:rPr>
        <w:t>dalam kandungan.</w:t>
      </w:r>
      <w:r>
        <w:rPr>
          <w:sz w:val="24"/>
          <w:vertAlign w:val="superscript"/>
        </w:rPr>
        <w:t>19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2"/>
        </w:rPr>
      </w:pPr>
      <w:r>
        <w:pict>
          <v:rect id="_x0000_s1048" o:spid="_x0000_s1048" o:spt="1" style="position:absolute;left:0pt;margin-left:113.4pt;margin-top:14.85pt;height:0.75pt;width:144.05pt;mso-position-horizontal-relative:page;mso-wrap-distance-bottom:0pt;mso-wrap-distance-top:0pt;z-index:-25155584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/>
        <w:ind w:left="588" w:right="1427" w:firstLine="568"/>
        <w:jc w:val="left"/>
        <w:rPr>
          <w:sz w:val="20"/>
        </w:rPr>
      </w:pPr>
      <w:r>
        <w:rPr>
          <w:sz w:val="20"/>
          <w:vertAlign w:val="superscript"/>
        </w:rPr>
        <w:t>16</w:t>
      </w:r>
      <w:r>
        <w:rPr>
          <w:spacing w:val="25"/>
          <w:sz w:val="20"/>
          <w:vertAlign w:val="baseline"/>
        </w:rPr>
        <w:t xml:space="preserve"> </w:t>
      </w:r>
      <w:r>
        <w:rPr>
          <w:sz w:val="20"/>
          <w:vertAlign w:val="baseline"/>
        </w:rPr>
        <w:t>Wirjono</w:t>
      </w:r>
      <w:r>
        <w:rPr>
          <w:spacing w:val="27"/>
          <w:sz w:val="20"/>
          <w:vertAlign w:val="baseline"/>
        </w:rPr>
        <w:t xml:space="preserve"> </w:t>
      </w:r>
      <w:r>
        <w:rPr>
          <w:sz w:val="20"/>
          <w:vertAlign w:val="baseline"/>
        </w:rPr>
        <w:t>Prodjodikoro,</w:t>
      </w:r>
      <w:r>
        <w:rPr>
          <w:spacing w:val="25"/>
          <w:sz w:val="20"/>
          <w:vertAlign w:val="baseline"/>
        </w:rPr>
        <w:t xml:space="preserve"> </w:t>
      </w:r>
      <w:r>
        <w:rPr>
          <w:sz w:val="20"/>
          <w:vertAlign w:val="baseline"/>
        </w:rPr>
        <w:t>2003,</w:t>
      </w:r>
      <w:r>
        <w:rPr>
          <w:spacing w:val="25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Asas-asas</w:t>
      </w:r>
      <w:r>
        <w:rPr>
          <w:i/>
          <w:spacing w:val="22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Hukum</w:t>
      </w:r>
      <w:r>
        <w:rPr>
          <w:i/>
          <w:spacing w:val="2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Pidana</w:t>
      </w:r>
      <w:r>
        <w:rPr>
          <w:i/>
          <w:spacing w:val="24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di</w:t>
      </w:r>
      <w:r>
        <w:rPr>
          <w:i/>
          <w:spacing w:val="24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Indonesia</w:t>
      </w:r>
      <w:r>
        <w:rPr>
          <w:sz w:val="20"/>
          <w:vertAlign w:val="baseline"/>
        </w:rPr>
        <w:t>,</w:t>
      </w:r>
      <w:r>
        <w:rPr>
          <w:spacing w:val="25"/>
          <w:sz w:val="20"/>
          <w:vertAlign w:val="baseline"/>
        </w:rPr>
        <w:t xml:space="preserve"> </w:t>
      </w:r>
      <w:r>
        <w:rPr>
          <w:sz w:val="20"/>
          <w:vertAlign w:val="baseline"/>
        </w:rPr>
        <w:t>Bandung,</w:t>
      </w:r>
      <w:r>
        <w:rPr>
          <w:spacing w:val="25"/>
          <w:sz w:val="20"/>
          <w:vertAlign w:val="baseline"/>
        </w:rPr>
        <w:t xml:space="preserve"> </w:t>
      </w:r>
      <w:r>
        <w:rPr>
          <w:sz w:val="20"/>
          <w:vertAlign w:val="baseline"/>
        </w:rPr>
        <w:t>Refika</w:t>
      </w:r>
      <w:r>
        <w:rPr>
          <w:spacing w:val="-47"/>
          <w:sz w:val="20"/>
          <w:vertAlign w:val="baseline"/>
        </w:rPr>
        <w:t xml:space="preserve"> </w:t>
      </w:r>
      <w:r>
        <w:rPr>
          <w:sz w:val="20"/>
          <w:vertAlign w:val="baseline"/>
        </w:rPr>
        <w:t>Aditama,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42.</w:t>
      </w:r>
    </w:p>
    <w:p>
      <w:pPr>
        <w:spacing w:before="0"/>
        <w:ind w:left="1156" w:right="0" w:firstLine="0"/>
        <w:jc w:val="left"/>
        <w:rPr>
          <w:sz w:val="20"/>
        </w:rPr>
      </w:pPr>
      <w:r>
        <w:rPr>
          <w:sz w:val="20"/>
          <w:vertAlign w:val="superscript"/>
        </w:rPr>
        <w:t>17</w:t>
      </w:r>
      <w:r>
        <w:rPr>
          <w:spacing w:val="18"/>
          <w:sz w:val="20"/>
          <w:vertAlign w:val="baseline"/>
        </w:rPr>
        <w:t xml:space="preserve"> </w:t>
      </w:r>
      <w:r>
        <w:rPr>
          <w:sz w:val="20"/>
          <w:vertAlign w:val="baseline"/>
        </w:rPr>
        <w:t>Sudarto,</w:t>
      </w:r>
      <w:r>
        <w:rPr>
          <w:spacing w:val="18"/>
          <w:sz w:val="20"/>
          <w:vertAlign w:val="baseline"/>
        </w:rPr>
        <w:t xml:space="preserve"> </w:t>
      </w:r>
      <w:r>
        <w:rPr>
          <w:sz w:val="20"/>
          <w:vertAlign w:val="baseline"/>
        </w:rPr>
        <w:t>1990,</w:t>
      </w:r>
      <w:r>
        <w:rPr>
          <w:spacing w:val="17"/>
          <w:sz w:val="20"/>
          <w:vertAlign w:val="baseline"/>
        </w:rPr>
        <w:t xml:space="preserve"> </w:t>
      </w:r>
      <w:r>
        <w:rPr>
          <w:sz w:val="20"/>
          <w:vertAlign w:val="baseline"/>
        </w:rPr>
        <w:t>“</w:t>
      </w:r>
      <w:r>
        <w:rPr>
          <w:i/>
          <w:sz w:val="20"/>
          <w:vertAlign w:val="baseline"/>
        </w:rPr>
        <w:t>Hukum</w:t>
      </w:r>
      <w:r>
        <w:rPr>
          <w:i/>
          <w:spacing w:val="20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Pidana</w:t>
      </w:r>
      <w:r>
        <w:rPr>
          <w:i/>
          <w:spacing w:val="16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I</w:t>
      </w:r>
      <w:r>
        <w:rPr>
          <w:sz w:val="20"/>
          <w:vertAlign w:val="baseline"/>
        </w:rPr>
        <w:t>”,</w:t>
      </w:r>
      <w:r>
        <w:rPr>
          <w:spacing w:val="17"/>
          <w:sz w:val="20"/>
          <w:vertAlign w:val="baseline"/>
        </w:rPr>
        <w:t xml:space="preserve"> </w:t>
      </w:r>
      <w:r>
        <w:rPr>
          <w:sz w:val="20"/>
          <w:vertAlign w:val="baseline"/>
        </w:rPr>
        <w:t>Yayasan</w:t>
      </w:r>
      <w:r>
        <w:rPr>
          <w:spacing w:val="16"/>
          <w:sz w:val="20"/>
          <w:vertAlign w:val="baseline"/>
        </w:rPr>
        <w:t xml:space="preserve"> </w:t>
      </w:r>
      <w:r>
        <w:rPr>
          <w:sz w:val="20"/>
          <w:vertAlign w:val="baseline"/>
        </w:rPr>
        <w:t>Sudarto,</w:t>
      </w:r>
      <w:r>
        <w:rPr>
          <w:spacing w:val="18"/>
          <w:sz w:val="20"/>
          <w:vertAlign w:val="baseline"/>
        </w:rPr>
        <w:t xml:space="preserve"> </w:t>
      </w:r>
      <w:r>
        <w:rPr>
          <w:sz w:val="20"/>
          <w:vertAlign w:val="baseline"/>
        </w:rPr>
        <w:t>Fakultas</w:t>
      </w:r>
      <w:r>
        <w:rPr>
          <w:spacing w:val="13"/>
          <w:sz w:val="20"/>
          <w:vertAlign w:val="baseline"/>
        </w:rPr>
        <w:t xml:space="preserve"> </w:t>
      </w:r>
      <w:r>
        <w:rPr>
          <w:sz w:val="20"/>
          <w:vertAlign w:val="baseline"/>
        </w:rPr>
        <w:t>UNDIP.</w:t>
      </w:r>
      <w:r>
        <w:rPr>
          <w:spacing w:val="18"/>
          <w:sz w:val="20"/>
          <w:vertAlign w:val="baseline"/>
        </w:rPr>
        <w:t xml:space="preserve"> </w:t>
      </w:r>
      <w:r>
        <w:rPr>
          <w:sz w:val="20"/>
          <w:vertAlign w:val="baseline"/>
        </w:rPr>
        <w:t>Semarang,</w:t>
      </w:r>
      <w:r>
        <w:rPr>
          <w:spacing w:val="17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</w:p>
    <w:p>
      <w:pPr>
        <w:spacing w:before="0" w:line="228" w:lineRule="exact"/>
        <w:ind w:left="588" w:right="0" w:firstLine="0"/>
        <w:jc w:val="left"/>
        <w:rPr>
          <w:sz w:val="20"/>
        </w:rPr>
      </w:pPr>
      <w:r>
        <w:rPr>
          <w:sz w:val="20"/>
        </w:rPr>
        <w:t>40.</w:t>
      </w:r>
    </w:p>
    <w:p>
      <w:pPr>
        <w:spacing w:before="2"/>
        <w:ind w:left="1156" w:right="0" w:firstLine="0"/>
        <w:jc w:val="left"/>
        <w:rPr>
          <w:sz w:val="20"/>
        </w:rPr>
      </w:pPr>
      <w:r>
        <w:rPr>
          <w:sz w:val="20"/>
          <w:vertAlign w:val="superscript"/>
        </w:rPr>
        <w:t>18</w:t>
      </w:r>
      <w:r>
        <w:rPr>
          <w:spacing w:val="61"/>
          <w:sz w:val="20"/>
          <w:vertAlign w:val="baseline"/>
        </w:rPr>
        <w:t xml:space="preserve"> </w:t>
      </w:r>
      <w:r>
        <w:rPr>
          <w:sz w:val="20"/>
          <w:vertAlign w:val="baseline"/>
        </w:rPr>
        <w:t xml:space="preserve">Soetandyo  </w:t>
      </w:r>
      <w:r>
        <w:rPr>
          <w:spacing w:val="11"/>
          <w:sz w:val="20"/>
          <w:vertAlign w:val="baseline"/>
        </w:rPr>
        <w:t xml:space="preserve"> </w:t>
      </w:r>
      <w:r>
        <w:rPr>
          <w:sz w:val="20"/>
          <w:vertAlign w:val="baseline"/>
        </w:rPr>
        <w:t xml:space="preserve">Wignjosoebroto  </w:t>
      </w:r>
      <w:r>
        <w:rPr>
          <w:spacing w:val="12"/>
          <w:sz w:val="20"/>
          <w:vertAlign w:val="baseline"/>
        </w:rPr>
        <w:t xml:space="preserve"> </w:t>
      </w:r>
      <w:r>
        <w:rPr>
          <w:sz w:val="20"/>
          <w:vertAlign w:val="baseline"/>
        </w:rPr>
        <w:t xml:space="preserve">dalam  </w:t>
      </w:r>
      <w:r>
        <w:rPr>
          <w:spacing w:val="8"/>
          <w:sz w:val="20"/>
          <w:vertAlign w:val="baseline"/>
        </w:rPr>
        <w:t xml:space="preserve"> </w:t>
      </w:r>
      <w:r>
        <w:rPr>
          <w:sz w:val="20"/>
          <w:vertAlign w:val="baseline"/>
        </w:rPr>
        <w:t xml:space="preserve">Abdul  </w:t>
      </w:r>
      <w:r>
        <w:rPr>
          <w:spacing w:val="9"/>
          <w:sz w:val="20"/>
          <w:vertAlign w:val="baseline"/>
        </w:rPr>
        <w:t xml:space="preserve"> </w:t>
      </w:r>
      <w:r>
        <w:rPr>
          <w:sz w:val="20"/>
          <w:vertAlign w:val="baseline"/>
        </w:rPr>
        <w:t xml:space="preserve">Wahid  </w:t>
      </w:r>
      <w:r>
        <w:rPr>
          <w:spacing w:val="7"/>
          <w:sz w:val="20"/>
          <w:vertAlign w:val="baseline"/>
        </w:rPr>
        <w:t xml:space="preserve"> </w:t>
      </w:r>
      <w:r>
        <w:rPr>
          <w:sz w:val="20"/>
          <w:vertAlign w:val="baseline"/>
        </w:rPr>
        <w:t xml:space="preserve">dan  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 xml:space="preserve">Muhammad  </w:t>
      </w:r>
      <w:r>
        <w:rPr>
          <w:spacing w:val="8"/>
          <w:sz w:val="20"/>
          <w:vertAlign w:val="baseline"/>
        </w:rPr>
        <w:t xml:space="preserve"> </w:t>
      </w:r>
      <w:r>
        <w:rPr>
          <w:sz w:val="20"/>
          <w:vertAlign w:val="baseline"/>
        </w:rPr>
        <w:t xml:space="preserve">Irfan,  </w:t>
      </w:r>
      <w:r>
        <w:rPr>
          <w:spacing w:val="9"/>
          <w:sz w:val="20"/>
          <w:vertAlign w:val="baseline"/>
        </w:rPr>
        <w:t xml:space="preserve"> </w:t>
      </w:r>
      <w:r>
        <w:rPr>
          <w:sz w:val="20"/>
          <w:vertAlign w:val="baseline"/>
        </w:rPr>
        <w:t>2001,</w:t>
      </w:r>
    </w:p>
    <w:p>
      <w:pPr>
        <w:spacing w:before="0" w:line="242" w:lineRule="auto"/>
        <w:ind w:left="588" w:right="1427" w:firstLine="0"/>
        <w:jc w:val="left"/>
        <w:rPr>
          <w:sz w:val="20"/>
        </w:rPr>
      </w:pPr>
      <w:r>
        <w:rPr>
          <w:i/>
          <w:sz w:val="20"/>
        </w:rPr>
        <w:t>Perlindungan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terhadap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Korban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Kekerasan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Seksual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(Advokasi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atas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Hak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Asasi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Perempuan)</w:t>
      </w:r>
      <w:r>
        <w:rPr>
          <w:sz w:val="20"/>
        </w:rPr>
        <w:t>,</w:t>
      </w:r>
      <w:r>
        <w:rPr>
          <w:spacing w:val="7"/>
          <w:sz w:val="20"/>
        </w:rPr>
        <w:t xml:space="preserve"> </w:t>
      </w:r>
      <w:r>
        <w:rPr>
          <w:sz w:val="20"/>
        </w:rPr>
        <w:t>Rafika</w:t>
      </w:r>
      <w:r>
        <w:rPr>
          <w:spacing w:val="-47"/>
          <w:sz w:val="20"/>
        </w:rPr>
        <w:t xml:space="preserve"> </w:t>
      </w:r>
      <w:r>
        <w:rPr>
          <w:sz w:val="20"/>
        </w:rPr>
        <w:t>Aditama,</w:t>
      </w:r>
      <w:r>
        <w:rPr>
          <w:spacing w:val="2"/>
          <w:sz w:val="20"/>
        </w:rPr>
        <w:t xml:space="preserve"> </w:t>
      </w:r>
      <w:r>
        <w:rPr>
          <w:sz w:val="20"/>
        </w:rPr>
        <w:t>Bandung,</w:t>
      </w:r>
      <w:r>
        <w:rPr>
          <w:spacing w:val="3"/>
          <w:sz w:val="20"/>
        </w:rPr>
        <w:t xml:space="preserve"> </w:t>
      </w:r>
      <w:r>
        <w:rPr>
          <w:sz w:val="20"/>
        </w:rPr>
        <w:t>hlm.</w:t>
      </w:r>
      <w:r>
        <w:rPr>
          <w:spacing w:val="3"/>
          <w:sz w:val="20"/>
        </w:rPr>
        <w:t xml:space="preserve"> </w:t>
      </w:r>
      <w:r>
        <w:rPr>
          <w:sz w:val="20"/>
        </w:rPr>
        <w:t>40.</w:t>
      </w:r>
    </w:p>
    <w:p>
      <w:pPr>
        <w:spacing w:before="0" w:line="242" w:lineRule="auto"/>
        <w:ind w:left="588" w:right="2068" w:firstLine="568"/>
        <w:jc w:val="left"/>
        <w:rPr>
          <w:sz w:val="20"/>
        </w:rPr>
      </w:pPr>
      <w:r>
        <w:rPr>
          <w:sz w:val="20"/>
          <w:vertAlign w:val="superscript"/>
        </w:rPr>
        <w:t>19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Pasal 1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Ayat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(1)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Undang-Undang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Republik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Indonesia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Nomor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35 tahun 2014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tentang</w:t>
      </w:r>
      <w:r>
        <w:rPr>
          <w:spacing w:val="-47"/>
          <w:sz w:val="20"/>
          <w:vertAlign w:val="baseline"/>
        </w:rPr>
        <w:t xml:space="preserve"> </w:t>
      </w:r>
      <w:r>
        <w:rPr>
          <w:sz w:val="20"/>
          <w:vertAlign w:val="baseline"/>
        </w:rPr>
        <w:t>Perubahan</w:t>
      </w:r>
      <w:r>
        <w:rPr>
          <w:spacing w:val="-4"/>
          <w:sz w:val="20"/>
          <w:vertAlign w:val="baseline"/>
        </w:rPr>
        <w:t xml:space="preserve"> </w:t>
      </w:r>
      <w:r>
        <w:rPr>
          <w:sz w:val="20"/>
          <w:vertAlign w:val="baseline"/>
        </w:rPr>
        <w:t>atas Undang-Undang Nomor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23</w:t>
      </w:r>
      <w:r>
        <w:rPr>
          <w:spacing w:val="-3"/>
          <w:sz w:val="20"/>
          <w:vertAlign w:val="baseline"/>
        </w:rPr>
        <w:t xml:space="preserve"> </w:t>
      </w:r>
      <w:r>
        <w:rPr>
          <w:sz w:val="20"/>
          <w:vertAlign w:val="baseline"/>
        </w:rPr>
        <w:t>Tahun</w:t>
      </w:r>
      <w:r>
        <w:rPr>
          <w:spacing w:val="-1"/>
          <w:sz w:val="20"/>
          <w:vertAlign w:val="baseline"/>
        </w:rPr>
        <w:t xml:space="preserve"> </w:t>
      </w:r>
      <w:r>
        <w:rPr>
          <w:sz w:val="20"/>
          <w:vertAlign w:val="baseline"/>
        </w:rPr>
        <w:t>2002</w:t>
      </w:r>
      <w:r>
        <w:rPr>
          <w:spacing w:val="-2"/>
          <w:sz w:val="20"/>
          <w:vertAlign w:val="baseline"/>
        </w:rPr>
        <w:t xml:space="preserve"> </w:t>
      </w:r>
      <w:r>
        <w:rPr>
          <w:sz w:val="20"/>
          <w:vertAlign w:val="baseline"/>
        </w:rPr>
        <w:t>tentang Perlindungan</w:t>
      </w:r>
      <w:r>
        <w:rPr>
          <w:spacing w:val="-3"/>
          <w:sz w:val="20"/>
          <w:vertAlign w:val="baseline"/>
        </w:rPr>
        <w:t xml:space="preserve"> </w:t>
      </w:r>
      <w:r>
        <w:rPr>
          <w:sz w:val="20"/>
          <w:vertAlign w:val="baseline"/>
        </w:rPr>
        <w:t>Anak.</w:t>
      </w:r>
    </w:p>
    <w:p>
      <w:pPr>
        <w:spacing w:after="0" w:line="242" w:lineRule="auto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  <w:bookmarkStart w:id="64" w:name="_GoBack"/>
      <w:bookmarkEnd w:id="64"/>
    </w:p>
    <w:p>
      <w:pPr>
        <w:pStyle w:val="12"/>
        <w:numPr>
          <w:ilvl w:val="1"/>
          <w:numId w:val="6"/>
        </w:numPr>
        <w:tabs>
          <w:tab w:val="left" w:pos="1441"/>
        </w:tabs>
        <w:spacing w:before="90" w:after="0" w:line="480" w:lineRule="auto"/>
        <w:ind w:left="1441" w:right="1699" w:hanging="424"/>
        <w:jc w:val="both"/>
        <w:rPr>
          <w:sz w:val="24"/>
        </w:rPr>
      </w:pP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Kandung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perkawinan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sah.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kandung merujuk</w:t>
      </w:r>
      <w:r>
        <w:rPr>
          <w:spacing w:val="1"/>
          <w:sz w:val="24"/>
        </w:rPr>
        <w:t xml:space="preserve"> </w:t>
      </w:r>
      <w:r>
        <w:rPr>
          <w:sz w:val="24"/>
        </w:rPr>
        <w:t>kepada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lelaki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perempuan</w:t>
      </w:r>
      <w:r>
        <w:rPr>
          <w:spacing w:val="1"/>
          <w:sz w:val="24"/>
        </w:rPr>
        <w:t xml:space="preserve"> </w:t>
      </w:r>
      <w:r>
        <w:rPr>
          <w:sz w:val="24"/>
        </w:rPr>
        <w:t>kepada</w:t>
      </w:r>
      <w:r>
        <w:rPr>
          <w:spacing w:val="1"/>
          <w:sz w:val="24"/>
        </w:rPr>
        <w:t xml:space="preserve"> </w:t>
      </w:r>
      <w:r>
        <w:rPr>
          <w:sz w:val="24"/>
        </w:rPr>
        <w:t>pasangan</w:t>
      </w:r>
      <w:r>
        <w:rPr>
          <w:spacing w:val="-1"/>
          <w:sz w:val="24"/>
        </w:rPr>
        <w:t xml:space="preserve"> </w:t>
      </w:r>
      <w:r>
        <w:rPr>
          <w:sz w:val="24"/>
        </w:rPr>
        <w:t>suami isteri.</w:t>
      </w:r>
    </w:p>
    <w:p>
      <w:pPr>
        <w:pStyle w:val="6"/>
        <w:spacing w:before="4"/>
      </w:pPr>
    </w:p>
    <w:p>
      <w:pPr>
        <w:pStyle w:val="2"/>
        <w:numPr>
          <w:ilvl w:val="0"/>
          <w:numId w:val="6"/>
        </w:numPr>
        <w:tabs>
          <w:tab w:val="left" w:pos="1012"/>
          <w:tab w:val="left" w:pos="1013"/>
        </w:tabs>
        <w:spacing w:before="0" w:after="0" w:line="240" w:lineRule="auto"/>
        <w:ind w:left="1013" w:right="0" w:hanging="425"/>
        <w:jc w:val="left"/>
      </w:pPr>
      <w:bookmarkStart w:id="17" w:name="_bookmark13"/>
      <w:bookmarkEnd w:id="17"/>
      <w:bookmarkStart w:id="18" w:name="_bookmark13"/>
      <w:bookmarkEnd w:id="18"/>
      <w:r>
        <w:t>Kerangka</w:t>
      </w:r>
      <w:r>
        <w:rPr>
          <w:spacing w:val="-10"/>
        </w:rPr>
        <w:t xml:space="preserve"> </w:t>
      </w:r>
      <w:r>
        <w:t>Teori</w:t>
      </w:r>
    </w:p>
    <w:p>
      <w:pPr>
        <w:pStyle w:val="6"/>
        <w:rPr>
          <w:b/>
        </w:rPr>
      </w:pPr>
    </w:p>
    <w:p>
      <w:pPr>
        <w:pStyle w:val="12"/>
        <w:numPr>
          <w:ilvl w:val="1"/>
          <w:numId w:val="6"/>
        </w:numPr>
        <w:tabs>
          <w:tab w:val="left" w:pos="1441"/>
        </w:tabs>
        <w:spacing w:before="0" w:after="0" w:line="240" w:lineRule="auto"/>
        <w:ind w:left="1441" w:right="0" w:hanging="425"/>
        <w:jc w:val="both"/>
        <w:rPr>
          <w:b/>
          <w:sz w:val="24"/>
        </w:rPr>
      </w:pPr>
      <w:r>
        <w:rPr>
          <w:b/>
          <w:sz w:val="24"/>
        </w:rPr>
        <w:t>Teori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Keadilan</w:t>
      </w:r>
    </w:p>
    <w:p>
      <w:pPr>
        <w:pStyle w:val="6"/>
        <w:spacing w:before="8"/>
        <w:rPr>
          <w:b/>
          <w:sz w:val="23"/>
        </w:rPr>
      </w:pPr>
    </w:p>
    <w:p>
      <w:pPr>
        <w:pStyle w:val="6"/>
        <w:spacing w:line="480" w:lineRule="auto"/>
        <w:ind w:left="1441" w:right="1696" w:firstLine="424"/>
        <w:jc w:val="both"/>
      </w:pPr>
      <w:r>
        <w:t>Istilah keadilan (</w:t>
      </w:r>
      <w:r>
        <w:rPr>
          <w:i/>
        </w:rPr>
        <w:t>iustitia</w:t>
      </w:r>
      <w:r>
        <w:t>) berasal dari kata “adil” yang berarti:</w:t>
      </w:r>
      <w:r>
        <w:rPr>
          <w:spacing w:val="1"/>
        </w:rPr>
        <w:t xml:space="preserve"> </w:t>
      </w:r>
      <w:r>
        <w:t>idak</w:t>
      </w:r>
      <w:r>
        <w:rPr>
          <w:spacing w:val="1"/>
        </w:rPr>
        <w:t xml:space="preserve"> </w:t>
      </w:r>
      <w:r>
        <w:t>berat sebelah, tidak memihak, berpihak kepada yang benar, sepatutnya,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sewenang-wenang.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definisi</w:t>
      </w:r>
      <w:r>
        <w:rPr>
          <w:spacing w:val="60"/>
        </w:rPr>
        <w:t xml:space="preserve"> </w:t>
      </w:r>
      <w:r>
        <w:t>dapat</w:t>
      </w:r>
      <w:r>
        <w:rPr>
          <w:spacing w:val="61"/>
        </w:rPr>
        <w:t xml:space="preserve"> </w:t>
      </w:r>
      <w:r>
        <w:t>disimpulkan</w:t>
      </w:r>
      <w:r>
        <w:rPr>
          <w:spacing w:val="1"/>
        </w:rPr>
        <w:t xml:space="preserve"> </w:t>
      </w:r>
      <w:r>
        <w:t>bahwa pengertian keadilan adalah semua hal yang berkenan dengan sikap</w:t>
      </w:r>
      <w:r>
        <w:rPr>
          <w:spacing w:val="-57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tindakan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hubungan</w:t>
      </w:r>
      <w:r>
        <w:rPr>
          <w:spacing w:val="1"/>
        </w:rPr>
        <w:t xml:space="preserve"> </w:t>
      </w:r>
      <w:r>
        <w:t>antar</w:t>
      </w:r>
      <w:r>
        <w:rPr>
          <w:spacing w:val="1"/>
        </w:rPr>
        <w:t xml:space="preserve"> </w:t>
      </w:r>
      <w:r>
        <w:t>manusia,</w:t>
      </w:r>
      <w:r>
        <w:rPr>
          <w:spacing w:val="1"/>
        </w:rPr>
        <w:t xml:space="preserve"> </w:t>
      </w:r>
      <w:r>
        <w:t>keadilan</w:t>
      </w:r>
      <w:r>
        <w:rPr>
          <w:spacing w:val="1"/>
        </w:rPr>
        <w:t xml:space="preserve"> </w:t>
      </w:r>
      <w:r>
        <w:t>berisi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tuntutan agar orang memperlakukan sesamanya sesuai dengan hak dan</w:t>
      </w:r>
      <w:r>
        <w:rPr>
          <w:spacing w:val="1"/>
        </w:rPr>
        <w:t xml:space="preserve"> </w:t>
      </w:r>
      <w:r>
        <w:t>kewajibannya, perlakukan tersebut tidak pandang bulu atau pilih kasih;</w:t>
      </w:r>
      <w:r>
        <w:rPr>
          <w:spacing w:val="1"/>
        </w:rPr>
        <w:t xml:space="preserve"> </w:t>
      </w:r>
      <w:r>
        <w:t>melainkan,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diperlakukan</w:t>
      </w:r>
      <w:r>
        <w:rPr>
          <w:spacing w:val="1"/>
        </w:rPr>
        <w:t xml:space="preserve"> </w:t>
      </w:r>
      <w:r>
        <w:t>sama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hak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kewajibannya.</w:t>
      </w:r>
      <w:r>
        <w:rPr>
          <w:vertAlign w:val="superscript"/>
        </w:rPr>
        <w:t>20</w:t>
      </w:r>
    </w:p>
    <w:p>
      <w:pPr>
        <w:pStyle w:val="6"/>
        <w:spacing w:before="2" w:line="480" w:lineRule="auto"/>
        <w:ind w:left="1441" w:right="1702" w:firstLine="424"/>
        <w:jc w:val="both"/>
      </w:pPr>
      <w:r>
        <w:t>Teori keadilan yang penulis gunakan adalah teori keadilan menurut</w:t>
      </w:r>
      <w:r>
        <w:rPr>
          <w:spacing w:val="1"/>
        </w:rPr>
        <w:t xml:space="preserve"> </w:t>
      </w:r>
      <w:r>
        <w:t>John</w:t>
      </w:r>
      <w:r>
        <w:rPr>
          <w:spacing w:val="1"/>
        </w:rPr>
        <w:t xml:space="preserve"> </w:t>
      </w:r>
      <w:r>
        <w:t>Rawls,</w:t>
      </w:r>
      <w:r>
        <w:rPr>
          <w:spacing w:val="1"/>
        </w:rPr>
        <w:t xml:space="preserve"> </w:t>
      </w:r>
      <w:r>
        <w:t>menegaskan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penegakan</w:t>
      </w:r>
      <w:r>
        <w:rPr>
          <w:spacing w:val="1"/>
        </w:rPr>
        <w:t xml:space="preserve"> </w:t>
      </w:r>
      <w:r>
        <w:t>keadilan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berdimensi</w:t>
      </w:r>
      <w:r>
        <w:rPr>
          <w:spacing w:val="1"/>
        </w:rPr>
        <w:t xml:space="preserve"> </w:t>
      </w:r>
      <w:r>
        <w:t>kerakyatan</w:t>
      </w:r>
      <w:r>
        <w:rPr>
          <w:spacing w:val="1"/>
        </w:rPr>
        <w:t xml:space="preserve"> </w:t>
      </w:r>
      <w:r>
        <w:t>haruslah</w:t>
      </w:r>
      <w:r>
        <w:rPr>
          <w:spacing w:val="1"/>
        </w:rPr>
        <w:t xml:space="preserve"> </w:t>
      </w:r>
      <w:r>
        <w:t>memperhatikan</w:t>
      </w:r>
      <w:r>
        <w:rPr>
          <w:spacing w:val="1"/>
        </w:rPr>
        <w:t xml:space="preserve"> </w:t>
      </w:r>
      <w:r>
        <w:t>dua</w:t>
      </w:r>
      <w:r>
        <w:rPr>
          <w:spacing w:val="1"/>
        </w:rPr>
        <w:t xml:space="preserve"> </w:t>
      </w:r>
      <w:r>
        <w:t>prinsip</w:t>
      </w:r>
      <w:r>
        <w:rPr>
          <w:spacing w:val="1"/>
        </w:rPr>
        <w:t xml:space="preserve"> </w:t>
      </w:r>
      <w:r>
        <w:t>keadilan,</w:t>
      </w:r>
      <w:r>
        <w:rPr>
          <w:spacing w:val="-57"/>
        </w:rPr>
        <w:t xml:space="preserve"> </w:t>
      </w:r>
      <w:r>
        <w:t>yaitu, pertama, memberi hak dan kesempatan yang sama atas kebebasan</w:t>
      </w:r>
      <w:r>
        <w:rPr>
          <w:spacing w:val="1"/>
        </w:rPr>
        <w:t xml:space="preserve"> </w:t>
      </w:r>
      <w:r>
        <w:t>dasar yang paling luas seluas kebebasan yang sama bagi setiap orang.</w:t>
      </w:r>
      <w:r>
        <w:rPr>
          <w:spacing w:val="1"/>
        </w:rPr>
        <w:t xml:space="preserve"> </w:t>
      </w:r>
      <w:r>
        <w:t>Kedua,</w:t>
      </w:r>
      <w:r>
        <w:rPr>
          <w:spacing w:val="1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mengatur</w:t>
      </w:r>
      <w:r>
        <w:rPr>
          <w:spacing w:val="1"/>
        </w:rPr>
        <w:t xml:space="preserve"> </w:t>
      </w:r>
      <w:r>
        <w:t>kembali</w:t>
      </w:r>
      <w:r>
        <w:rPr>
          <w:spacing w:val="1"/>
        </w:rPr>
        <w:t xml:space="preserve"> </w:t>
      </w:r>
      <w:r>
        <w:t>kesenjangan</w:t>
      </w:r>
      <w:r>
        <w:rPr>
          <w:spacing w:val="1"/>
        </w:rPr>
        <w:t xml:space="preserve"> </w:t>
      </w:r>
      <w:r>
        <w:t>sosial</w:t>
      </w:r>
      <w:r>
        <w:rPr>
          <w:spacing w:val="1"/>
        </w:rPr>
        <w:t xml:space="preserve"> </w:t>
      </w:r>
      <w:r>
        <w:t>ekonomi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terjadi</w:t>
      </w:r>
      <w:r>
        <w:rPr>
          <w:spacing w:val="42"/>
        </w:rPr>
        <w:t xml:space="preserve"> </w:t>
      </w:r>
      <w:r>
        <w:t>sehingga</w:t>
      </w:r>
      <w:r>
        <w:rPr>
          <w:spacing w:val="43"/>
        </w:rPr>
        <w:t xml:space="preserve"> </w:t>
      </w:r>
      <w:r>
        <w:t>dapat</w:t>
      </w:r>
      <w:r>
        <w:rPr>
          <w:spacing w:val="43"/>
        </w:rPr>
        <w:t xml:space="preserve"> </w:t>
      </w:r>
      <w:r>
        <w:t>memberi</w:t>
      </w:r>
      <w:r>
        <w:rPr>
          <w:spacing w:val="42"/>
        </w:rPr>
        <w:t xml:space="preserve"> </w:t>
      </w:r>
      <w:r>
        <w:t>keuntungan</w:t>
      </w:r>
      <w:r>
        <w:rPr>
          <w:spacing w:val="46"/>
        </w:rPr>
        <w:t xml:space="preserve"> </w:t>
      </w:r>
      <w:r>
        <w:t>yang</w:t>
      </w:r>
      <w:r>
        <w:rPr>
          <w:spacing w:val="38"/>
        </w:rPr>
        <w:t xml:space="preserve"> </w:t>
      </w:r>
      <w:r>
        <w:t>bersifat</w:t>
      </w:r>
      <w:r>
        <w:rPr>
          <w:spacing w:val="38"/>
        </w:rPr>
        <w:t xml:space="preserve"> </w:t>
      </w:r>
      <w:r>
        <w:t>timbal</w:t>
      </w:r>
      <w:r>
        <w:rPr>
          <w:spacing w:val="40"/>
        </w:rPr>
        <w:t xml:space="preserve"> </w:t>
      </w:r>
      <w:r>
        <w:t>balik</w:t>
      </w: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14"/>
        </w:rPr>
      </w:pPr>
      <w:r>
        <w:pict>
          <v:rect id="_x0000_s1049" o:spid="_x0000_s1049" o:spt="1" style="position:absolute;left:0pt;margin-left:113.4pt;margin-top:10.15pt;height:0.75pt;width:144.05pt;mso-position-horizontal-relative:page;mso-wrap-distance-bottom:0pt;mso-wrap-distance-top:0pt;z-index:-25155481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 w:line="242" w:lineRule="auto"/>
        <w:ind w:left="588" w:right="1427" w:firstLine="568"/>
        <w:jc w:val="left"/>
        <w:rPr>
          <w:sz w:val="20"/>
        </w:rPr>
      </w:pPr>
      <w:r>
        <w:rPr>
          <w:sz w:val="20"/>
          <w:vertAlign w:val="superscript"/>
        </w:rPr>
        <w:t>20</w:t>
      </w:r>
      <w:r>
        <w:rPr>
          <w:spacing w:val="33"/>
          <w:sz w:val="20"/>
          <w:vertAlign w:val="baseline"/>
        </w:rPr>
        <w:t xml:space="preserve"> </w:t>
      </w:r>
      <w:r>
        <w:fldChar w:fldCharType="begin"/>
      </w:r>
      <w:r>
        <w:instrText xml:space="preserve"> HYPERLINK "http://pengertianahli.id/2014/01/pengertian-keadilan-apa-itu-keadilan.html" \h </w:instrText>
      </w:r>
      <w:r>
        <w:fldChar w:fldCharType="separate"/>
      </w:r>
      <w:r>
        <w:rPr>
          <w:sz w:val="20"/>
          <w:vertAlign w:val="baseline"/>
        </w:rPr>
        <w:t>http://pengertianahli.id/2014/01/pengertian-keadilan-apa-itu-keadilan.html,</w:t>
      </w:r>
      <w:r>
        <w:rPr>
          <w:sz w:val="20"/>
          <w:vertAlign w:val="baseline"/>
        </w:rPr>
        <w:fldChar w:fldCharType="end"/>
      </w:r>
      <w:r>
        <w:rPr>
          <w:spacing w:val="32"/>
          <w:sz w:val="20"/>
          <w:vertAlign w:val="baseline"/>
        </w:rPr>
        <w:t xml:space="preserve"> </w:t>
      </w:r>
      <w:r>
        <w:rPr>
          <w:sz w:val="20"/>
          <w:vertAlign w:val="baseline"/>
        </w:rPr>
        <w:t>diakses</w:t>
      </w:r>
      <w:r>
        <w:rPr>
          <w:spacing w:val="29"/>
          <w:sz w:val="20"/>
          <w:vertAlign w:val="baseline"/>
        </w:rPr>
        <w:t xml:space="preserve"> </w:t>
      </w:r>
      <w:r>
        <w:rPr>
          <w:sz w:val="20"/>
          <w:vertAlign w:val="baseline"/>
        </w:rPr>
        <w:t>pada</w:t>
      </w:r>
      <w:r>
        <w:rPr>
          <w:spacing w:val="-47"/>
          <w:sz w:val="20"/>
          <w:vertAlign w:val="baseline"/>
        </w:rPr>
        <w:t xml:space="preserve"> </w:t>
      </w:r>
      <w:r>
        <w:rPr>
          <w:sz w:val="20"/>
          <w:vertAlign w:val="baseline"/>
        </w:rPr>
        <w:t>tanggal</w:t>
      </w:r>
      <w:r>
        <w:rPr>
          <w:spacing w:val="-6"/>
          <w:sz w:val="20"/>
          <w:vertAlign w:val="baseline"/>
        </w:rPr>
        <w:t xml:space="preserve"> </w:t>
      </w:r>
      <w:r>
        <w:rPr>
          <w:sz w:val="20"/>
          <w:vertAlign w:val="baseline"/>
        </w:rPr>
        <w:t>12 November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2021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pukul</w:t>
      </w:r>
      <w:r>
        <w:rPr>
          <w:spacing w:val="-6"/>
          <w:sz w:val="20"/>
          <w:vertAlign w:val="baseline"/>
        </w:rPr>
        <w:t xml:space="preserve"> </w:t>
      </w:r>
      <w:r>
        <w:rPr>
          <w:sz w:val="20"/>
          <w:vertAlign w:val="baseline"/>
        </w:rPr>
        <w:t>22.15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wib</w:t>
      </w:r>
    </w:p>
    <w:p>
      <w:pPr>
        <w:spacing w:after="0" w:line="242" w:lineRule="auto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441" w:right="1694"/>
        <w:jc w:val="both"/>
      </w:pPr>
      <w: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</w:t>
      </w:r>
      <w:r>
        <w:rPr>
          <w:i/>
        </w:rPr>
        <w:t xml:space="preserve">reciprocal benefits) </w:t>
      </w:r>
      <w:r>
        <w:t>bagi setiap orang, baik mereka yang berasal dari</w:t>
      </w:r>
      <w:r>
        <w:rPr>
          <w:spacing w:val="1"/>
        </w:rPr>
        <w:t xml:space="preserve"> </w:t>
      </w:r>
      <w:r>
        <w:t>kelompok</w:t>
      </w:r>
      <w:r>
        <w:rPr>
          <w:spacing w:val="1"/>
        </w:rPr>
        <w:t xml:space="preserve"> </w:t>
      </w:r>
      <w:r>
        <w:t>beruntung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beruntung.</w:t>
      </w:r>
      <w:r>
        <w:rPr>
          <w:spacing w:val="1"/>
        </w:rPr>
        <w:t xml:space="preserve"> </w:t>
      </w:r>
      <w:r>
        <w:t>John</w:t>
      </w:r>
      <w:r>
        <w:rPr>
          <w:spacing w:val="1"/>
        </w:rPr>
        <w:t xml:space="preserve"> </w:t>
      </w:r>
      <w:r>
        <w:t>Rawl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konsep</w:t>
      </w:r>
      <w:r>
        <w:rPr>
          <w:spacing w:val="1"/>
        </w:rPr>
        <w:t xml:space="preserve"> </w:t>
      </w:r>
      <w:r>
        <w:t>“posisi</w:t>
      </w:r>
      <w:r>
        <w:rPr>
          <w:spacing w:val="1"/>
        </w:rPr>
        <w:t xml:space="preserve"> </w:t>
      </w:r>
      <w:r>
        <w:t>asasli”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prinsip-prinsip</w:t>
      </w:r>
      <w:r>
        <w:rPr>
          <w:spacing w:val="1"/>
        </w:rPr>
        <w:t xml:space="preserve"> </w:t>
      </w:r>
      <w:r>
        <w:t>keadilan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utama,</w:t>
      </w:r>
      <w:r>
        <w:rPr>
          <w:spacing w:val="1"/>
        </w:rPr>
        <w:t xml:space="preserve"> </w:t>
      </w:r>
      <w:r>
        <w:t>diantaranya prinsip persamaan, yakni setiap orang sama atas kebebasan</w:t>
      </w:r>
      <w:r>
        <w:rPr>
          <w:spacing w:val="1"/>
        </w:rPr>
        <w:t xml:space="preserve"> </w:t>
      </w:r>
      <w:r>
        <w:t>yang bersifat universal, hakiki dan kompitabel dan ketidaksamaan atas</w:t>
      </w:r>
      <w:r>
        <w:rPr>
          <w:spacing w:val="1"/>
        </w:rPr>
        <w:t xml:space="preserve"> </w:t>
      </w:r>
      <w:r>
        <w:t>kebutuhan</w:t>
      </w:r>
      <w:r>
        <w:rPr>
          <w:spacing w:val="-1"/>
        </w:rPr>
        <w:t xml:space="preserve"> </w:t>
      </w:r>
      <w:r>
        <w:t>sosial,</w:t>
      </w:r>
      <w:r>
        <w:rPr>
          <w:spacing w:val="-5"/>
        </w:rPr>
        <w:t xml:space="preserve"> </w:t>
      </w:r>
      <w:r>
        <w:t>ekonomi</w:t>
      </w:r>
      <w:r>
        <w:rPr>
          <w:spacing w:val="-1"/>
        </w:rPr>
        <w:t xml:space="preserve"> </w:t>
      </w:r>
      <w:r>
        <w:t>pada diri</w:t>
      </w:r>
      <w:r>
        <w:rPr>
          <w:spacing w:val="1"/>
        </w:rPr>
        <w:t xml:space="preserve"> </w:t>
      </w:r>
      <w:r>
        <w:t>masing-masing</w:t>
      </w:r>
      <w:r>
        <w:rPr>
          <w:spacing w:val="-6"/>
        </w:rPr>
        <w:t xml:space="preserve"> </w:t>
      </w:r>
      <w:r>
        <w:t>individu.</w:t>
      </w:r>
      <w:r>
        <w:rPr>
          <w:vertAlign w:val="superscript"/>
        </w:rPr>
        <w:t>21</w:t>
      </w:r>
    </w:p>
    <w:p>
      <w:pPr>
        <w:pStyle w:val="2"/>
        <w:numPr>
          <w:ilvl w:val="1"/>
          <w:numId w:val="6"/>
        </w:numPr>
        <w:tabs>
          <w:tab w:val="left" w:pos="1441"/>
        </w:tabs>
        <w:spacing w:before="5" w:after="0" w:line="240" w:lineRule="auto"/>
        <w:ind w:left="1441" w:right="0" w:hanging="425"/>
        <w:jc w:val="both"/>
      </w:pPr>
      <w:r>
        <w:t>Teori</w:t>
      </w:r>
      <w:r>
        <w:rPr>
          <w:spacing w:val="-3"/>
        </w:rPr>
        <w:t xml:space="preserve"> </w:t>
      </w:r>
      <w:r>
        <w:t>Pemidanaan</w:t>
      </w:r>
    </w:p>
    <w:p>
      <w:pPr>
        <w:pStyle w:val="6"/>
        <w:spacing w:before="7"/>
        <w:rPr>
          <w:b/>
          <w:sz w:val="23"/>
        </w:rPr>
      </w:pPr>
    </w:p>
    <w:p>
      <w:pPr>
        <w:spacing w:before="1" w:line="480" w:lineRule="auto"/>
        <w:ind w:left="1441" w:right="1696" w:firstLine="564"/>
        <w:jc w:val="both"/>
        <w:rPr>
          <w:sz w:val="24"/>
        </w:rPr>
      </w:pPr>
      <w:r>
        <w:rPr>
          <w:sz w:val="24"/>
        </w:rPr>
        <w:t>Pemidanaan merupakan bagian terpenting dalam</w:t>
      </w:r>
      <w:r>
        <w:rPr>
          <w:spacing w:val="1"/>
          <w:sz w:val="24"/>
        </w:rPr>
        <w:t xml:space="preserve"> </w:t>
      </w:r>
      <w:r>
        <w:rPr>
          <w:sz w:val="24"/>
        </w:rPr>
        <w:t>hukum</w:t>
      </w:r>
      <w:r>
        <w:rPr>
          <w:spacing w:val="1"/>
          <w:sz w:val="24"/>
        </w:rPr>
        <w:t xml:space="preserve"> </w:t>
      </w:r>
      <w:r>
        <w:rPr>
          <w:sz w:val="24"/>
        </w:rPr>
        <w:t>pidana,</w:t>
      </w:r>
      <w:r>
        <w:rPr>
          <w:spacing w:val="1"/>
          <w:sz w:val="24"/>
        </w:rPr>
        <w:t xml:space="preserve"> </w:t>
      </w:r>
      <w:r>
        <w:rPr>
          <w:sz w:val="24"/>
        </w:rPr>
        <w:t>karena merupakan puncak dari seluruh proses mempertanggungjawabkan</w:t>
      </w:r>
      <w:r>
        <w:rPr>
          <w:spacing w:val="-57"/>
          <w:sz w:val="24"/>
        </w:rPr>
        <w:t xml:space="preserve"> </w:t>
      </w:r>
      <w:r>
        <w:rPr>
          <w:sz w:val="24"/>
        </w:rPr>
        <w:t>seseorang yang telah bersalah melakukan tindak pidana.</w:t>
      </w:r>
      <w:r>
        <w:rPr>
          <w:i/>
          <w:sz w:val="24"/>
        </w:rPr>
        <w:t>“A criminal law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without sentencing would merely be a declaratory system pronouncing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people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guilty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without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formal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consequences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following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form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guilt”</w:t>
      </w:r>
      <w:r>
        <w:rPr>
          <w:sz w:val="24"/>
        </w:rPr>
        <w:t>, yang artinya Hukum pidana tanpa pemidanaan berarti menyatakan</w:t>
      </w:r>
      <w:r>
        <w:rPr>
          <w:spacing w:val="-57"/>
          <w:sz w:val="24"/>
        </w:rPr>
        <w:t xml:space="preserve"> </w:t>
      </w:r>
      <w:r>
        <w:rPr>
          <w:sz w:val="24"/>
        </w:rPr>
        <w:t>seseorang bersalah tanpa ada akibat yang pasti terhadap kesalahannya</w:t>
      </w:r>
      <w:r>
        <w:rPr>
          <w:spacing w:val="1"/>
          <w:sz w:val="24"/>
        </w:rPr>
        <w:t xml:space="preserve"> </w:t>
      </w:r>
      <w:r>
        <w:rPr>
          <w:sz w:val="24"/>
        </w:rPr>
        <w:t>tersebut.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demikian</w:t>
      </w:r>
      <w:r>
        <w:rPr>
          <w:spacing w:val="1"/>
          <w:sz w:val="24"/>
        </w:rPr>
        <w:t xml:space="preserve"> </w:t>
      </w:r>
      <w:r>
        <w:rPr>
          <w:sz w:val="24"/>
        </w:rPr>
        <w:t>konsepsi</w:t>
      </w:r>
      <w:r>
        <w:rPr>
          <w:spacing w:val="1"/>
          <w:sz w:val="24"/>
        </w:rPr>
        <w:t xml:space="preserve"> </w:t>
      </w:r>
      <w:r>
        <w:rPr>
          <w:sz w:val="24"/>
        </w:rPr>
        <w:t>tentang</w:t>
      </w:r>
      <w:r>
        <w:rPr>
          <w:spacing w:val="1"/>
          <w:sz w:val="24"/>
        </w:rPr>
        <w:t xml:space="preserve"> </w:t>
      </w:r>
      <w:r>
        <w:rPr>
          <w:sz w:val="24"/>
        </w:rPr>
        <w:t>kesalahan</w:t>
      </w:r>
      <w:r>
        <w:rPr>
          <w:spacing w:val="1"/>
          <w:sz w:val="24"/>
        </w:rPr>
        <w:t xml:space="preserve"> </w:t>
      </w:r>
      <w:r>
        <w:rPr>
          <w:sz w:val="24"/>
        </w:rPr>
        <w:t>mempunyai</w:t>
      </w:r>
      <w:r>
        <w:rPr>
          <w:spacing w:val="1"/>
          <w:sz w:val="24"/>
        </w:rPr>
        <w:t xml:space="preserve"> </w:t>
      </w:r>
      <w:r>
        <w:rPr>
          <w:sz w:val="24"/>
        </w:rPr>
        <w:t>pengaruh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signifikan</w:t>
      </w:r>
      <w:r>
        <w:rPr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pengenaan</w:t>
      </w:r>
      <w:r>
        <w:rPr>
          <w:spacing w:val="1"/>
          <w:sz w:val="24"/>
        </w:rPr>
        <w:t xml:space="preserve"> </w:t>
      </w:r>
      <w:r>
        <w:rPr>
          <w:sz w:val="24"/>
        </w:rPr>
        <w:t>pidana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pelaksanaannya. Jika kesalahan dipahami sebagai “dapat dicela”, maka</w:t>
      </w:r>
      <w:r>
        <w:rPr>
          <w:spacing w:val="1"/>
          <w:sz w:val="24"/>
        </w:rPr>
        <w:t xml:space="preserve"> </w:t>
      </w:r>
      <w:r>
        <w:rPr>
          <w:sz w:val="24"/>
        </w:rPr>
        <w:t>disini</w:t>
      </w:r>
      <w:r>
        <w:rPr>
          <w:spacing w:val="-2"/>
          <w:sz w:val="24"/>
        </w:rPr>
        <w:t xml:space="preserve"> </w:t>
      </w:r>
      <w:r>
        <w:rPr>
          <w:sz w:val="24"/>
        </w:rPr>
        <w:t>“pemidanaan”</w:t>
      </w:r>
      <w:r>
        <w:rPr>
          <w:spacing w:val="3"/>
          <w:sz w:val="24"/>
        </w:rPr>
        <w:t xml:space="preserve"> </w:t>
      </w:r>
      <w:r>
        <w:rPr>
          <w:sz w:val="24"/>
        </w:rPr>
        <w:t>merupakan perwujudan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“celaan” tersebut.</w:t>
      </w:r>
      <w:r>
        <w:rPr>
          <w:sz w:val="24"/>
          <w:vertAlign w:val="superscript"/>
        </w:rPr>
        <w:t>22</w:t>
      </w:r>
    </w:p>
    <w:p>
      <w:pPr>
        <w:pStyle w:val="6"/>
        <w:spacing w:before="2" w:line="480" w:lineRule="auto"/>
        <w:ind w:left="1441" w:right="1700" w:firstLine="564"/>
        <w:jc w:val="both"/>
      </w:pPr>
      <w:r>
        <w:t>Menurut para ahli filsafat dalam diskusi yang serius diantara ahli</w:t>
      </w:r>
      <w:r>
        <w:rPr>
          <w:spacing w:val="1"/>
        </w:rPr>
        <w:t xml:space="preserve"> </w:t>
      </w:r>
      <w:r>
        <w:t>hukum pidana mengenai pemidanaan masih</w:t>
      </w:r>
      <w:r>
        <w:rPr>
          <w:spacing w:val="1"/>
        </w:rPr>
        <w:t xml:space="preserve"> </w:t>
      </w:r>
      <w:r>
        <w:t>terus berlangsung, sebagian</w:t>
      </w:r>
      <w:r>
        <w:rPr>
          <w:spacing w:val="1"/>
        </w:rPr>
        <w:t xml:space="preserve"> </w:t>
      </w:r>
      <w:r>
        <w:t>ada</w:t>
      </w:r>
      <w:r>
        <w:rPr>
          <w:spacing w:val="14"/>
        </w:rPr>
        <w:t xml:space="preserve"> </w:t>
      </w:r>
      <w:r>
        <w:t>yang</w:t>
      </w:r>
      <w:r>
        <w:rPr>
          <w:spacing w:val="9"/>
        </w:rPr>
        <w:t xml:space="preserve"> </w:t>
      </w:r>
      <w:r>
        <w:t>berpandangan</w:t>
      </w:r>
      <w:r>
        <w:rPr>
          <w:spacing w:val="16"/>
        </w:rPr>
        <w:t xml:space="preserve"> </w:t>
      </w:r>
      <w:r>
        <w:t>bahwa</w:t>
      </w:r>
      <w:r>
        <w:rPr>
          <w:spacing w:val="14"/>
        </w:rPr>
        <w:t xml:space="preserve"> </w:t>
      </w:r>
      <w:r>
        <w:t>pemidanaan</w:t>
      </w:r>
      <w:r>
        <w:rPr>
          <w:spacing w:val="12"/>
        </w:rPr>
        <w:t xml:space="preserve"> </w:t>
      </w:r>
      <w:r>
        <w:t>adalah</w:t>
      </w:r>
      <w:r>
        <w:rPr>
          <w:spacing w:val="12"/>
        </w:rPr>
        <w:t xml:space="preserve"> </w:t>
      </w:r>
      <w:r>
        <w:t>sebuah</w:t>
      </w:r>
      <w:r>
        <w:rPr>
          <w:spacing w:val="9"/>
        </w:rPr>
        <w:t xml:space="preserve"> </w:t>
      </w:r>
      <w:r>
        <w:t>persoalan</w:t>
      </w:r>
    </w:p>
    <w:p>
      <w:pPr>
        <w:pStyle w:val="6"/>
        <w:spacing w:before="2"/>
        <w:rPr>
          <w:sz w:val="18"/>
        </w:rPr>
      </w:pPr>
      <w:r>
        <w:pict>
          <v:rect id="_x0000_s1050" o:spid="_x0000_s1050" o:spt="1" style="position:absolute;left:0pt;margin-left:113.4pt;margin-top:12.4pt;height:0.75pt;width:144.05pt;mso-position-horizontal-relative:page;mso-wrap-distance-bottom:0pt;mso-wrap-distance-top:0pt;z-index:-25155379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 w:line="242" w:lineRule="auto"/>
        <w:ind w:left="588" w:right="1696" w:firstLine="568"/>
        <w:jc w:val="left"/>
        <w:rPr>
          <w:sz w:val="20"/>
        </w:rPr>
      </w:pPr>
      <w:r>
        <w:rPr>
          <w:sz w:val="20"/>
          <w:vertAlign w:val="superscript"/>
        </w:rPr>
        <w:t>21</w:t>
      </w:r>
      <w:r>
        <w:rPr>
          <w:spacing w:val="33"/>
          <w:sz w:val="20"/>
          <w:vertAlign w:val="baseline"/>
        </w:rPr>
        <w:t xml:space="preserve"> </w:t>
      </w:r>
      <w:r>
        <w:rPr>
          <w:sz w:val="20"/>
          <w:vertAlign w:val="baseline"/>
        </w:rPr>
        <w:t>Uzair</w:t>
      </w:r>
      <w:r>
        <w:rPr>
          <w:spacing w:val="33"/>
          <w:sz w:val="20"/>
          <w:vertAlign w:val="baseline"/>
        </w:rPr>
        <w:t xml:space="preserve"> </w:t>
      </w:r>
      <w:r>
        <w:rPr>
          <w:sz w:val="20"/>
          <w:vertAlign w:val="baseline"/>
        </w:rPr>
        <w:t>Fauzan</w:t>
      </w:r>
      <w:r>
        <w:rPr>
          <w:spacing w:val="27"/>
          <w:sz w:val="20"/>
          <w:vertAlign w:val="baseline"/>
        </w:rPr>
        <w:t xml:space="preserve"> </w:t>
      </w:r>
      <w:r>
        <w:rPr>
          <w:sz w:val="20"/>
          <w:vertAlign w:val="baseline"/>
        </w:rPr>
        <w:t>dan</w:t>
      </w:r>
      <w:r>
        <w:rPr>
          <w:spacing w:val="27"/>
          <w:sz w:val="20"/>
          <w:vertAlign w:val="baseline"/>
        </w:rPr>
        <w:t xml:space="preserve"> </w:t>
      </w:r>
      <w:r>
        <w:rPr>
          <w:sz w:val="20"/>
          <w:vertAlign w:val="baseline"/>
        </w:rPr>
        <w:t>Heru</w:t>
      </w:r>
      <w:r>
        <w:rPr>
          <w:spacing w:val="31"/>
          <w:sz w:val="20"/>
          <w:vertAlign w:val="baseline"/>
        </w:rPr>
        <w:t xml:space="preserve"> </w:t>
      </w:r>
      <w:r>
        <w:rPr>
          <w:sz w:val="20"/>
          <w:vertAlign w:val="baseline"/>
        </w:rPr>
        <w:t>Prasetyo,</w:t>
      </w:r>
      <w:r>
        <w:rPr>
          <w:spacing w:val="33"/>
          <w:sz w:val="20"/>
          <w:vertAlign w:val="baseline"/>
        </w:rPr>
        <w:t xml:space="preserve"> </w:t>
      </w:r>
      <w:r>
        <w:rPr>
          <w:sz w:val="20"/>
          <w:vertAlign w:val="baseline"/>
        </w:rPr>
        <w:t>2006,</w:t>
      </w:r>
      <w:r>
        <w:rPr>
          <w:spacing w:val="38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Teori</w:t>
      </w:r>
      <w:r>
        <w:rPr>
          <w:i/>
          <w:spacing w:val="28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Keadilan</w:t>
      </w:r>
      <w:r>
        <w:rPr>
          <w:sz w:val="20"/>
          <w:vertAlign w:val="baseline"/>
        </w:rPr>
        <w:t>,</w:t>
      </w:r>
      <w:r>
        <w:rPr>
          <w:spacing w:val="33"/>
          <w:sz w:val="20"/>
          <w:vertAlign w:val="baseline"/>
        </w:rPr>
        <w:t xml:space="preserve"> </w:t>
      </w:r>
      <w:r>
        <w:rPr>
          <w:sz w:val="20"/>
          <w:vertAlign w:val="baseline"/>
        </w:rPr>
        <w:t>Pustaka</w:t>
      </w:r>
      <w:r>
        <w:rPr>
          <w:spacing w:val="31"/>
          <w:sz w:val="20"/>
          <w:vertAlign w:val="baseline"/>
        </w:rPr>
        <w:t xml:space="preserve"> </w:t>
      </w:r>
      <w:r>
        <w:rPr>
          <w:sz w:val="20"/>
          <w:vertAlign w:val="baseline"/>
        </w:rPr>
        <w:t>Pelajar,</w:t>
      </w:r>
      <w:r>
        <w:rPr>
          <w:spacing w:val="33"/>
          <w:sz w:val="20"/>
          <w:vertAlign w:val="baseline"/>
        </w:rPr>
        <w:t xml:space="preserve"> </w:t>
      </w:r>
      <w:r>
        <w:rPr>
          <w:sz w:val="20"/>
          <w:vertAlign w:val="baseline"/>
        </w:rPr>
        <w:t>Yogyakarta,</w:t>
      </w:r>
      <w:r>
        <w:rPr>
          <w:spacing w:val="-47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Hlm.43.</w:t>
      </w:r>
    </w:p>
    <w:p>
      <w:pPr>
        <w:spacing w:before="0" w:line="242" w:lineRule="auto"/>
        <w:ind w:left="588" w:right="1696" w:firstLine="568"/>
        <w:jc w:val="left"/>
        <w:rPr>
          <w:sz w:val="20"/>
        </w:rPr>
      </w:pPr>
      <w:r>
        <w:rPr>
          <w:sz w:val="20"/>
          <w:vertAlign w:val="superscript"/>
        </w:rPr>
        <w:t>22</w:t>
      </w:r>
      <w:r>
        <w:rPr>
          <w:spacing w:val="21"/>
          <w:sz w:val="20"/>
          <w:vertAlign w:val="baseline"/>
        </w:rPr>
        <w:t xml:space="preserve"> </w:t>
      </w:r>
      <w:r>
        <w:rPr>
          <w:sz w:val="20"/>
          <w:vertAlign w:val="baseline"/>
        </w:rPr>
        <w:t>Chairul</w:t>
      </w:r>
      <w:r>
        <w:rPr>
          <w:spacing w:val="13"/>
          <w:sz w:val="20"/>
          <w:vertAlign w:val="baseline"/>
        </w:rPr>
        <w:t xml:space="preserve"> </w:t>
      </w:r>
      <w:r>
        <w:rPr>
          <w:sz w:val="20"/>
          <w:vertAlign w:val="baseline"/>
        </w:rPr>
        <w:t>Huda,</w:t>
      </w:r>
      <w:r>
        <w:rPr>
          <w:spacing w:val="20"/>
          <w:sz w:val="20"/>
          <w:vertAlign w:val="baseline"/>
        </w:rPr>
        <w:t xml:space="preserve"> </w:t>
      </w:r>
      <w:r>
        <w:rPr>
          <w:sz w:val="20"/>
          <w:vertAlign w:val="baseline"/>
        </w:rPr>
        <w:t>2005,</w:t>
      </w:r>
      <w:r>
        <w:rPr>
          <w:spacing w:val="22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“Dari</w:t>
      </w:r>
      <w:r>
        <w:rPr>
          <w:i/>
          <w:spacing w:val="20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„Tiada</w:t>
      </w:r>
      <w:r>
        <w:rPr>
          <w:i/>
          <w:spacing w:val="16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Pidana</w:t>
      </w:r>
      <w:r>
        <w:rPr>
          <w:i/>
          <w:spacing w:val="20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Tanpa</w:t>
      </w:r>
      <w:r>
        <w:rPr>
          <w:i/>
          <w:spacing w:val="19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Kesalahan‟</w:t>
      </w:r>
      <w:r>
        <w:rPr>
          <w:i/>
          <w:spacing w:val="20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Menuju</w:t>
      </w:r>
      <w:r>
        <w:rPr>
          <w:i/>
          <w:spacing w:val="20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Kepada</w:t>
      </w:r>
      <w:r>
        <w:rPr>
          <w:i/>
          <w:spacing w:val="19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“Tiada</w:t>
      </w:r>
      <w:r>
        <w:rPr>
          <w:i/>
          <w:spacing w:val="-4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Pertanggungjawaban</w:t>
      </w:r>
      <w:r>
        <w:rPr>
          <w:i/>
          <w:spacing w:val="-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Pidana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Tanpa Kesalahan”,</w:t>
      </w:r>
      <w:r>
        <w:rPr>
          <w:i/>
          <w:spacing w:val="5"/>
          <w:sz w:val="20"/>
          <w:vertAlign w:val="baseline"/>
        </w:rPr>
        <w:t xml:space="preserve"> </w:t>
      </w:r>
      <w:r>
        <w:rPr>
          <w:sz w:val="20"/>
          <w:vertAlign w:val="baseline"/>
        </w:rPr>
        <w:t>Prenada</w:t>
      </w:r>
      <w:r>
        <w:rPr>
          <w:spacing w:val="-1"/>
          <w:sz w:val="20"/>
          <w:vertAlign w:val="baseline"/>
        </w:rPr>
        <w:t xml:space="preserve"> </w:t>
      </w:r>
      <w:r>
        <w:rPr>
          <w:sz w:val="20"/>
          <w:vertAlign w:val="baseline"/>
        </w:rPr>
        <w:t>Media,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Jakarta,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129.</w:t>
      </w:r>
    </w:p>
    <w:p>
      <w:pPr>
        <w:spacing w:after="0" w:line="242" w:lineRule="auto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441" w:right="1699"/>
        <w:jc w:val="both"/>
      </w:pPr>
      <w: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yang</w:t>
      </w:r>
      <w:r>
        <w:rPr>
          <w:spacing w:val="1"/>
        </w:rPr>
        <w:t xml:space="preserve"> </w:t>
      </w:r>
      <w:r>
        <w:t>murni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rPr>
          <w:i/>
        </w:rPr>
        <w:t>(purely</w:t>
      </w:r>
      <w:r>
        <w:rPr>
          <w:i/>
          <w:spacing w:val="1"/>
        </w:rPr>
        <w:t xml:space="preserve"> </w:t>
      </w:r>
      <w:r>
        <w:rPr>
          <w:i/>
        </w:rPr>
        <w:t>legal</w:t>
      </w:r>
      <w:r>
        <w:rPr>
          <w:i/>
          <w:spacing w:val="1"/>
        </w:rPr>
        <w:t xml:space="preserve"> </w:t>
      </w:r>
      <w:r>
        <w:rPr>
          <w:i/>
        </w:rPr>
        <w:t>matter)</w:t>
      </w:r>
      <w:r>
        <w:t>.</w:t>
      </w:r>
      <w:r>
        <w:rPr>
          <w:spacing w:val="1"/>
        </w:rPr>
        <w:t xml:space="preserve"> </w:t>
      </w:r>
      <w:r>
        <w:t>J.D.</w:t>
      </w:r>
      <w:r>
        <w:rPr>
          <w:spacing w:val="1"/>
        </w:rPr>
        <w:t xml:space="preserve"> </w:t>
      </w:r>
      <w:r>
        <w:t>Mabbott</w:t>
      </w:r>
      <w:r>
        <w:rPr>
          <w:spacing w:val="1"/>
        </w:rPr>
        <w:t xml:space="preserve"> </w:t>
      </w:r>
      <w:r>
        <w:t>misalnya,</w:t>
      </w:r>
      <w:r>
        <w:rPr>
          <w:spacing w:val="1"/>
        </w:rPr>
        <w:t xml:space="preserve"> </w:t>
      </w:r>
      <w:r>
        <w:t>mandang seorang “penjahat” sebagai seseorang yang telah</w:t>
      </w:r>
      <w:r>
        <w:rPr>
          <w:spacing w:val="1"/>
        </w:rPr>
        <w:t xml:space="preserve"> </w:t>
      </w:r>
      <w:r>
        <w:t>melanggar</w:t>
      </w:r>
      <w:r>
        <w:rPr>
          <w:spacing w:val="1"/>
        </w:rPr>
        <w:t xml:space="preserve"> </w:t>
      </w:r>
      <w:r>
        <w:t>suatu hukum, meskipun dia bisa jadi merupakan orang jahat dan telah</w:t>
      </w:r>
      <w:r>
        <w:rPr>
          <w:spacing w:val="1"/>
        </w:rPr>
        <w:t xml:space="preserve"> </w:t>
      </w:r>
      <w:r>
        <w:t>melanggar</w:t>
      </w:r>
      <w:r>
        <w:rPr>
          <w:spacing w:val="1"/>
        </w:rPr>
        <w:t xml:space="preserve"> </w:t>
      </w:r>
      <w:r>
        <w:t>hukum-hukum</w:t>
      </w:r>
      <w:r>
        <w:rPr>
          <w:spacing w:val="1"/>
        </w:rPr>
        <w:t xml:space="preserve"> </w:t>
      </w:r>
      <w:r>
        <w:t>lain.</w:t>
      </w:r>
      <w:r>
        <w:rPr>
          <w:vertAlign w:val="superscript"/>
        </w:rPr>
        <w:t>23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Sebagai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Seorang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retributivis,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Mabbotmemandang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pemidanaan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merupakan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akibat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wajar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yang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disebabkan bukan dari hukum, tetapi dari pelanggaran hukum. Artinya,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jahat atau tidak jahat, bila seseorang telah bersalah melanggar hukum,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maka orang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itu harus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dipidana.</w:t>
      </w:r>
      <w:r>
        <w:rPr>
          <w:vertAlign w:val="superscript"/>
        </w:rPr>
        <w:t>24</w:t>
      </w:r>
    </w:p>
    <w:p>
      <w:pPr>
        <w:pStyle w:val="6"/>
        <w:spacing w:before="1" w:line="480" w:lineRule="auto"/>
        <w:ind w:left="1441" w:right="1697" w:firstLine="564"/>
        <w:jc w:val="both"/>
      </w:pPr>
      <w:r>
        <w:t>Bertolak dari pemikiran, bahwa pidana</w:t>
      </w:r>
      <w:r>
        <w:rPr>
          <w:spacing w:val="1"/>
        </w:rPr>
        <w:t xml:space="preserve"> </w:t>
      </w:r>
      <w:r>
        <w:t>pada hakikatnya hanya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alat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mencapai</w:t>
      </w:r>
      <w:r>
        <w:rPr>
          <w:spacing w:val="1"/>
        </w:rPr>
        <w:t xml:space="preserve"> </w:t>
      </w:r>
      <w:r>
        <w:t>tujuan,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konsep</w:t>
      </w:r>
      <w:r>
        <w:rPr>
          <w:spacing w:val="1"/>
        </w:rPr>
        <w:t xml:space="preserve"> </w:t>
      </w:r>
      <w:r>
        <w:t>pertama-tama</w:t>
      </w:r>
      <w:r>
        <w:rPr>
          <w:spacing w:val="1"/>
        </w:rPr>
        <w:t xml:space="preserve"> </w:t>
      </w:r>
      <w:r>
        <w:t>merumuskan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pemidanaan.</w:t>
      </w:r>
      <w:r>
        <w:rPr>
          <w:vertAlign w:val="superscript"/>
        </w:rPr>
        <w:t>25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Secara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umum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tujuan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pemidanaan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mempunyai</w:t>
      </w:r>
      <w:r>
        <w:rPr>
          <w:spacing w:val="4"/>
          <w:vertAlign w:val="baseline"/>
        </w:rPr>
        <w:t xml:space="preserve"> </w:t>
      </w:r>
      <w:r>
        <w:rPr>
          <w:vertAlign w:val="baseline"/>
        </w:rPr>
        <w:t>tujuan ganda,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yaitu:</w:t>
      </w:r>
    </w:p>
    <w:p>
      <w:pPr>
        <w:pStyle w:val="12"/>
        <w:numPr>
          <w:ilvl w:val="2"/>
          <w:numId w:val="6"/>
        </w:numPr>
        <w:tabs>
          <w:tab w:val="left" w:pos="1865"/>
        </w:tabs>
        <w:spacing w:before="1" w:after="0" w:line="480" w:lineRule="auto"/>
        <w:ind w:left="1865" w:right="1699" w:hanging="424"/>
        <w:jc w:val="both"/>
        <w:rPr>
          <w:sz w:val="24"/>
        </w:rPr>
      </w:pPr>
      <w:r>
        <w:rPr>
          <w:sz w:val="24"/>
        </w:rPr>
        <w:t>Tujuan</w:t>
      </w:r>
      <w:r>
        <w:rPr>
          <w:spacing w:val="1"/>
          <w:sz w:val="24"/>
        </w:rPr>
        <w:t xml:space="preserve"> </w:t>
      </w:r>
      <w:r>
        <w:rPr>
          <w:sz w:val="24"/>
        </w:rPr>
        <w:t>perlindungan</w:t>
      </w:r>
      <w:r>
        <w:rPr>
          <w:spacing w:val="1"/>
          <w:sz w:val="24"/>
        </w:rPr>
        <w:t xml:space="preserve"> </w:t>
      </w:r>
      <w:r>
        <w:rPr>
          <w:sz w:val="24"/>
        </w:rPr>
        <w:t>masyarakat,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merehabilitasi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meresosialisasikan si terpidana, mengembalikan keseimbangan yang</w:t>
      </w:r>
      <w:r>
        <w:rPr>
          <w:spacing w:val="1"/>
          <w:sz w:val="24"/>
        </w:rPr>
        <w:t xml:space="preserve"> </w:t>
      </w:r>
      <w:r>
        <w:rPr>
          <w:sz w:val="24"/>
        </w:rPr>
        <w:t>terganggu akibat tindak pidana (reaksi adat) sehingga konflik yang</w:t>
      </w:r>
      <w:r>
        <w:rPr>
          <w:spacing w:val="1"/>
          <w:sz w:val="24"/>
        </w:rPr>
        <w:t xml:space="preserve"> </w:t>
      </w:r>
      <w:r>
        <w:rPr>
          <w:sz w:val="24"/>
        </w:rPr>
        <w:t>ada dapat selesai; dan</w:t>
      </w:r>
    </w:p>
    <w:p>
      <w:pPr>
        <w:pStyle w:val="12"/>
        <w:numPr>
          <w:ilvl w:val="2"/>
          <w:numId w:val="6"/>
        </w:numPr>
        <w:tabs>
          <w:tab w:val="left" w:pos="1865"/>
        </w:tabs>
        <w:spacing w:before="0" w:after="0" w:line="480" w:lineRule="auto"/>
        <w:ind w:left="1865" w:right="1695" w:hanging="424"/>
        <w:jc w:val="both"/>
        <w:rPr>
          <w:sz w:val="24"/>
        </w:rPr>
      </w:pPr>
      <w:r>
        <w:rPr>
          <w:sz w:val="24"/>
        </w:rPr>
        <w:t>Tujuan yang bersifat</w:t>
      </w:r>
      <w:r>
        <w:rPr>
          <w:spacing w:val="1"/>
          <w:sz w:val="24"/>
        </w:rPr>
        <w:t xml:space="preserve"> </w:t>
      </w:r>
      <w:r>
        <w:rPr>
          <w:sz w:val="24"/>
        </w:rPr>
        <w:t>spiritual</w:t>
      </w:r>
      <w:r>
        <w:rPr>
          <w:spacing w:val="1"/>
          <w:sz w:val="24"/>
        </w:rPr>
        <w:t xml:space="preserve"> </w:t>
      </w:r>
      <w:r>
        <w:rPr>
          <w:sz w:val="24"/>
        </w:rPr>
        <w:t>Pancasila</w:t>
      </w:r>
      <w:r>
        <w:rPr>
          <w:spacing w:val="1"/>
          <w:sz w:val="24"/>
        </w:rPr>
        <w:t xml:space="preserve"> </w:t>
      </w:r>
      <w:r>
        <w:rPr>
          <w:sz w:val="24"/>
        </w:rPr>
        <w:t>yaitu bahwa</w:t>
      </w:r>
      <w:r>
        <w:rPr>
          <w:spacing w:val="1"/>
          <w:sz w:val="24"/>
        </w:rPr>
        <w:t xml:space="preserve"> </w:t>
      </w:r>
      <w:r>
        <w:rPr>
          <w:sz w:val="24"/>
        </w:rPr>
        <w:t>pemidanaan</w:t>
      </w:r>
      <w:r>
        <w:rPr>
          <w:spacing w:val="1"/>
          <w:sz w:val="24"/>
        </w:rPr>
        <w:t xml:space="preserve"> </w:t>
      </w:r>
      <w:r>
        <w:rPr>
          <w:sz w:val="24"/>
        </w:rPr>
        <w:t>bukan</w:t>
      </w:r>
      <w:r>
        <w:rPr>
          <w:spacing w:val="1"/>
          <w:sz w:val="24"/>
        </w:rPr>
        <w:t xml:space="preserve"> </w:t>
      </w:r>
      <w:r>
        <w:rPr>
          <w:sz w:val="24"/>
        </w:rPr>
        <w:t>dimaksudkan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menderitakan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dilarang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merendahkan</w:t>
      </w:r>
      <w:r>
        <w:rPr>
          <w:spacing w:val="-1"/>
          <w:sz w:val="24"/>
        </w:rPr>
        <w:t xml:space="preserve"> </w:t>
      </w:r>
      <w:r>
        <w:rPr>
          <w:sz w:val="24"/>
        </w:rPr>
        <w:t>martabat</w:t>
      </w:r>
      <w:r>
        <w:rPr>
          <w:spacing w:val="4"/>
          <w:sz w:val="24"/>
        </w:rPr>
        <w:t xml:space="preserve"> </w:t>
      </w:r>
      <w:r>
        <w:rPr>
          <w:sz w:val="24"/>
        </w:rPr>
        <w:t>manusia.</w:t>
      </w:r>
      <w:r>
        <w:rPr>
          <w:sz w:val="24"/>
          <w:vertAlign w:val="superscript"/>
        </w:rPr>
        <w:t>26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14"/>
        </w:rPr>
      </w:pPr>
      <w:r>
        <w:pict>
          <v:rect id="_x0000_s1051" o:spid="_x0000_s1051" o:spt="1" style="position:absolute;left:0pt;margin-left:113.4pt;margin-top:10.25pt;height:0.75pt;width:144.05pt;mso-position-horizontal-relative:page;mso-wrap-distance-bottom:0pt;mso-wrap-distance-top:0pt;z-index:-25155276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/>
        <w:ind w:left="588" w:right="1692" w:firstLine="568"/>
        <w:jc w:val="left"/>
        <w:rPr>
          <w:sz w:val="20"/>
        </w:rPr>
      </w:pPr>
      <w:r>
        <w:rPr>
          <w:sz w:val="20"/>
          <w:vertAlign w:val="superscript"/>
        </w:rPr>
        <w:t>23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Sholehuddin,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2002,</w:t>
      </w:r>
      <w:r>
        <w:rPr>
          <w:spacing w:val="4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Sistem</w:t>
      </w:r>
      <w:r>
        <w:rPr>
          <w:i/>
          <w:spacing w:val="-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Sanksi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Dalam Hukum</w:t>
      </w:r>
      <w:r>
        <w:rPr>
          <w:i/>
          <w:spacing w:val="4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Pidana Ide Dasar</w:t>
      </w:r>
      <w:r>
        <w:rPr>
          <w:i/>
          <w:spacing w:val="-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Double Track</w:t>
      </w:r>
      <w:r>
        <w:rPr>
          <w:i/>
          <w:spacing w:val="-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System</w:t>
      </w:r>
      <w:r>
        <w:rPr>
          <w:i/>
          <w:spacing w:val="-4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&amp;</w:t>
      </w:r>
      <w:r>
        <w:rPr>
          <w:i/>
          <w:spacing w:val="-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Impelementasinya,</w:t>
      </w:r>
      <w:r>
        <w:rPr>
          <w:i/>
          <w:spacing w:val="4"/>
          <w:sz w:val="20"/>
          <w:vertAlign w:val="baseline"/>
        </w:rPr>
        <w:t xml:space="preserve"> </w:t>
      </w:r>
      <w:r>
        <w:rPr>
          <w:sz w:val="20"/>
          <w:vertAlign w:val="baseline"/>
        </w:rPr>
        <w:t>Raja Grafindo</w:t>
      </w:r>
      <w:r>
        <w:rPr>
          <w:spacing w:val="5"/>
          <w:sz w:val="20"/>
          <w:vertAlign w:val="baseline"/>
        </w:rPr>
        <w:t xml:space="preserve"> </w:t>
      </w:r>
      <w:r>
        <w:rPr>
          <w:sz w:val="20"/>
          <w:vertAlign w:val="baseline"/>
        </w:rPr>
        <w:t>Persada,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Kota</w:t>
      </w:r>
      <w:r>
        <w:rPr>
          <w:spacing w:val="-3"/>
          <w:sz w:val="20"/>
          <w:vertAlign w:val="baseline"/>
        </w:rPr>
        <w:t xml:space="preserve"> </w:t>
      </w:r>
      <w:r>
        <w:rPr>
          <w:sz w:val="20"/>
          <w:vertAlign w:val="baseline"/>
        </w:rPr>
        <w:t>Besar,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68.</w:t>
      </w:r>
    </w:p>
    <w:p>
      <w:pPr>
        <w:spacing w:before="0" w:line="229" w:lineRule="exact"/>
        <w:ind w:left="1156" w:right="0" w:firstLine="0"/>
        <w:jc w:val="left"/>
        <w:rPr>
          <w:i/>
          <w:sz w:val="20"/>
        </w:rPr>
      </w:pPr>
      <w:r>
        <w:rPr>
          <w:sz w:val="20"/>
          <w:vertAlign w:val="superscript"/>
        </w:rPr>
        <w:t>24</w:t>
      </w:r>
      <w:r>
        <w:rPr>
          <w:spacing w:val="5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Ibid,</w:t>
      </w:r>
      <w:r>
        <w:rPr>
          <w:i/>
          <w:spacing w:val="2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hlm. 69.</w:t>
      </w:r>
    </w:p>
    <w:p>
      <w:pPr>
        <w:spacing w:before="0" w:line="242" w:lineRule="auto"/>
        <w:ind w:left="588" w:right="1701" w:firstLine="568"/>
        <w:jc w:val="left"/>
        <w:rPr>
          <w:sz w:val="20"/>
        </w:rPr>
      </w:pPr>
      <w:r>
        <w:rPr>
          <w:sz w:val="20"/>
          <w:vertAlign w:val="superscript"/>
        </w:rPr>
        <w:t>25</w:t>
      </w:r>
      <w:r>
        <w:rPr>
          <w:spacing w:val="6"/>
          <w:sz w:val="20"/>
          <w:vertAlign w:val="baseline"/>
        </w:rPr>
        <w:t xml:space="preserve"> </w:t>
      </w:r>
      <w:r>
        <w:rPr>
          <w:sz w:val="20"/>
          <w:vertAlign w:val="baseline"/>
        </w:rPr>
        <w:t>Barda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Nawawi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Arief,</w:t>
      </w:r>
      <w:r>
        <w:rPr>
          <w:spacing w:val="11"/>
          <w:sz w:val="20"/>
          <w:vertAlign w:val="baseline"/>
        </w:rPr>
        <w:t xml:space="preserve"> </w:t>
      </w:r>
      <w:r>
        <w:rPr>
          <w:sz w:val="20"/>
          <w:vertAlign w:val="baseline"/>
        </w:rPr>
        <w:t>2010,</w:t>
      </w:r>
      <w:r>
        <w:rPr>
          <w:spacing w:val="8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Bunga</w:t>
      </w:r>
      <w:r>
        <w:rPr>
          <w:i/>
          <w:spacing w:val="4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Rampai</w:t>
      </w:r>
      <w:r>
        <w:rPr>
          <w:i/>
          <w:spacing w:val="-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Kebijakan</w:t>
      </w:r>
      <w:r>
        <w:rPr>
          <w:i/>
          <w:spacing w:val="4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Hukum</w:t>
      </w:r>
      <w:r>
        <w:rPr>
          <w:i/>
          <w:spacing w:val="3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Pidana</w:t>
      </w:r>
      <w:r>
        <w:rPr>
          <w:sz w:val="20"/>
          <w:vertAlign w:val="baseline"/>
        </w:rPr>
        <w:t>,</w:t>
      </w:r>
      <w:r>
        <w:rPr>
          <w:spacing w:val="6"/>
          <w:sz w:val="20"/>
          <w:vertAlign w:val="baseline"/>
        </w:rPr>
        <w:t xml:space="preserve"> </w:t>
      </w:r>
      <w:r>
        <w:rPr>
          <w:sz w:val="20"/>
          <w:vertAlign w:val="baseline"/>
        </w:rPr>
        <w:t>Kencana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Prenada</w:t>
      </w:r>
      <w:r>
        <w:rPr>
          <w:spacing w:val="-47"/>
          <w:sz w:val="20"/>
          <w:vertAlign w:val="baseline"/>
        </w:rPr>
        <w:t xml:space="preserve"> </w:t>
      </w:r>
      <w:r>
        <w:rPr>
          <w:sz w:val="20"/>
          <w:vertAlign w:val="baseline"/>
        </w:rPr>
        <w:t>Media Group,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Jakarta,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93.</w:t>
      </w:r>
    </w:p>
    <w:p>
      <w:pPr>
        <w:spacing w:before="0" w:line="242" w:lineRule="auto"/>
        <w:ind w:left="588" w:right="1697" w:firstLine="568"/>
        <w:jc w:val="left"/>
        <w:rPr>
          <w:sz w:val="20"/>
        </w:rPr>
      </w:pPr>
      <w:r>
        <w:rPr>
          <w:sz w:val="20"/>
          <w:vertAlign w:val="superscript"/>
        </w:rPr>
        <w:t>26</w:t>
      </w:r>
      <w:r>
        <w:rPr>
          <w:spacing w:val="8"/>
          <w:sz w:val="20"/>
          <w:vertAlign w:val="baseline"/>
        </w:rPr>
        <w:t xml:space="preserve"> </w:t>
      </w:r>
      <w:r>
        <w:rPr>
          <w:sz w:val="20"/>
          <w:vertAlign w:val="baseline"/>
        </w:rPr>
        <w:t>Erdianto</w:t>
      </w:r>
      <w:r>
        <w:rPr>
          <w:spacing w:val="31"/>
          <w:sz w:val="20"/>
          <w:vertAlign w:val="baseline"/>
        </w:rPr>
        <w:t xml:space="preserve"> </w:t>
      </w:r>
      <w:r>
        <w:rPr>
          <w:sz w:val="20"/>
          <w:vertAlign w:val="baseline"/>
        </w:rPr>
        <w:t>Effendi,</w:t>
      </w:r>
      <w:r>
        <w:rPr>
          <w:spacing w:val="29"/>
          <w:sz w:val="20"/>
          <w:vertAlign w:val="baseline"/>
        </w:rPr>
        <w:t xml:space="preserve"> </w:t>
      </w:r>
      <w:r>
        <w:rPr>
          <w:sz w:val="20"/>
          <w:vertAlign w:val="baseline"/>
        </w:rPr>
        <w:t>2011,</w:t>
      </w:r>
      <w:r>
        <w:rPr>
          <w:spacing w:val="3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Hukum</w:t>
      </w:r>
      <w:r>
        <w:rPr>
          <w:i/>
          <w:spacing w:val="3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Pidana</w:t>
      </w:r>
      <w:r>
        <w:rPr>
          <w:i/>
          <w:spacing w:val="2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Indonesia</w:t>
      </w:r>
      <w:r>
        <w:rPr>
          <w:i/>
          <w:spacing w:val="28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Suatu</w:t>
      </w:r>
      <w:r>
        <w:rPr>
          <w:i/>
          <w:spacing w:val="28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Pengantar</w:t>
      </w:r>
      <w:r>
        <w:rPr>
          <w:sz w:val="20"/>
          <w:vertAlign w:val="baseline"/>
        </w:rPr>
        <w:t>,</w:t>
      </w:r>
      <w:r>
        <w:rPr>
          <w:spacing w:val="28"/>
          <w:sz w:val="20"/>
          <w:vertAlign w:val="baseline"/>
        </w:rPr>
        <w:t xml:space="preserve"> </w:t>
      </w:r>
      <w:r>
        <w:rPr>
          <w:sz w:val="20"/>
          <w:vertAlign w:val="baseline"/>
        </w:rPr>
        <w:t>Refika</w:t>
      </w:r>
      <w:r>
        <w:rPr>
          <w:spacing w:val="34"/>
          <w:sz w:val="20"/>
          <w:vertAlign w:val="baseline"/>
        </w:rPr>
        <w:t xml:space="preserve"> </w:t>
      </w:r>
      <w:r>
        <w:rPr>
          <w:sz w:val="20"/>
          <w:vertAlign w:val="baseline"/>
        </w:rPr>
        <w:t>Aditama,</w:t>
      </w:r>
      <w:r>
        <w:rPr>
          <w:spacing w:val="-47"/>
          <w:sz w:val="20"/>
          <w:vertAlign w:val="baseline"/>
        </w:rPr>
        <w:t xml:space="preserve"> </w:t>
      </w:r>
      <w:r>
        <w:rPr>
          <w:sz w:val="20"/>
          <w:vertAlign w:val="baseline"/>
        </w:rPr>
        <w:t>Pekanbaru-Bandung,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141.</w:t>
      </w:r>
    </w:p>
    <w:p>
      <w:pPr>
        <w:spacing w:after="0" w:line="242" w:lineRule="auto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441" w:right="1696" w:firstLine="564"/>
        <w:jc w:val="both"/>
      </w:pPr>
      <w: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Dari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pemidanaan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umum</w:t>
      </w:r>
      <w:r>
        <w:rPr>
          <w:spacing w:val="1"/>
        </w:rPr>
        <w:t xml:space="preserve"> </w:t>
      </w:r>
      <w:r>
        <w:t>diatas</w:t>
      </w:r>
      <w:r>
        <w:rPr>
          <w:spacing w:val="1"/>
        </w:rPr>
        <w:t xml:space="preserve"> </w:t>
      </w:r>
      <w:r>
        <w:t>berlanjut</w:t>
      </w:r>
      <w:r>
        <w:rPr>
          <w:spacing w:val="1"/>
        </w:rPr>
        <w:t xml:space="preserve"> </w:t>
      </w:r>
      <w:r>
        <w:t>ke</w:t>
      </w:r>
      <w:r>
        <w:rPr>
          <w:spacing w:val="-57"/>
        </w:rPr>
        <w:t xml:space="preserve"> </w:t>
      </w:r>
      <w:r>
        <w:t>pembahasan berikutnya, dengan diawali dengan membicarakan tentang</w:t>
      </w:r>
      <w:r>
        <w:rPr>
          <w:spacing w:val="1"/>
        </w:rPr>
        <w:t xml:space="preserve"> </w:t>
      </w:r>
      <w:r>
        <w:t>kesalahan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konteks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pengenaan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pemidanaan.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teori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menjelaskan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pengenaan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pemidanaan</w:t>
      </w:r>
      <w:r>
        <w:rPr>
          <w:spacing w:val="1"/>
        </w:rPr>
        <w:t xml:space="preserve"> </w:t>
      </w:r>
      <w:r>
        <w:t>menempatkan</w:t>
      </w:r>
      <w:r>
        <w:rPr>
          <w:spacing w:val="1"/>
        </w:rPr>
        <w:t xml:space="preserve"> </w:t>
      </w:r>
      <w:r>
        <w:t>kesalahan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represif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pidana. Bagaimana tujuan pengenaan pidana atau pemidanaan, menjadi</w:t>
      </w:r>
      <w:r>
        <w:rPr>
          <w:spacing w:val="1"/>
        </w:rPr>
        <w:t xml:space="preserve"> </w:t>
      </w:r>
      <w:r>
        <w:t>dasar penentuan pidana atau tidak dipidananya pembuat yang melakukan</w:t>
      </w:r>
      <w:r>
        <w:rPr>
          <w:spacing w:val="1"/>
        </w:rPr>
        <w:t xml:space="preserve"> </w:t>
      </w:r>
      <w:r>
        <w:t>tindak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kesalahan,</w:t>
      </w:r>
      <w:r>
        <w:rPr>
          <w:spacing w:val="1"/>
        </w:rPr>
        <w:t xml:space="preserve"> </w:t>
      </w:r>
      <w:r>
        <w:t>menentukan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60"/>
        </w:rPr>
        <w:t xml:space="preserve"> </w:t>
      </w:r>
      <w:r>
        <w:t>pengenaan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pemidanaan.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pengenaan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pemidanaan</w:t>
      </w:r>
      <w:r>
        <w:rPr>
          <w:spacing w:val="1"/>
        </w:rPr>
        <w:t xml:space="preserve"> </w:t>
      </w:r>
      <w:r>
        <w:t>dikaitkan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kesalahan</w:t>
      </w:r>
      <w:r>
        <w:rPr>
          <w:spacing w:val="1"/>
        </w:rPr>
        <w:t xml:space="preserve"> </w:t>
      </w:r>
      <w:r>
        <w:t>pembuat,</w:t>
      </w:r>
      <w:r>
        <w:rPr>
          <w:spacing w:val="1"/>
        </w:rPr>
        <w:t xml:space="preserve"> </w:t>
      </w:r>
      <w:r>
        <w:t>menentukan</w:t>
      </w:r>
      <w:r>
        <w:rPr>
          <w:spacing w:val="1"/>
        </w:rPr>
        <w:t xml:space="preserve"> </w:t>
      </w:r>
      <w:r>
        <w:t>alasan</w:t>
      </w:r>
      <w:r>
        <w:rPr>
          <w:spacing w:val="1"/>
        </w:rPr>
        <w:t xml:space="preserve"> </w:t>
      </w:r>
      <w:r>
        <w:t>pengenaan,</w:t>
      </w:r>
      <w:r>
        <w:rPr>
          <w:spacing w:val="1"/>
        </w:rPr>
        <w:t xml:space="preserve"> </w:t>
      </w:r>
      <w:r>
        <w:t>bentuk</w:t>
      </w:r>
      <w:r>
        <w:rPr>
          <w:spacing w:val="-1"/>
        </w:rPr>
        <w:t xml:space="preserve"> </w:t>
      </w:r>
      <w:r>
        <w:t>dan lamanya</w:t>
      </w:r>
      <w:r>
        <w:rPr>
          <w:spacing w:val="1"/>
        </w:rPr>
        <w:t xml:space="preserve"> </w:t>
      </w:r>
      <w:r>
        <w:t>pidana yang dapat dijatuhkan.</w:t>
      </w:r>
      <w:r>
        <w:rPr>
          <w:vertAlign w:val="superscript"/>
        </w:rPr>
        <w:t>27</w:t>
      </w:r>
    </w:p>
    <w:p>
      <w:pPr>
        <w:pStyle w:val="6"/>
        <w:spacing w:before="6"/>
      </w:pPr>
    </w:p>
    <w:p>
      <w:pPr>
        <w:pStyle w:val="2"/>
        <w:numPr>
          <w:ilvl w:val="0"/>
          <w:numId w:val="6"/>
        </w:numPr>
        <w:tabs>
          <w:tab w:val="left" w:pos="1013"/>
        </w:tabs>
        <w:spacing w:before="0" w:after="0" w:line="240" w:lineRule="auto"/>
        <w:ind w:left="1013" w:right="0" w:hanging="425"/>
        <w:jc w:val="both"/>
      </w:pPr>
      <w:bookmarkStart w:id="19" w:name="_bookmark14"/>
      <w:bookmarkEnd w:id="19"/>
      <w:bookmarkStart w:id="20" w:name="_bookmark14"/>
      <w:bookmarkEnd w:id="20"/>
      <w:r>
        <w:t>Metode</w:t>
      </w:r>
      <w:r>
        <w:rPr>
          <w:spacing w:val="-2"/>
        </w:rPr>
        <w:t xml:space="preserve"> </w:t>
      </w:r>
      <w:r>
        <w:t>Penelitian</w:t>
      </w:r>
    </w:p>
    <w:p>
      <w:pPr>
        <w:pStyle w:val="6"/>
        <w:spacing w:before="7"/>
        <w:rPr>
          <w:b/>
          <w:sz w:val="23"/>
        </w:rPr>
      </w:pPr>
    </w:p>
    <w:p>
      <w:pPr>
        <w:pStyle w:val="6"/>
        <w:spacing w:line="480" w:lineRule="auto"/>
        <w:ind w:left="588" w:right="1706" w:firstLine="428"/>
        <w:jc w:val="both"/>
      </w:pPr>
      <w:r>
        <w:t>Metode penelitian yang dipergunakan dalam penelitian ini adalah sebagai</w:t>
      </w:r>
      <w:r>
        <w:rPr>
          <w:spacing w:val="1"/>
        </w:rPr>
        <w:t xml:space="preserve"> </w:t>
      </w:r>
      <w:r>
        <w:t>berikut :</w:t>
      </w:r>
    </w:p>
    <w:p>
      <w:pPr>
        <w:pStyle w:val="2"/>
        <w:numPr>
          <w:ilvl w:val="1"/>
          <w:numId w:val="6"/>
        </w:numPr>
        <w:tabs>
          <w:tab w:val="left" w:pos="1013"/>
        </w:tabs>
        <w:spacing w:before="5" w:after="0" w:line="240" w:lineRule="auto"/>
        <w:ind w:left="1013" w:right="0" w:hanging="425"/>
        <w:jc w:val="both"/>
      </w:pPr>
      <w:bookmarkStart w:id="21" w:name="_bookmark15"/>
      <w:bookmarkEnd w:id="21"/>
      <w:bookmarkStart w:id="22" w:name="_bookmark15"/>
      <w:bookmarkEnd w:id="22"/>
      <w:r>
        <w:t>Metode</w:t>
      </w:r>
      <w:r>
        <w:rPr>
          <w:spacing w:val="-8"/>
        </w:rPr>
        <w:t xml:space="preserve"> </w:t>
      </w:r>
      <w:r>
        <w:t>Pendekatan</w:t>
      </w:r>
    </w:p>
    <w:p>
      <w:pPr>
        <w:pStyle w:val="6"/>
        <w:spacing w:before="7"/>
        <w:rPr>
          <w:b/>
          <w:sz w:val="23"/>
        </w:rPr>
      </w:pPr>
    </w:p>
    <w:p>
      <w:pPr>
        <w:pStyle w:val="6"/>
        <w:spacing w:before="1" w:line="480" w:lineRule="auto"/>
        <w:ind w:left="1013" w:right="1697" w:firstLine="428"/>
        <w:jc w:val="both"/>
      </w:pPr>
      <w:r>
        <w:pict>
          <v:rect id="_x0000_s1052" o:spid="_x0000_s1052" o:spt="1" style="position:absolute;left:0pt;margin-left:113.4pt;margin-top:198.9pt;height:0.75pt;width:144.05pt;mso-position-horizontal-relative:page;mso-wrap-distance-bottom:0pt;mso-wrap-distance-top:0pt;z-index:-25155174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t>Metode</w:t>
      </w:r>
      <w:r>
        <w:rPr>
          <w:spacing w:val="1"/>
        </w:rPr>
        <w:t xml:space="preserve"> </w:t>
      </w:r>
      <w:r>
        <w:t>pendekatan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penelitian</w:t>
      </w:r>
      <w:r>
        <w:rPr>
          <w:spacing w:val="60"/>
        </w:rPr>
        <w:t xml:space="preserve"> </w:t>
      </w:r>
      <w:r>
        <w:t>yuridis</w:t>
      </w:r>
      <w:r>
        <w:rPr>
          <w:spacing w:val="1"/>
        </w:rPr>
        <w:t xml:space="preserve"> </w:t>
      </w:r>
      <w:r>
        <w:t>empiris, yaitu Permasalahan yang telah dirumuskan di atas akan dijawab atau</w:t>
      </w:r>
      <w:r>
        <w:rPr>
          <w:spacing w:val="1"/>
        </w:rPr>
        <w:t xml:space="preserve"> </w:t>
      </w:r>
      <w:r>
        <w:t>dipecahkan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pendekatan</w:t>
      </w:r>
      <w:r>
        <w:rPr>
          <w:spacing w:val="1"/>
        </w:rPr>
        <w:t xml:space="preserve"> </w:t>
      </w:r>
      <w:r>
        <w:t>yuridis</w:t>
      </w:r>
      <w:r>
        <w:rPr>
          <w:spacing w:val="1"/>
        </w:rPr>
        <w:t xml:space="preserve"> </w:t>
      </w:r>
      <w:r>
        <w:t>empiris.</w:t>
      </w:r>
      <w:r>
        <w:rPr>
          <w:spacing w:val="1"/>
        </w:rPr>
        <w:t xml:space="preserve"> </w:t>
      </w:r>
      <w:r>
        <w:t xml:space="preserve">Pendekatan yuridis (hukum dilihat sebagai norma atau </w:t>
      </w:r>
      <w:r>
        <w:rPr>
          <w:i/>
        </w:rPr>
        <w:t>das sollen</w:t>
      </w:r>
      <w:r>
        <w:t>), karena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membahas</w:t>
      </w:r>
      <w:r>
        <w:rPr>
          <w:spacing w:val="1"/>
        </w:rPr>
        <w:t xml:space="preserve"> </w:t>
      </w:r>
      <w:r>
        <w:t>permasalahan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bahanbahan</w:t>
      </w:r>
      <w:r>
        <w:rPr>
          <w:spacing w:val="1"/>
        </w:rPr>
        <w:t xml:space="preserve"> </w:t>
      </w:r>
      <w:r>
        <w:t>hukum (baik hukum</w:t>
      </w:r>
      <w:r>
        <w:rPr>
          <w:spacing w:val="1"/>
        </w:rPr>
        <w:t xml:space="preserve"> </w:t>
      </w:r>
      <w:r>
        <w:t>yang tertulis maupun hukum</w:t>
      </w:r>
      <w:r>
        <w:rPr>
          <w:spacing w:val="60"/>
        </w:rPr>
        <w:t xml:space="preserve"> </w:t>
      </w:r>
      <w:r>
        <w:t>yang tidak tertulis `atau</w:t>
      </w:r>
      <w:r>
        <w:rPr>
          <w:spacing w:val="1"/>
        </w:rPr>
        <w:t xml:space="preserve"> </w:t>
      </w:r>
      <w:r>
        <w:t>baik</w:t>
      </w:r>
      <w:r>
        <w:rPr>
          <w:spacing w:val="15"/>
        </w:rPr>
        <w:t xml:space="preserve"> </w:t>
      </w:r>
      <w:r>
        <w:t>bahan</w:t>
      </w:r>
      <w:r>
        <w:rPr>
          <w:spacing w:val="15"/>
        </w:rPr>
        <w:t xml:space="preserve"> </w:t>
      </w:r>
      <w:r>
        <w:t>hukum</w:t>
      </w:r>
      <w:r>
        <w:rPr>
          <w:spacing w:val="16"/>
        </w:rPr>
        <w:t xml:space="preserve"> </w:t>
      </w:r>
      <w:r>
        <w:t>primer</w:t>
      </w:r>
      <w:r>
        <w:rPr>
          <w:spacing w:val="15"/>
        </w:rPr>
        <w:t xml:space="preserve"> </w:t>
      </w:r>
      <w:r>
        <w:t>maupun</w:t>
      </w:r>
      <w:r>
        <w:rPr>
          <w:spacing w:val="15"/>
        </w:rPr>
        <w:t xml:space="preserve"> </w:t>
      </w:r>
      <w:r>
        <w:t>bahan</w:t>
      </w:r>
      <w:r>
        <w:rPr>
          <w:spacing w:val="15"/>
        </w:rPr>
        <w:t xml:space="preserve"> </w:t>
      </w:r>
      <w:r>
        <w:t>hukum</w:t>
      </w:r>
      <w:r>
        <w:rPr>
          <w:spacing w:val="16"/>
        </w:rPr>
        <w:t xml:space="preserve"> </w:t>
      </w:r>
      <w:r>
        <w:t>sekunder).</w:t>
      </w:r>
      <w:r>
        <w:rPr>
          <w:spacing w:val="15"/>
        </w:rPr>
        <w:t xml:space="preserve"> </w:t>
      </w:r>
      <w:r>
        <w:t>Pendekatan</w:t>
      </w:r>
    </w:p>
    <w:p>
      <w:pPr>
        <w:spacing w:before="64"/>
        <w:ind w:left="1156" w:right="0" w:firstLine="0"/>
        <w:jc w:val="left"/>
        <w:rPr>
          <w:sz w:val="20"/>
        </w:rPr>
      </w:pPr>
      <w:r>
        <w:rPr>
          <w:sz w:val="20"/>
          <w:vertAlign w:val="superscript"/>
        </w:rPr>
        <w:t>27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Chairul</w:t>
      </w:r>
      <w:r>
        <w:rPr>
          <w:spacing w:val="-8"/>
          <w:sz w:val="20"/>
          <w:vertAlign w:val="baseline"/>
        </w:rPr>
        <w:t xml:space="preserve"> </w:t>
      </w:r>
      <w:r>
        <w:rPr>
          <w:sz w:val="20"/>
          <w:vertAlign w:val="baseline"/>
        </w:rPr>
        <w:t>Huda,</w:t>
      </w:r>
      <w:r>
        <w:rPr>
          <w:spacing w:val="3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Op.cit,</w:t>
      </w:r>
      <w:r>
        <w:rPr>
          <w:i/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131.</w:t>
      </w:r>
    </w:p>
    <w:p>
      <w:pPr>
        <w:spacing w:after="0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3" w:right="1696"/>
        <w:jc w:val="both"/>
      </w:pPr>
      <w:r>
        <w:drawing>
          <wp:anchor distT="0" distB="0" distL="0" distR="0" simplePos="0" relativeHeight="251676672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empiris</w:t>
      </w:r>
      <w:r>
        <w:rPr>
          <w:spacing w:val="1"/>
        </w:rPr>
        <w:t xml:space="preserve"> </w:t>
      </w:r>
      <w:r>
        <w:t>(hukum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kenyataan</w:t>
      </w:r>
      <w:r>
        <w:rPr>
          <w:spacing w:val="1"/>
        </w:rPr>
        <w:t xml:space="preserve"> </w:t>
      </w:r>
      <w:r>
        <w:t>sosial,</w:t>
      </w:r>
      <w:r>
        <w:rPr>
          <w:spacing w:val="1"/>
        </w:rPr>
        <w:t xml:space="preserve"> </w:t>
      </w:r>
      <w:r>
        <w:t>kultural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rPr>
          <w:i/>
        </w:rPr>
        <w:t>das</w:t>
      </w:r>
      <w:r>
        <w:rPr>
          <w:i/>
          <w:spacing w:val="1"/>
        </w:rPr>
        <w:t xml:space="preserve"> </w:t>
      </w:r>
      <w:r>
        <w:rPr>
          <w:i/>
        </w:rPr>
        <w:t>sein</w:t>
      </w:r>
      <w:r>
        <w:t>),</w:t>
      </w:r>
      <w:r>
        <w:rPr>
          <w:spacing w:val="1"/>
        </w:rPr>
        <w:t xml:space="preserve"> </w:t>
      </w:r>
      <w:r>
        <w:t>karena</w:t>
      </w:r>
      <w:r>
        <w:rPr>
          <w:spacing w:val="-57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primer</w:t>
      </w:r>
      <w:r>
        <w:rPr>
          <w:spacing w:val="1"/>
        </w:rPr>
        <w:t xml:space="preserve"> </w:t>
      </w:r>
      <w:r>
        <w:t>yang diperoleh</w:t>
      </w:r>
      <w:r>
        <w:rPr>
          <w:spacing w:val="1"/>
        </w:rPr>
        <w:t xml:space="preserve"> </w:t>
      </w:r>
      <w:r>
        <w:t>dari</w:t>
      </w:r>
      <w:r>
        <w:rPr>
          <w:spacing w:val="60"/>
        </w:rPr>
        <w:t xml:space="preserve"> </w:t>
      </w:r>
      <w:r>
        <w:t>lapangan.</w:t>
      </w:r>
      <w:r>
        <w:rPr>
          <w:spacing w:val="-57"/>
        </w:rPr>
        <w:t xml:space="preserve"> </w:t>
      </w:r>
      <w:r>
        <w:t>Jadi,</w:t>
      </w:r>
      <w:r>
        <w:rPr>
          <w:spacing w:val="1"/>
        </w:rPr>
        <w:t xml:space="preserve"> </w:t>
      </w:r>
      <w:r>
        <w:t>pendekatan</w:t>
      </w:r>
      <w:r>
        <w:rPr>
          <w:spacing w:val="1"/>
        </w:rPr>
        <w:t xml:space="preserve"> </w:t>
      </w:r>
      <w:r>
        <w:t>yuridis</w:t>
      </w:r>
      <w:r>
        <w:rPr>
          <w:spacing w:val="1"/>
        </w:rPr>
        <w:t xml:space="preserve"> </w:t>
      </w:r>
      <w:r>
        <w:t>empiris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maksudnya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bahwa dalam menganalisis permasalahan dilakukan dengan cara memadukan</w:t>
      </w:r>
      <w:r>
        <w:rPr>
          <w:spacing w:val="1"/>
        </w:rPr>
        <w:t xml:space="preserve"> </w:t>
      </w:r>
      <w:r>
        <w:t>bahan-bahan hukum (yang merupakan data sekunder) dengan data primer</w:t>
      </w:r>
      <w:r>
        <w:rPr>
          <w:spacing w:val="1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diperoleh di lapangan.</w:t>
      </w:r>
      <w:r>
        <w:rPr>
          <w:vertAlign w:val="superscript"/>
        </w:rPr>
        <w:t>28</w:t>
      </w:r>
    </w:p>
    <w:p>
      <w:pPr>
        <w:pStyle w:val="2"/>
        <w:numPr>
          <w:ilvl w:val="1"/>
          <w:numId w:val="6"/>
        </w:numPr>
        <w:tabs>
          <w:tab w:val="left" w:pos="1017"/>
        </w:tabs>
        <w:spacing w:before="5" w:after="0" w:line="240" w:lineRule="auto"/>
        <w:ind w:left="1017" w:right="0" w:hanging="429"/>
        <w:jc w:val="both"/>
      </w:pPr>
      <w:bookmarkStart w:id="23" w:name="_bookmark16"/>
      <w:bookmarkEnd w:id="23"/>
      <w:bookmarkStart w:id="24" w:name="_bookmark16"/>
      <w:bookmarkEnd w:id="24"/>
      <w:r>
        <w:t>Spesifikasi</w:t>
      </w:r>
      <w:r>
        <w:rPr>
          <w:spacing w:val="-8"/>
        </w:rPr>
        <w:t xml:space="preserve"> </w:t>
      </w:r>
      <w:r>
        <w:t>Penelitian</w:t>
      </w:r>
    </w:p>
    <w:p>
      <w:pPr>
        <w:pStyle w:val="6"/>
        <w:spacing w:before="7"/>
        <w:rPr>
          <w:b/>
          <w:sz w:val="23"/>
        </w:rPr>
      </w:pPr>
    </w:p>
    <w:p>
      <w:pPr>
        <w:pStyle w:val="6"/>
        <w:spacing w:before="1" w:line="480" w:lineRule="auto"/>
        <w:ind w:left="1013" w:right="1697" w:firstLine="428"/>
        <w:jc w:val="both"/>
      </w:pPr>
      <w:r>
        <w:t>Spesifikasi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deskriptif-analitis,</w:t>
      </w:r>
      <w:r>
        <w:rPr>
          <w:spacing w:val="1"/>
        </w:rPr>
        <w:t xml:space="preserve"> </w:t>
      </w:r>
      <w:r>
        <w:t>yaitu</w:t>
      </w:r>
      <w:r>
        <w:rPr>
          <w:spacing w:val="-57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menggambarkan</w:t>
      </w:r>
      <w:r>
        <w:rPr>
          <w:spacing w:val="1"/>
        </w:rPr>
        <w:t xml:space="preserve"> </w:t>
      </w:r>
      <w:r>
        <w:t>peraturan</w:t>
      </w:r>
      <w:r>
        <w:rPr>
          <w:spacing w:val="1"/>
        </w:rPr>
        <w:t xml:space="preserve"> </w:t>
      </w:r>
      <w:r>
        <w:t>perundang-undangan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berlaku</w:t>
      </w:r>
      <w:r>
        <w:rPr>
          <w:spacing w:val="1"/>
        </w:rPr>
        <w:t xml:space="preserve"> </w:t>
      </w:r>
      <w:r>
        <w:t>dikaitkan dengan teori-teori hukum dan praktek pelaksanaan hukum positif</w:t>
      </w:r>
      <w:r>
        <w:rPr>
          <w:spacing w:val="1"/>
        </w:rPr>
        <w:t xml:space="preserve"> </w:t>
      </w:r>
      <w:r>
        <w:t>yang berkaitan dengan permasalahan.</w:t>
      </w:r>
      <w:r>
        <w:rPr>
          <w:vertAlign w:val="superscript"/>
        </w:rPr>
        <w:t>29</w:t>
      </w:r>
      <w:r>
        <w:rPr>
          <w:vertAlign w:val="baseline"/>
        </w:rPr>
        <w:t xml:space="preserve"> Penelitian deskriptif analitis sesuai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dengan penelitian yang dilakukan oleh penulis, karena dalam penelitian ini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penulis berusaha menguraikan kenyataan-kenyataan yang ada atau fakta yang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ada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dan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mendiskripsikan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sebuah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masalah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yang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terdapat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dalam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kasus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pemerkosaan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anak kandung.</w:t>
      </w:r>
    </w:p>
    <w:p>
      <w:pPr>
        <w:pStyle w:val="2"/>
        <w:numPr>
          <w:ilvl w:val="1"/>
          <w:numId w:val="6"/>
        </w:numPr>
        <w:tabs>
          <w:tab w:val="left" w:pos="1017"/>
        </w:tabs>
        <w:spacing w:before="5" w:after="0" w:line="240" w:lineRule="auto"/>
        <w:ind w:left="1017" w:right="0" w:hanging="429"/>
        <w:jc w:val="both"/>
      </w:pPr>
      <w:bookmarkStart w:id="25" w:name="_bookmark17"/>
      <w:bookmarkEnd w:id="25"/>
      <w:bookmarkStart w:id="26" w:name="_bookmark17"/>
      <w:bookmarkEnd w:id="26"/>
      <w:r>
        <w:t>Jenis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Sumber</w:t>
      </w:r>
      <w:r>
        <w:rPr>
          <w:spacing w:val="-3"/>
        </w:rPr>
        <w:t xml:space="preserve"> </w:t>
      </w:r>
      <w:r>
        <w:t>Data</w:t>
      </w:r>
    </w:p>
    <w:p>
      <w:pPr>
        <w:pStyle w:val="6"/>
        <w:spacing w:before="7"/>
        <w:rPr>
          <w:b/>
          <w:sz w:val="23"/>
        </w:rPr>
      </w:pPr>
    </w:p>
    <w:p>
      <w:pPr>
        <w:pStyle w:val="6"/>
        <w:ind w:left="1411" w:right="1686"/>
        <w:jc w:val="center"/>
      </w:pPr>
      <w:r>
        <w:t>Data pokok</w:t>
      </w:r>
      <w:r>
        <w:rPr>
          <w:spacing w:val="-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penelitian</w:t>
      </w:r>
      <w:r>
        <w:rPr>
          <w:spacing w:val="-1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data sekunder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data primer:</w:t>
      </w:r>
    </w:p>
    <w:p>
      <w:pPr>
        <w:pStyle w:val="6"/>
      </w:pPr>
    </w:p>
    <w:p>
      <w:pPr>
        <w:pStyle w:val="12"/>
        <w:numPr>
          <w:ilvl w:val="2"/>
          <w:numId w:val="6"/>
        </w:numPr>
        <w:tabs>
          <w:tab w:val="left" w:pos="1297"/>
        </w:tabs>
        <w:spacing w:before="1" w:after="0" w:line="240" w:lineRule="auto"/>
        <w:ind w:left="1297" w:right="0" w:hanging="281"/>
        <w:jc w:val="left"/>
        <w:rPr>
          <w:sz w:val="24"/>
        </w:rPr>
      </w:pPr>
      <w:r>
        <w:rPr>
          <w:sz w:val="24"/>
        </w:rPr>
        <w:t>Data Primer</w:t>
      </w:r>
    </w:p>
    <w:p>
      <w:pPr>
        <w:pStyle w:val="6"/>
      </w:pPr>
    </w:p>
    <w:p>
      <w:pPr>
        <w:pStyle w:val="6"/>
        <w:spacing w:line="480" w:lineRule="auto"/>
        <w:ind w:left="1297" w:right="1696" w:firstLine="504"/>
        <w:jc w:val="both"/>
      </w:pPr>
      <w:r>
        <w:t>Data Primer adalah data yang langsung dikumpulkan oleh peneliti</w:t>
      </w:r>
      <w:r>
        <w:rPr>
          <w:spacing w:val="1"/>
        </w:rPr>
        <w:t xml:space="preserve"> </w:t>
      </w:r>
      <w:r>
        <w:t>(atau</w:t>
      </w:r>
      <w:r>
        <w:rPr>
          <w:spacing w:val="1"/>
        </w:rPr>
        <w:t xml:space="preserve"> </w:t>
      </w:r>
      <w:r>
        <w:t>petugasnya)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sumber</w:t>
      </w:r>
      <w:r>
        <w:rPr>
          <w:spacing w:val="1"/>
        </w:rPr>
        <w:t xml:space="preserve"> </w:t>
      </w:r>
      <w:r>
        <w:t>pertamanya.</w:t>
      </w:r>
      <w:r>
        <w:rPr>
          <w:spacing w:val="1"/>
        </w:rPr>
        <w:t xml:space="preserve"> </w:t>
      </w:r>
      <w:r>
        <w:t>Sumber</w:t>
      </w:r>
      <w:r>
        <w:rPr>
          <w:spacing w:val="1"/>
        </w:rPr>
        <w:t xml:space="preserve"> </w:t>
      </w:r>
      <w:r>
        <w:t>primer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berupa</w:t>
      </w:r>
      <w:r>
        <w:rPr>
          <w:spacing w:val="1"/>
        </w:rPr>
        <w:t xml:space="preserve"> </w:t>
      </w:r>
      <w:r>
        <w:t>catatan</w:t>
      </w:r>
      <w:r>
        <w:rPr>
          <w:spacing w:val="35"/>
        </w:rPr>
        <w:t xml:space="preserve"> </w:t>
      </w:r>
      <w:r>
        <w:t>dokumentasi</w:t>
      </w:r>
      <w:r>
        <w:rPr>
          <w:spacing w:val="36"/>
        </w:rPr>
        <w:t xml:space="preserve"> </w:t>
      </w:r>
      <w:r>
        <w:t>di</w:t>
      </w:r>
      <w:r>
        <w:rPr>
          <w:spacing w:val="36"/>
        </w:rPr>
        <w:t xml:space="preserve"> </w:t>
      </w:r>
      <w:r>
        <w:t>Pengadilan</w:t>
      </w:r>
      <w:r>
        <w:rPr>
          <w:spacing w:val="35"/>
        </w:rPr>
        <w:t xml:space="preserve"> </w:t>
      </w:r>
      <w:r>
        <w:t>Negeri</w:t>
      </w:r>
      <w:r>
        <w:rPr>
          <w:spacing w:val="37"/>
        </w:rPr>
        <w:t xml:space="preserve"> </w:t>
      </w:r>
      <w:r>
        <w:t>Majalengka</w:t>
      </w:r>
      <w:r>
        <w:rPr>
          <w:spacing w:val="40"/>
        </w:rPr>
        <w:t xml:space="preserve"> </w:t>
      </w:r>
      <w:r>
        <w:t>yang</w:t>
      </w:r>
      <w:r>
        <w:rPr>
          <w:spacing w:val="31"/>
        </w:rPr>
        <w:t xml:space="preserve"> </w:t>
      </w:r>
      <w:r>
        <w:t>penulis</w:t>
      </w:r>
    </w:p>
    <w:p>
      <w:pPr>
        <w:pStyle w:val="6"/>
        <w:spacing w:before="2"/>
        <w:rPr>
          <w:sz w:val="18"/>
        </w:rPr>
      </w:pPr>
      <w:r>
        <w:pict>
          <v:rect id="_x0000_s1053" o:spid="_x0000_s1053" o:spt="1" style="position:absolute;left:0pt;margin-left:113.4pt;margin-top:12.4pt;height:0.75pt;width:144.05pt;mso-position-horizontal-relative:page;mso-wrap-distance-bottom:0pt;mso-wrap-distance-top:0pt;z-index:-25155072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 w:line="242" w:lineRule="auto"/>
        <w:ind w:left="588" w:right="1694" w:firstLine="568"/>
        <w:jc w:val="left"/>
        <w:rPr>
          <w:sz w:val="20"/>
        </w:rPr>
      </w:pPr>
      <w:r>
        <w:rPr>
          <w:sz w:val="20"/>
          <w:vertAlign w:val="superscript"/>
        </w:rPr>
        <w:t>28</w:t>
      </w:r>
      <w:r>
        <w:rPr>
          <w:spacing w:val="29"/>
          <w:sz w:val="20"/>
          <w:vertAlign w:val="baseline"/>
        </w:rPr>
        <w:t xml:space="preserve"> </w:t>
      </w:r>
      <w:r>
        <w:rPr>
          <w:sz w:val="20"/>
          <w:vertAlign w:val="baseline"/>
        </w:rPr>
        <w:t>Johnny</w:t>
      </w:r>
      <w:r>
        <w:rPr>
          <w:spacing w:val="24"/>
          <w:sz w:val="20"/>
          <w:vertAlign w:val="baseline"/>
        </w:rPr>
        <w:t xml:space="preserve"> </w:t>
      </w:r>
      <w:r>
        <w:rPr>
          <w:sz w:val="20"/>
          <w:vertAlign w:val="baseline"/>
        </w:rPr>
        <w:t>Ibrahim,</w:t>
      </w:r>
      <w:r>
        <w:rPr>
          <w:spacing w:val="31"/>
          <w:sz w:val="20"/>
          <w:vertAlign w:val="baseline"/>
        </w:rPr>
        <w:t xml:space="preserve"> </w:t>
      </w:r>
      <w:r>
        <w:rPr>
          <w:sz w:val="20"/>
          <w:vertAlign w:val="baseline"/>
        </w:rPr>
        <w:t>2006,</w:t>
      </w:r>
      <w:r>
        <w:rPr>
          <w:spacing w:val="30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Teori</w:t>
      </w:r>
      <w:r>
        <w:rPr>
          <w:i/>
          <w:spacing w:val="28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dan</w:t>
      </w:r>
      <w:r>
        <w:rPr>
          <w:i/>
          <w:spacing w:val="2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Metodologi</w:t>
      </w:r>
      <w:r>
        <w:rPr>
          <w:i/>
          <w:spacing w:val="28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Penelitian</w:t>
      </w:r>
      <w:r>
        <w:rPr>
          <w:i/>
          <w:spacing w:val="2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Hukum</w:t>
      </w:r>
      <w:r>
        <w:rPr>
          <w:i/>
          <w:spacing w:val="2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Normatif</w:t>
      </w:r>
      <w:r>
        <w:rPr>
          <w:sz w:val="20"/>
          <w:vertAlign w:val="baseline"/>
        </w:rPr>
        <w:t>,</w:t>
      </w:r>
      <w:r>
        <w:rPr>
          <w:spacing w:val="29"/>
          <w:sz w:val="20"/>
          <w:vertAlign w:val="baseline"/>
        </w:rPr>
        <w:t xml:space="preserve"> </w:t>
      </w:r>
      <w:r>
        <w:rPr>
          <w:sz w:val="20"/>
          <w:vertAlign w:val="baseline"/>
        </w:rPr>
        <w:t>Bayumedia</w:t>
      </w:r>
      <w:r>
        <w:rPr>
          <w:spacing w:val="-47"/>
          <w:sz w:val="20"/>
          <w:vertAlign w:val="baseline"/>
        </w:rPr>
        <w:t xml:space="preserve"> </w:t>
      </w:r>
      <w:r>
        <w:rPr>
          <w:sz w:val="20"/>
          <w:vertAlign w:val="baseline"/>
        </w:rPr>
        <w:t>Publishing,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Malang,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295.</w:t>
      </w:r>
    </w:p>
    <w:p>
      <w:pPr>
        <w:spacing w:before="0" w:line="242" w:lineRule="auto"/>
        <w:ind w:left="588" w:right="1701" w:firstLine="568"/>
        <w:jc w:val="left"/>
        <w:rPr>
          <w:sz w:val="20"/>
        </w:rPr>
      </w:pPr>
      <w:r>
        <w:rPr>
          <w:sz w:val="20"/>
          <w:vertAlign w:val="superscript"/>
        </w:rPr>
        <w:t>29</w:t>
      </w:r>
      <w:r>
        <w:rPr>
          <w:spacing w:val="12"/>
          <w:sz w:val="20"/>
          <w:vertAlign w:val="baseline"/>
        </w:rPr>
        <w:t xml:space="preserve"> </w:t>
      </w:r>
      <w:r>
        <w:rPr>
          <w:sz w:val="20"/>
          <w:vertAlign w:val="baseline"/>
        </w:rPr>
        <w:t>Ronny</w:t>
      </w:r>
      <w:r>
        <w:rPr>
          <w:spacing w:val="5"/>
          <w:sz w:val="20"/>
          <w:vertAlign w:val="baseline"/>
        </w:rPr>
        <w:t xml:space="preserve"> </w:t>
      </w:r>
      <w:r>
        <w:rPr>
          <w:sz w:val="20"/>
          <w:vertAlign w:val="baseline"/>
        </w:rPr>
        <w:t>Haniatjo</w:t>
      </w:r>
      <w:r>
        <w:rPr>
          <w:spacing w:val="13"/>
          <w:sz w:val="20"/>
          <w:vertAlign w:val="baseline"/>
        </w:rPr>
        <w:t xml:space="preserve"> </w:t>
      </w:r>
      <w:r>
        <w:rPr>
          <w:sz w:val="20"/>
          <w:vertAlign w:val="baseline"/>
        </w:rPr>
        <w:t>Soemitro,</w:t>
      </w:r>
      <w:r>
        <w:rPr>
          <w:spacing w:val="11"/>
          <w:sz w:val="20"/>
          <w:vertAlign w:val="baseline"/>
        </w:rPr>
        <w:t xml:space="preserve"> </w:t>
      </w:r>
      <w:r>
        <w:rPr>
          <w:sz w:val="20"/>
          <w:vertAlign w:val="baseline"/>
        </w:rPr>
        <w:t>1990,</w:t>
      </w:r>
      <w:r>
        <w:rPr>
          <w:spacing w:val="15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Metode</w:t>
      </w:r>
      <w:r>
        <w:rPr>
          <w:i/>
          <w:spacing w:val="9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Penelitian</w:t>
      </w:r>
      <w:r>
        <w:rPr>
          <w:i/>
          <w:spacing w:val="9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Hukum</w:t>
      </w:r>
      <w:r>
        <w:rPr>
          <w:i/>
          <w:spacing w:val="9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dan</w:t>
      </w:r>
      <w:r>
        <w:rPr>
          <w:i/>
          <w:spacing w:val="9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Jurumetri</w:t>
      </w:r>
      <w:r>
        <w:rPr>
          <w:sz w:val="20"/>
          <w:vertAlign w:val="baseline"/>
        </w:rPr>
        <w:t>,</w:t>
      </w:r>
      <w:r>
        <w:rPr>
          <w:spacing w:val="12"/>
          <w:sz w:val="20"/>
          <w:vertAlign w:val="baseline"/>
        </w:rPr>
        <w:t xml:space="preserve"> </w:t>
      </w:r>
      <w:r>
        <w:rPr>
          <w:sz w:val="20"/>
          <w:vertAlign w:val="baseline"/>
        </w:rPr>
        <w:t>Ghalia</w:t>
      </w:r>
      <w:r>
        <w:rPr>
          <w:spacing w:val="-47"/>
          <w:sz w:val="20"/>
          <w:vertAlign w:val="baseline"/>
        </w:rPr>
        <w:t xml:space="preserve"> </w:t>
      </w:r>
      <w:r>
        <w:rPr>
          <w:sz w:val="20"/>
          <w:vertAlign w:val="baseline"/>
        </w:rPr>
        <w:t>Indonesia,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Jakarta,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97-98</w:t>
      </w:r>
    </w:p>
    <w:p>
      <w:pPr>
        <w:spacing w:after="0" w:line="242" w:lineRule="auto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297" w:right="1696"/>
      </w:pPr>
      <w:r>
        <w:t>lakukan</w:t>
      </w:r>
      <w:r>
        <w:rPr>
          <w:spacing w:val="16"/>
        </w:rPr>
        <w:t xml:space="preserve"> </w:t>
      </w:r>
      <w:r>
        <w:t>dengan</w:t>
      </w:r>
      <w:r>
        <w:rPr>
          <w:spacing w:val="16"/>
        </w:rPr>
        <w:t xml:space="preserve"> </w:t>
      </w:r>
      <w:r>
        <w:t>mengumpulkan</w:t>
      </w:r>
      <w:r>
        <w:rPr>
          <w:spacing w:val="17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dalam</w:t>
      </w:r>
      <w:r>
        <w:rPr>
          <w:spacing w:val="17"/>
        </w:rPr>
        <w:t xml:space="preserve"> </w:t>
      </w:r>
      <w:r>
        <w:t>bentuk</w:t>
      </w:r>
      <w:r>
        <w:rPr>
          <w:spacing w:val="17"/>
        </w:rPr>
        <w:t xml:space="preserve"> </w:t>
      </w:r>
      <w:r>
        <w:t>catatan</w:t>
      </w:r>
      <w:r>
        <w:rPr>
          <w:spacing w:val="16"/>
        </w:rPr>
        <w:t xml:space="preserve"> </w:t>
      </w:r>
      <w:r>
        <w:t>tentang</w:t>
      </w:r>
      <w:r>
        <w:rPr>
          <w:spacing w:val="12"/>
        </w:rPr>
        <w:t xml:space="preserve"> </w:t>
      </w:r>
      <w:r>
        <w:t>situasi</w:t>
      </w:r>
      <w:r>
        <w:rPr>
          <w:spacing w:val="-57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kejadian di perpustakaan.</w:t>
      </w:r>
      <w:r>
        <w:rPr>
          <w:vertAlign w:val="superscript"/>
        </w:rPr>
        <w:t>30</w:t>
      </w:r>
    </w:p>
    <w:p>
      <w:pPr>
        <w:pStyle w:val="12"/>
        <w:numPr>
          <w:ilvl w:val="2"/>
          <w:numId w:val="6"/>
        </w:numPr>
        <w:tabs>
          <w:tab w:val="left" w:pos="1297"/>
        </w:tabs>
        <w:spacing w:before="0" w:after="0" w:line="240" w:lineRule="auto"/>
        <w:ind w:left="1297" w:right="0" w:hanging="281"/>
        <w:jc w:val="left"/>
        <w:rPr>
          <w:sz w:val="24"/>
        </w:rPr>
      </w:pPr>
      <w:r>
        <w:rPr>
          <w:sz w:val="24"/>
        </w:rPr>
        <w:t>Data Sekunder</w:t>
      </w:r>
    </w:p>
    <w:p>
      <w:pPr>
        <w:pStyle w:val="6"/>
      </w:pPr>
    </w:p>
    <w:p>
      <w:pPr>
        <w:pStyle w:val="6"/>
        <w:spacing w:line="480" w:lineRule="auto"/>
        <w:ind w:left="1297" w:right="1697" w:firstLine="504"/>
        <w:jc w:val="both"/>
      </w:pPr>
      <w:r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915035</wp:posOffset>
            </wp:positionV>
            <wp:extent cx="4064000" cy="3886200"/>
            <wp:effectExtent l="0" t="0" r="0" b="0"/>
            <wp:wrapNone/>
            <wp:docPr id="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 sekunder adalah data yang tidak diperoleh dari seumber yang</w:t>
      </w:r>
      <w:r>
        <w:rPr>
          <w:spacing w:val="1"/>
        </w:rPr>
        <w:t xml:space="preserve"> </w:t>
      </w:r>
      <w:r>
        <w:t>pertama, melainkan data yang diperoleh dari bahan pustaka. Seperti data</w:t>
      </w:r>
      <w:r>
        <w:rPr>
          <w:spacing w:val="1"/>
        </w:rPr>
        <w:t xml:space="preserve"> </w:t>
      </w:r>
      <w:r>
        <w:t>yang diperolah dari dokumen-dokumen resmi, bukubuku, hasil penelitian</w:t>
      </w:r>
      <w:r>
        <w:rPr>
          <w:spacing w:val="1"/>
        </w:rPr>
        <w:t xml:space="preserve"> </w:t>
      </w:r>
      <w:r>
        <w:t>laporan,buku harian, surat kabar, makalah, dan lain sebagainya.</w:t>
      </w:r>
      <w:r>
        <w:rPr>
          <w:vertAlign w:val="superscript"/>
        </w:rPr>
        <w:t>31</w:t>
      </w:r>
      <w:r>
        <w:rPr>
          <w:vertAlign w:val="baseline"/>
        </w:rPr>
        <w:t xml:space="preserve"> Di dalam</w:t>
      </w:r>
      <w:r>
        <w:rPr>
          <w:spacing w:val="-57"/>
          <w:vertAlign w:val="baseline"/>
        </w:rPr>
        <w:t xml:space="preserve"> </w:t>
      </w:r>
      <w:r>
        <w:rPr>
          <w:vertAlign w:val="baseline"/>
        </w:rPr>
        <w:t>penulisan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data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sekunder yang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digunakan berupa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:</w:t>
      </w:r>
    </w:p>
    <w:p>
      <w:pPr>
        <w:pStyle w:val="12"/>
        <w:numPr>
          <w:ilvl w:val="3"/>
          <w:numId w:val="6"/>
        </w:numPr>
        <w:tabs>
          <w:tab w:val="left" w:pos="1721"/>
        </w:tabs>
        <w:spacing w:before="1" w:after="0" w:line="240" w:lineRule="auto"/>
        <w:ind w:left="1721" w:right="0" w:hanging="424"/>
        <w:jc w:val="both"/>
        <w:rPr>
          <w:sz w:val="24"/>
        </w:rPr>
      </w:pPr>
      <w:r>
        <w:rPr>
          <w:sz w:val="24"/>
        </w:rPr>
        <w:t>Bahan</w:t>
      </w:r>
      <w:r>
        <w:rPr>
          <w:spacing w:val="-1"/>
          <w:sz w:val="24"/>
        </w:rPr>
        <w:t xml:space="preserve"> </w:t>
      </w:r>
      <w:r>
        <w:rPr>
          <w:sz w:val="24"/>
        </w:rPr>
        <w:t>hukum primer</w:t>
      </w:r>
    </w:p>
    <w:p>
      <w:pPr>
        <w:pStyle w:val="6"/>
      </w:pPr>
    </w:p>
    <w:p>
      <w:pPr>
        <w:pStyle w:val="6"/>
        <w:spacing w:line="480" w:lineRule="auto"/>
        <w:ind w:left="1801" w:right="1696" w:firstLine="488"/>
      </w:pPr>
      <w:r>
        <w:t>Bahan</w:t>
      </w:r>
      <w:r>
        <w:rPr>
          <w:spacing w:val="28"/>
        </w:rPr>
        <w:t xml:space="preserve"> </w:t>
      </w:r>
      <w:r>
        <w:t>Hukum</w:t>
      </w:r>
      <w:r>
        <w:rPr>
          <w:spacing w:val="29"/>
        </w:rPr>
        <w:t xml:space="preserve"> </w:t>
      </w:r>
      <w:r>
        <w:t>Primer,</w:t>
      </w:r>
      <w:r>
        <w:rPr>
          <w:spacing w:val="28"/>
        </w:rPr>
        <w:t xml:space="preserve"> </w:t>
      </w:r>
      <w:r>
        <w:t>yaitu</w:t>
      </w:r>
      <w:r>
        <w:rPr>
          <w:spacing w:val="28"/>
        </w:rPr>
        <w:t xml:space="preserve"> </w:t>
      </w:r>
      <w:r>
        <w:t>bahan</w:t>
      </w:r>
      <w:r>
        <w:rPr>
          <w:spacing w:val="28"/>
        </w:rPr>
        <w:t xml:space="preserve"> </w:t>
      </w:r>
      <w:r>
        <w:t>hukum</w:t>
      </w:r>
      <w:r>
        <w:rPr>
          <w:spacing w:val="29"/>
        </w:rPr>
        <w:t xml:space="preserve"> </w:t>
      </w:r>
      <w:r>
        <w:t>yang</w:t>
      </w:r>
      <w:r>
        <w:rPr>
          <w:spacing w:val="24"/>
        </w:rPr>
        <w:t xml:space="preserve"> </w:t>
      </w:r>
      <w:r>
        <w:t>diperoleh</w:t>
      </w:r>
      <w:r>
        <w:rPr>
          <w:spacing w:val="28"/>
        </w:rPr>
        <w:t xml:space="preserve"> </w:t>
      </w:r>
      <w:r>
        <w:t>dari</w:t>
      </w:r>
      <w:r>
        <w:rPr>
          <w:spacing w:val="-57"/>
        </w:rPr>
        <w:t xml:space="preserve"> </w:t>
      </w:r>
      <w:r>
        <w:t>peraturan</w:t>
      </w:r>
      <w:r>
        <w:rPr>
          <w:spacing w:val="-1"/>
        </w:rPr>
        <w:t xml:space="preserve"> </w:t>
      </w:r>
      <w:r>
        <w:t>perundang-undangan</w:t>
      </w:r>
    </w:p>
    <w:p>
      <w:pPr>
        <w:pStyle w:val="12"/>
        <w:numPr>
          <w:ilvl w:val="4"/>
          <w:numId w:val="6"/>
        </w:numPr>
        <w:tabs>
          <w:tab w:val="left" w:pos="2161"/>
        </w:tabs>
        <w:spacing w:before="1" w:after="0" w:line="240" w:lineRule="auto"/>
        <w:ind w:left="2161" w:right="0" w:hanging="360"/>
        <w:jc w:val="left"/>
        <w:rPr>
          <w:sz w:val="24"/>
        </w:rPr>
      </w:pPr>
      <w:r>
        <w:rPr>
          <w:sz w:val="24"/>
        </w:rPr>
        <w:t>Undang-Undang</w:t>
      </w:r>
      <w:r>
        <w:rPr>
          <w:spacing w:val="-7"/>
          <w:sz w:val="24"/>
        </w:rPr>
        <w:t xml:space="preserve"> </w:t>
      </w:r>
      <w:r>
        <w:rPr>
          <w:sz w:val="24"/>
        </w:rPr>
        <w:t>Dasar</w:t>
      </w:r>
      <w:r>
        <w:rPr>
          <w:spacing w:val="-1"/>
          <w:sz w:val="24"/>
        </w:rPr>
        <w:t xml:space="preserve"> </w:t>
      </w:r>
      <w:r>
        <w:rPr>
          <w:sz w:val="24"/>
        </w:rPr>
        <w:t>Republik</w:t>
      </w:r>
      <w:r>
        <w:rPr>
          <w:spacing w:val="-1"/>
          <w:sz w:val="24"/>
        </w:rPr>
        <w:t xml:space="preserve"> </w:t>
      </w:r>
      <w:r>
        <w:rPr>
          <w:sz w:val="24"/>
        </w:rPr>
        <w:t>Indonesia Tahun</w:t>
      </w:r>
      <w:r>
        <w:rPr>
          <w:spacing w:val="-1"/>
          <w:sz w:val="24"/>
        </w:rPr>
        <w:t xml:space="preserve"> </w:t>
      </w:r>
      <w:r>
        <w:rPr>
          <w:sz w:val="24"/>
        </w:rPr>
        <w:t>1945.</w:t>
      </w:r>
    </w:p>
    <w:p>
      <w:pPr>
        <w:pStyle w:val="6"/>
      </w:pPr>
    </w:p>
    <w:p>
      <w:pPr>
        <w:pStyle w:val="12"/>
        <w:numPr>
          <w:ilvl w:val="4"/>
          <w:numId w:val="6"/>
        </w:numPr>
        <w:tabs>
          <w:tab w:val="left" w:pos="2161"/>
        </w:tabs>
        <w:spacing w:before="0" w:after="0" w:line="240" w:lineRule="auto"/>
        <w:ind w:left="2161" w:right="0" w:hanging="360"/>
        <w:jc w:val="left"/>
        <w:rPr>
          <w:sz w:val="24"/>
        </w:rPr>
      </w:pPr>
      <w:r>
        <w:rPr>
          <w:sz w:val="24"/>
        </w:rPr>
        <w:t>Kitab</w:t>
      </w:r>
      <w:r>
        <w:rPr>
          <w:spacing w:val="-3"/>
          <w:sz w:val="24"/>
        </w:rPr>
        <w:t xml:space="preserve"> </w:t>
      </w:r>
      <w:r>
        <w:rPr>
          <w:sz w:val="24"/>
        </w:rPr>
        <w:t>Undang-Undang</w:t>
      </w:r>
      <w:r>
        <w:rPr>
          <w:spacing w:val="-3"/>
          <w:sz w:val="24"/>
        </w:rPr>
        <w:t xml:space="preserve"> </w:t>
      </w:r>
      <w:r>
        <w:rPr>
          <w:sz w:val="24"/>
        </w:rPr>
        <w:t>Hukum</w:t>
      </w:r>
      <w:r>
        <w:rPr>
          <w:spacing w:val="-2"/>
          <w:sz w:val="24"/>
        </w:rPr>
        <w:t xml:space="preserve"> </w:t>
      </w:r>
      <w:r>
        <w:rPr>
          <w:sz w:val="24"/>
        </w:rPr>
        <w:t>Pidana</w:t>
      </w:r>
    </w:p>
    <w:p>
      <w:pPr>
        <w:pStyle w:val="6"/>
      </w:pPr>
    </w:p>
    <w:p>
      <w:pPr>
        <w:pStyle w:val="12"/>
        <w:numPr>
          <w:ilvl w:val="4"/>
          <w:numId w:val="6"/>
        </w:numPr>
        <w:tabs>
          <w:tab w:val="left" w:pos="2161"/>
        </w:tabs>
        <w:spacing w:before="0" w:after="0" w:line="240" w:lineRule="auto"/>
        <w:ind w:left="2161" w:right="0" w:hanging="360"/>
        <w:jc w:val="left"/>
        <w:rPr>
          <w:sz w:val="24"/>
        </w:rPr>
      </w:pPr>
      <w:r>
        <w:rPr>
          <w:sz w:val="24"/>
        </w:rPr>
        <w:t>Kitab</w:t>
      </w:r>
      <w:r>
        <w:rPr>
          <w:spacing w:val="-4"/>
          <w:sz w:val="24"/>
        </w:rPr>
        <w:t xml:space="preserve"> </w:t>
      </w:r>
      <w:r>
        <w:rPr>
          <w:sz w:val="24"/>
        </w:rPr>
        <w:t>Undang-Undang</w:t>
      </w:r>
      <w:r>
        <w:rPr>
          <w:spacing w:val="-4"/>
          <w:sz w:val="24"/>
        </w:rPr>
        <w:t xml:space="preserve"> </w:t>
      </w:r>
      <w:r>
        <w:rPr>
          <w:sz w:val="24"/>
        </w:rPr>
        <w:t>Hukum</w:t>
      </w:r>
      <w:r>
        <w:rPr>
          <w:spacing w:val="1"/>
          <w:sz w:val="24"/>
        </w:rPr>
        <w:t xml:space="preserve"> </w:t>
      </w:r>
      <w:r>
        <w:rPr>
          <w:sz w:val="24"/>
        </w:rPr>
        <w:t>Acara</w:t>
      </w:r>
      <w:r>
        <w:rPr>
          <w:spacing w:val="-2"/>
          <w:sz w:val="24"/>
        </w:rPr>
        <w:t xml:space="preserve"> </w:t>
      </w:r>
      <w:r>
        <w:rPr>
          <w:sz w:val="24"/>
        </w:rPr>
        <w:t>Pidana</w:t>
      </w:r>
    </w:p>
    <w:p>
      <w:pPr>
        <w:pStyle w:val="6"/>
      </w:pPr>
    </w:p>
    <w:p>
      <w:pPr>
        <w:pStyle w:val="12"/>
        <w:numPr>
          <w:ilvl w:val="4"/>
          <w:numId w:val="6"/>
        </w:numPr>
        <w:tabs>
          <w:tab w:val="left" w:pos="2161"/>
        </w:tabs>
        <w:spacing w:before="0" w:after="0" w:line="480" w:lineRule="auto"/>
        <w:ind w:left="2161" w:right="1695" w:hanging="360"/>
        <w:jc w:val="both"/>
        <w:rPr>
          <w:sz w:val="24"/>
        </w:rPr>
      </w:pPr>
      <w:r>
        <w:rPr>
          <w:sz w:val="24"/>
        </w:rPr>
        <w:t>Undang-Undang</w:t>
      </w:r>
      <w:r>
        <w:rPr>
          <w:spacing w:val="1"/>
          <w:sz w:val="24"/>
        </w:rPr>
        <w:t xml:space="preserve"> </w:t>
      </w:r>
      <w:r>
        <w:rPr>
          <w:sz w:val="24"/>
        </w:rPr>
        <w:t>Nomor</w:t>
      </w:r>
      <w:r>
        <w:rPr>
          <w:spacing w:val="1"/>
          <w:sz w:val="24"/>
        </w:rPr>
        <w:t xml:space="preserve"> </w:t>
      </w:r>
      <w:r>
        <w:rPr>
          <w:sz w:val="24"/>
        </w:rPr>
        <w:t>23</w:t>
      </w:r>
      <w:r>
        <w:rPr>
          <w:spacing w:val="1"/>
          <w:sz w:val="24"/>
        </w:rPr>
        <w:t xml:space="preserve"> </w:t>
      </w:r>
      <w:r>
        <w:rPr>
          <w:sz w:val="24"/>
        </w:rPr>
        <w:t>Tahun</w:t>
      </w:r>
      <w:r>
        <w:rPr>
          <w:spacing w:val="1"/>
          <w:sz w:val="24"/>
        </w:rPr>
        <w:t xml:space="preserve"> </w:t>
      </w:r>
      <w:r>
        <w:rPr>
          <w:sz w:val="24"/>
        </w:rPr>
        <w:t>2002</w:t>
      </w:r>
      <w:r>
        <w:rPr>
          <w:spacing w:val="1"/>
          <w:sz w:val="24"/>
        </w:rPr>
        <w:t xml:space="preserve"> </w:t>
      </w:r>
      <w:r>
        <w:rPr>
          <w:sz w:val="24"/>
        </w:rPr>
        <w:t>sebagaimana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ubah</w:t>
      </w:r>
      <w:r>
        <w:rPr>
          <w:spacing w:val="-57"/>
          <w:sz w:val="24"/>
        </w:rPr>
        <w:t xml:space="preserve"> </w:t>
      </w:r>
      <w:r>
        <w:rPr>
          <w:sz w:val="24"/>
        </w:rPr>
        <w:t>dalam Undang-Undang Nomor 17 Tahun 2016 tentang Penetapan</w:t>
      </w:r>
      <w:r>
        <w:rPr>
          <w:spacing w:val="1"/>
          <w:sz w:val="24"/>
        </w:rPr>
        <w:t xml:space="preserve"> </w:t>
      </w:r>
      <w:r>
        <w:rPr>
          <w:sz w:val="24"/>
        </w:rPr>
        <w:t>Peraturan Pemerintah Pengganti Undang-Undang Nomor 1 tahun</w:t>
      </w:r>
      <w:r>
        <w:rPr>
          <w:spacing w:val="1"/>
          <w:sz w:val="24"/>
        </w:rPr>
        <w:t xml:space="preserve"> </w:t>
      </w:r>
      <w:r>
        <w:rPr>
          <w:sz w:val="24"/>
        </w:rPr>
        <w:t>2016</w:t>
      </w:r>
      <w:r>
        <w:rPr>
          <w:spacing w:val="-1"/>
          <w:sz w:val="24"/>
        </w:rPr>
        <w:t xml:space="preserve"> </w:t>
      </w:r>
      <w:r>
        <w:rPr>
          <w:sz w:val="24"/>
        </w:rPr>
        <w:t>tentang</w:t>
      </w:r>
      <w:r>
        <w:rPr>
          <w:spacing w:val="-3"/>
          <w:sz w:val="24"/>
        </w:rPr>
        <w:t xml:space="preserve"> </w:t>
      </w:r>
      <w:r>
        <w:rPr>
          <w:sz w:val="24"/>
        </w:rPr>
        <w:t>Perlindungan</w:t>
      </w:r>
      <w:r>
        <w:rPr>
          <w:spacing w:val="-1"/>
          <w:sz w:val="24"/>
        </w:rPr>
        <w:t xml:space="preserve"> </w:t>
      </w:r>
      <w:r>
        <w:rPr>
          <w:sz w:val="24"/>
        </w:rPr>
        <w:t>Anak Menjadi</w:t>
      </w:r>
      <w:r>
        <w:rPr>
          <w:spacing w:val="-4"/>
          <w:sz w:val="24"/>
        </w:rPr>
        <w:t xml:space="preserve"> </w:t>
      </w:r>
      <w:r>
        <w:rPr>
          <w:sz w:val="24"/>
        </w:rPr>
        <w:t>Undang-Undang</w:t>
      </w:r>
    </w:p>
    <w:p>
      <w:pPr>
        <w:pStyle w:val="12"/>
        <w:numPr>
          <w:ilvl w:val="4"/>
          <w:numId w:val="6"/>
        </w:numPr>
        <w:tabs>
          <w:tab w:val="left" w:pos="2161"/>
        </w:tabs>
        <w:spacing w:before="1" w:after="0" w:line="480" w:lineRule="auto"/>
        <w:ind w:left="2161" w:right="1698" w:hanging="360"/>
        <w:jc w:val="both"/>
        <w:rPr>
          <w:sz w:val="24"/>
        </w:rPr>
      </w:pPr>
      <w:r>
        <w:rPr>
          <w:sz w:val="24"/>
        </w:rPr>
        <w:t>Undang-Undang</w:t>
      </w:r>
      <w:r>
        <w:rPr>
          <w:spacing w:val="1"/>
          <w:sz w:val="24"/>
        </w:rPr>
        <w:t xml:space="preserve"> </w:t>
      </w:r>
      <w:r>
        <w:rPr>
          <w:sz w:val="24"/>
        </w:rPr>
        <w:t>Nomor</w:t>
      </w:r>
      <w:r>
        <w:rPr>
          <w:spacing w:val="1"/>
          <w:sz w:val="24"/>
        </w:rPr>
        <w:t xml:space="preserve"> </w:t>
      </w:r>
      <w:r>
        <w:rPr>
          <w:sz w:val="24"/>
        </w:rPr>
        <w:t>48</w:t>
      </w:r>
      <w:r>
        <w:rPr>
          <w:spacing w:val="1"/>
          <w:sz w:val="24"/>
        </w:rPr>
        <w:t xml:space="preserve"> </w:t>
      </w:r>
      <w:r>
        <w:rPr>
          <w:sz w:val="24"/>
        </w:rPr>
        <w:t>tahun</w:t>
      </w:r>
      <w:r>
        <w:rPr>
          <w:spacing w:val="1"/>
          <w:sz w:val="24"/>
        </w:rPr>
        <w:t xml:space="preserve"> </w:t>
      </w:r>
      <w:r>
        <w:rPr>
          <w:sz w:val="24"/>
        </w:rPr>
        <w:t>2009</w:t>
      </w:r>
      <w:r>
        <w:rPr>
          <w:spacing w:val="1"/>
          <w:sz w:val="24"/>
        </w:rPr>
        <w:t xml:space="preserve"> </w:t>
      </w:r>
      <w:r>
        <w:rPr>
          <w:sz w:val="24"/>
        </w:rPr>
        <w:t>tentang</w:t>
      </w:r>
      <w:r>
        <w:rPr>
          <w:spacing w:val="1"/>
          <w:sz w:val="24"/>
        </w:rPr>
        <w:t xml:space="preserve"> </w:t>
      </w:r>
      <w:r>
        <w:rPr>
          <w:sz w:val="24"/>
        </w:rPr>
        <w:t>Kekuasaan</w:t>
      </w:r>
      <w:r>
        <w:rPr>
          <w:spacing w:val="-57"/>
          <w:sz w:val="24"/>
        </w:rPr>
        <w:t xml:space="preserve"> </w:t>
      </w:r>
      <w:r>
        <w:rPr>
          <w:sz w:val="24"/>
        </w:rPr>
        <w:t>Kehakiman;</w:t>
      </w:r>
    </w:p>
    <w:p>
      <w:pPr>
        <w:pStyle w:val="12"/>
        <w:numPr>
          <w:ilvl w:val="4"/>
          <w:numId w:val="6"/>
        </w:numPr>
        <w:tabs>
          <w:tab w:val="left" w:pos="2161"/>
        </w:tabs>
        <w:spacing w:before="0" w:after="0" w:line="240" w:lineRule="auto"/>
        <w:ind w:left="2161" w:right="0" w:hanging="360"/>
        <w:jc w:val="both"/>
        <w:rPr>
          <w:sz w:val="24"/>
        </w:rPr>
      </w:pPr>
      <w:r>
        <w:rPr>
          <w:sz w:val="24"/>
        </w:rPr>
        <w:t>Undang-Undang</w:t>
      </w:r>
      <w:r>
        <w:rPr>
          <w:spacing w:val="49"/>
          <w:sz w:val="24"/>
        </w:rPr>
        <w:t xml:space="preserve"> </w:t>
      </w:r>
      <w:r>
        <w:rPr>
          <w:sz w:val="24"/>
        </w:rPr>
        <w:t>No.</w:t>
      </w:r>
      <w:r>
        <w:rPr>
          <w:spacing w:val="54"/>
          <w:sz w:val="24"/>
        </w:rPr>
        <w:t xml:space="preserve"> </w:t>
      </w:r>
      <w:r>
        <w:rPr>
          <w:sz w:val="24"/>
        </w:rPr>
        <w:t>11</w:t>
      </w:r>
      <w:r>
        <w:rPr>
          <w:spacing w:val="58"/>
          <w:sz w:val="24"/>
        </w:rPr>
        <w:t xml:space="preserve"> </w:t>
      </w:r>
      <w:r>
        <w:rPr>
          <w:sz w:val="24"/>
        </w:rPr>
        <w:t>Tahun</w:t>
      </w:r>
      <w:r>
        <w:rPr>
          <w:spacing w:val="53"/>
          <w:sz w:val="24"/>
        </w:rPr>
        <w:t xml:space="preserve"> </w:t>
      </w:r>
      <w:r>
        <w:rPr>
          <w:sz w:val="24"/>
        </w:rPr>
        <w:t>2012</w:t>
      </w:r>
      <w:r>
        <w:rPr>
          <w:spacing w:val="54"/>
          <w:sz w:val="24"/>
        </w:rPr>
        <w:t xml:space="preserve"> </w:t>
      </w:r>
      <w:r>
        <w:rPr>
          <w:sz w:val="24"/>
        </w:rPr>
        <w:t>tentang</w:t>
      </w:r>
      <w:r>
        <w:rPr>
          <w:spacing w:val="50"/>
          <w:sz w:val="24"/>
        </w:rPr>
        <w:t xml:space="preserve"> </w:t>
      </w:r>
      <w:r>
        <w:rPr>
          <w:sz w:val="24"/>
        </w:rPr>
        <w:t>Sistem</w:t>
      </w:r>
      <w:r>
        <w:rPr>
          <w:spacing w:val="54"/>
          <w:sz w:val="24"/>
        </w:rPr>
        <w:t xml:space="preserve"> </w:t>
      </w:r>
      <w:r>
        <w:rPr>
          <w:sz w:val="24"/>
        </w:rPr>
        <w:t>Peradilan</w:t>
      </w:r>
    </w:p>
    <w:p>
      <w:pPr>
        <w:pStyle w:val="6"/>
      </w:pPr>
    </w:p>
    <w:p>
      <w:pPr>
        <w:pStyle w:val="6"/>
        <w:ind w:left="2161"/>
      </w:pPr>
      <w:r>
        <w:t>Pidana</w:t>
      </w:r>
      <w:r>
        <w:rPr>
          <w:spacing w:val="-2"/>
        </w:rPr>
        <w:t xml:space="preserve"> </w:t>
      </w:r>
      <w:r>
        <w:t>Anak</w:t>
      </w:r>
    </w:p>
    <w:p>
      <w:pPr>
        <w:pStyle w:val="6"/>
        <w:spacing w:before="4"/>
        <w:rPr>
          <w:sz w:val="14"/>
        </w:rPr>
      </w:pPr>
      <w:r>
        <w:pict>
          <v:rect id="_x0000_s1054" o:spid="_x0000_s1054" o:spt="1" style="position:absolute;left:0pt;margin-left:113.4pt;margin-top:10.2pt;height:0.75pt;width:144.05pt;mso-position-horizontal-relative:page;mso-wrap-distance-bottom:0pt;mso-wrap-distance-top:0pt;z-index:-25154969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/>
        <w:ind w:left="588" w:right="1427" w:firstLine="568"/>
        <w:jc w:val="left"/>
        <w:rPr>
          <w:sz w:val="20"/>
        </w:rPr>
      </w:pPr>
      <w:r>
        <w:rPr>
          <w:sz w:val="20"/>
          <w:vertAlign w:val="superscript"/>
        </w:rPr>
        <w:t>30</w:t>
      </w:r>
      <w:r>
        <w:rPr>
          <w:spacing w:val="8"/>
          <w:sz w:val="20"/>
          <w:vertAlign w:val="baseline"/>
        </w:rPr>
        <w:t xml:space="preserve"> </w:t>
      </w:r>
      <w:r>
        <w:rPr>
          <w:sz w:val="20"/>
          <w:vertAlign w:val="baseline"/>
        </w:rPr>
        <w:t>Sugiyono,</w:t>
      </w:r>
      <w:r>
        <w:rPr>
          <w:spacing w:val="8"/>
          <w:sz w:val="20"/>
          <w:vertAlign w:val="baseline"/>
        </w:rPr>
        <w:t xml:space="preserve"> </w:t>
      </w:r>
      <w:r>
        <w:rPr>
          <w:sz w:val="20"/>
          <w:vertAlign w:val="baseline"/>
        </w:rPr>
        <w:t>2013,</w:t>
      </w:r>
      <w:r>
        <w:rPr>
          <w:spacing w:val="6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Metode</w:t>
      </w:r>
      <w:r>
        <w:rPr>
          <w:i/>
          <w:spacing w:val="5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Penelitian</w:t>
      </w:r>
      <w:r>
        <w:rPr>
          <w:i/>
          <w:spacing w:val="6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Kuantitatif,</w:t>
      </w:r>
      <w:r>
        <w:rPr>
          <w:i/>
          <w:spacing w:val="9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Kualitatif</w:t>
      </w:r>
      <w:r>
        <w:rPr>
          <w:i/>
          <w:spacing w:val="10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dan</w:t>
      </w:r>
      <w:r>
        <w:rPr>
          <w:i/>
          <w:spacing w:val="2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R&amp;D</w:t>
      </w:r>
      <w:r>
        <w:rPr>
          <w:sz w:val="20"/>
          <w:vertAlign w:val="baseline"/>
        </w:rPr>
        <w:t>,</w:t>
      </w:r>
      <w:r>
        <w:rPr>
          <w:spacing w:val="8"/>
          <w:sz w:val="20"/>
          <w:vertAlign w:val="baseline"/>
        </w:rPr>
        <w:t xml:space="preserve"> </w:t>
      </w:r>
      <w:r>
        <w:rPr>
          <w:sz w:val="20"/>
          <w:vertAlign w:val="baseline"/>
        </w:rPr>
        <w:t>Alfabeta,</w:t>
      </w:r>
      <w:r>
        <w:rPr>
          <w:spacing w:val="8"/>
          <w:sz w:val="20"/>
          <w:vertAlign w:val="baseline"/>
        </w:rPr>
        <w:t xml:space="preserve"> </w:t>
      </w:r>
      <w:r>
        <w:rPr>
          <w:sz w:val="20"/>
          <w:vertAlign w:val="baseline"/>
        </w:rPr>
        <w:t>Bandung,</w:t>
      </w:r>
      <w:r>
        <w:rPr>
          <w:spacing w:val="-47"/>
          <w:sz w:val="20"/>
          <w:vertAlign w:val="baseline"/>
        </w:rPr>
        <w:t xml:space="preserve"> </w:t>
      </w:r>
      <w:r>
        <w:rPr>
          <w:sz w:val="20"/>
          <w:vertAlign w:val="baseline"/>
        </w:rPr>
        <w:t>hlm</w:t>
      </w:r>
      <w:r>
        <w:rPr>
          <w:spacing w:val="-6"/>
          <w:sz w:val="20"/>
          <w:vertAlign w:val="baseline"/>
        </w:rPr>
        <w:t xml:space="preserve"> </w:t>
      </w:r>
      <w:r>
        <w:rPr>
          <w:sz w:val="20"/>
          <w:vertAlign w:val="baseline"/>
        </w:rPr>
        <w:t>225</w:t>
      </w:r>
    </w:p>
    <w:p>
      <w:pPr>
        <w:spacing w:before="1"/>
        <w:ind w:left="1156" w:right="0" w:firstLine="0"/>
        <w:jc w:val="left"/>
        <w:rPr>
          <w:sz w:val="20"/>
        </w:rPr>
      </w:pPr>
      <w:r>
        <w:rPr>
          <w:sz w:val="20"/>
          <w:vertAlign w:val="superscript"/>
        </w:rPr>
        <w:t>31</w:t>
      </w:r>
      <w:r>
        <w:rPr>
          <w:sz w:val="20"/>
          <w:vertAlign w:val="baseline"/>
        </w:rPr>
        <w:t xml:space="preserve"> Zainuddin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Ali,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2014,</w:t>
      </w:r>
      <w:r>
        <w:rPr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Metodologi</w:t>
      </w:r>
      <w:r>
        <w:rPr>
          <w:i/>
          <w:spacing w:val="-5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Penelitian</w:t>
      </w:r>
      <w:r>
        <w:rPr>
          <w:i/>
          <w:spacing w:val="-2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Hukum</w:t>
      </w:r>
      <w:r>
        <w:rPr>
          <w:sz w:val="20"/>
          <w:vertAlign w:val="baseline"/>
        </w:rPr>
        <w:t>, Sinar</w:t>
      </w:r>
      <w:r>
        <w:rPr>
          <w:spacing w:val="-1"/>
          <w:sz w:val="20"/>
          <w:vertAlign w:val="baseline"/>
        </w:rPr>
        <w:t xml:space="preserve"> </w:t>
      </w:r>
      <w:r>
        <w:rPr>
          <w:sz w:val="20"/>
          <w:vertAlign w:val="baseline"/>
        </w:rPr>
        <w:t>Grafika, Jakarta,</w:t>
      </w:r>
      <w:r>
        <w:rPr>
          <w:spacing w:val="-4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 42</w:t>
      </w:r>
    </w:p>
    <w:p>
      <w:pPr>
        <w:spacing w:after="0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12"/>
        <w:numPr>
          <w:ilvl w:val="3"/>
          <w:numId w:val="6"/>
        </w:numPr>
        <w:tabs>
          <w:tab w:val="left" w:pos="1721"/>
        </w:tabs>
        <w:spacing w:before="90" w:after="0" w:line="240" w:lineRule="auto"/>
        <w:ind w:left="1721" w:right="0" w:hanging="424"/>
        <w:jc w:val="both"/>
        <w:rPr>
          <w:sz w:val="24"/>
        </w:rPr>
      </w:pPr>
      <w:r>
        <w:rPr>
          <w:sz w:val="24"/>
        </w:rPr>
        <w:t>Bahan</w:t>
      </w:r>
      <w:r>
        <w:rPr>
          <w:spacing w:val="-1"/>
          <w:sz w:val="24"/>
        </w:rPr>
        <w:t xml:space="preserve"> </w:t>
      </w:r>
      <w:r>
        <w:rPr>
          <w:sz w:val="24"/>
        </w:rPr>
        <w:t>hukum</w:t>
      </w:r>
      <w:r>
        <w:rPr>
          <w:spacing w:val="-1"/>
          <w:sz w:val="24"/>
        </w:rPr>
        <w:t xml:space="preserve"> </w:t>
      </w:r>
      <w:r>
        <w:rPr>
          <w:sz w:val="24"/>
        </w:rPr>
        <w:t>sekunder</w:t>
      </w:r>
    </w:p>
    <w:p>
      <w:pPr>
        <w:pStyle w:val="6"/>
      </w:pPr>
    </w:p>
    <w:p>
      <w:pPr>
        <w:pStyle w:val="6"/>
        <w:spacing w:line="480" w:lineRule="auto"/>
        <w:ind w:left="1721" w:right="1696"/>
        <w:jc w:val="both"/>
      </w:pPr>
      <w: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1616075</wp:posOffset>
            </wp:positionV>
            <wp:extent cx="4064000" cy="3886200"/>
            <wp:effectExtent l="0" t="0" r="0" b="0"/>
            <wp:wrapNone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Bahan hukum sekunder adalah berupa buku-buku dan tulisan-tulisan</w:t>
      </w:r>
      <w:r>
        <w:rPr>
          <w:spacing w:val="1"/>
        </w:rPr>
        <w:t xml:space="preserve"> </w:t>
      </w:r>
      <w:r>
        <w:t>ilmiah hukum yang terkait dengan objek penelitian.</w:t>
      </w:r>
      <w:r>
        <w:rPr>
          <w:vertAlign w:val="superscript"/>
        </w:rPr>
        <w:t>32</w:t>
      </w:r>
      <w:r>
        <w:rPr>
          <w:vertAlign w:val="baseline"/>
        </w:rPr>
        <w:t xml:space="preserve"> Bahan-bahan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yang memberikan penjelasan menegenai bahan hukum primer, seperti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tulisan, jurnal dan buku-buku yang dianggap berkaitan dengan pokok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permasalahan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yang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akan diangkat.</w:t>
      </w:r>
    </w:p>
    <w:p>
      <w:pPr>
        <w:pStyle w:val="12"/>
        <w:numPr>
          <w:ilvl w:val="3"/>
          <w:numId w:val="6"/>
        </w:numPr>
        <w:tabs>
          <w:tab w:val="left" w:pos="1721"/>
        </w:tabs>
        <w:spacing w:before="1" w:after="0" w:line="240" w:lineRule="auto"/>
        <w:ind w:left="1721" w:right="0" w:hanging="424"/>
        <w:jc w:val="both"/>
        <w:rPr>
          <w:sz w:val="24"/>
        </w:rPr>
      </w:pPr>
      <w:r>
        <w:rPr>
          <w:sz w:val="24"/>
        </w:rPr>
        <w:t>Bahan</w:t>
      </w:r>
      <w:r>
        <w:rPr>
          <w:spacing w:val="-1"/>
          <w:sz w:val="24"/>
        </w:rPr>
        <w:t xml:space="preserve"> </w:t>
      </w:r>
      <w:r>
        <w:rPr>
          <w:sz w:val="24"/>
        </w:rPr>
        <w:t>hukum</w:t>
      </w:r>
      <w:r>
        <w:rPr>
          <w:spacing w:val="-1"/>
          <w:sz w:val="24"/>
        </w:rPr>
        <w:t xml:space="preserve"> </w:t>
      </w:r>
      <w:r>
        <w:rPr>
          <w:sz w:val="24"/>
        </w:rPr>
        <w:t>tersier</w:t>
      </w:r>
    </w:p>
    <w:p>
      <w:pPr>
        <w:pStyle w:val="6"/>
      </w:pPr>
    </w:p>
    <w:p>
      <w:pPr>
        <w:pStyle w:val="6"/>
        <w:spacing w:line="480" w:lineRule="auto"/>
        <w:ind w:left="1801" w:right="1697" w:firstLine="488"/>
        <w:jc w:val="both"/>
      </w:pPr>
      <w:r>
        <w:t>Bahan hukum tersier yaitu bahan yang memberikan petunjuk</w:t>
      </w:r>
      <w:r>
        <w:rPr>
          <w:spacing w:val="1"/>
        </w:rPr>
        <w:t xml:space="preserve"> </w:t>
      </w:r>
      <w:r>
        <w:t>maupun penjelasan terhadap bahan hukum primer dan bahan hukum</w:t>
      </w:r>
      <w:r>
        <w:rPr>
          <w:spacing w:val="1"/>
        </w:rPr>
        <w:t xml:space="preserve"> </w:t>
      </w:r>
      <w:r>
        <w:t>sekunder, seperti kamus hukum, ensiklopedia.</w:t>
      </w:r>
      <w:r>
        <w:rPr>
          <w:vertAlign w:val="superscript"/>
        </w:rPr>
        <w:t>33</w:t>
      </w:r>
      <w:r>
        <w:rPr>
          <w:vertAlign w:val="baseline"/>
        </w:rPr>
        <w:t xml:space="preserve"> Bahan hukum tersier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merupakan bahan hukum penunjang yang memberikan petunjuk dan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penjelasan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terhadap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bahan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hukum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primer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dan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bahan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hukum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sekunder.</w:t>
      </w:r>
    </w:p>
    <w:p>
      <w:pPr>
        <w:pStyle w:val="2"/>
        <w:numPr>
          <w:ilvl w:val="1"/>
          <w:numId w:val="6"/>
        </w:numPr>
        <w:tabs>
          <w:tab w:val="left" w:pos="1017"/>
        </w:tabs>
        <w:spacing w:before="5" w:after="0" w:line="240" w:lineRule="auto"/>
        <w:ind w:left="1017" w:right="0" w:hanging="429"/>
        <w:jc w:val="both"/>
      </w:pPr>
      <w:bookmarkStart w:id="27" w:name="_bookmark18"/>
      <w:bookmarkEnd w:id="27"/>
      <w:bookmarkStart w:id="28" w:name="_bookmark18"/>
      <w:bookmarkEnd w:id="28"/>
      <w:r>
        <w:t>Teknik</w:t>
      </w:r>
      <w:r>
        <w:rPr>
          <w:spacing w:val="-9"/>
        </w:rPr>
        <w:t xml:space="preserve"> </w:t>
      </w:r>
      <w:r>
        <w:t>Pengumpulan</w:t>
      </w:r>
      <w:r>
        <w:rPr>
          <w:spacing w:val="-2"/>
        </w:rPr>
        <w:t xml:space="preserve"> </w:t>
      </w:r>
      <w:r>
        <w:t>Data</w:t>
      </w:r>
    </w:p>
    <w:p>
      <w:pPr>
        <w:pStyle w:val="6"/>
        <w:spacing w:before="7"/>
        <w:rPr>
          <w:b/>
          <w:sz w:val="23"/>
        </w:rPr>
      </w:pPr>
    </w:p>
    <w:p>
      <w:pPr>
        <w:pStyle w:val="6"/>
        <w:ind w:left="1297"/>
      </w:pPr>
      <w:r>
        <w:t>Teknik</w:t>
      </w:r>
      <w:r>
        <w:rPr>
          <w:spacing w:val="-3"/>
        </w:rPr>
        <w:t xml:space="preserve"> </w:t>
      </w:r>
      <w:r>
        <w:t>Pengumpulan</w:t>
      </w:r>
      <w:r>
        <w:rPr>
          <w:spacing w:val="-3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dilakukan</w:t>
      </w:r>
      <w:r>
        <w:rPr>
          <w:spacing w:val="-3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cara:</w:t>
      </w:r>
    </w:p>
    <w:p>
      <w:pPr>
        <w:pStyle w:val="6"/>
        <w:spacing w:before="1"/>
      </w:pPr>
    </w:p>
    <w:p>
      <w:pPr>
        <w:pStyle w:val="12"/>
        <w:numPr>
          <w:ilvl w:val="2"/>
          <w:numId w:val="6"/>
        </w:numPr>
        <w:tabs>
          <w:tab w:val="left" w:pos="1297"/>
        </w:tabs>
        <w:spacing w:before="0" w:after="0" w:line="240" w:lineRule="auto"/>
        <w:ind w:left="1297" w:right="0" w:hanging="281"/>
        <w:jc w:val="left"/>
        <w:rPr>
          <w:sz w:val="24"/>
        </w:rPr>
      </w:pPr>
      <w:r>
        <w:rPr>
          <w:sz w:val="24"/>
        </w:rPr>
        <w:t>Studi</w:t>
      </w:r>
      <w:r>
        <w:rPr>
          <w:spacing w:val="-3"/>
          <w:sz w:val="24"/>
        </w:rPr>
        <w:t xml:space="preserve"> </w:t>
      </w:r>
      <w:r>
        <w:rPr>
          <w:sz w:val="24"/>
        </w:rPr>
        <w:t>Kepustakaan</w:t>
      </w:r>
    </w:p>
    <w:p>
      <w:pPr>
        <w:pStyle w:val="6"/>
      </w:pPr>
    </w:p>
    <w:p>
      <w:pPr>
        <w:pStyle w:val="6"/>
        <w:spacing w:line="480" w:lineRule="auto"/>
        <w:ind w:left="1297" w:right="1697" w:firstLine="568"/>
        <w:jc w:val="both"/>
      </w:pPr>
      <w:r>
        <w:t>Teknik</w:t>
      </w:r>
      <w:r>
        <w:rPr>
          <w:spacing w:val="1"/>
        </w:rPr>
        <w:t xml:space="preserve"> </w:t>
      </w:r>
      <w:r>
        <w:t>pengumpulan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mempelajari</w:t>
      </w:r>
      <w:r>
        <w:rPr>
          <w:spacing w:val="1"/>
        </w:rPr>
        <w:t xml:space="preserve"> </w:t>
      </w:r>
      <w:r>
        <w:t>buku-buku referensi, laporan atau penelitian terdahulu, majalahmajalah,</w:t>
      </w:r>
      <w:r>
        <w:rPr>
          <w:spacing w:val="1"/>
        </w:rPr>
        <w:t xml:space="preserve"> </w:t>
      </w:r>
      <w:r>
        <w:t>jurnal-jurnal dan media lainnya yang berkaitan dengan obyek penelitian.</w:t>
      </w:r>
      <w:r>
        <w:rPr>
          <w:spacing w:val="1"/>
        </w:rPr>
        <w:t xml:space="preserve"> </w:t>
      </w:r>
      <w:r>
        <w:t>Pengumpulan data dengan studi pustaka merupakan, pengumpulan data</w:t>
      </w:r>
      <w:r>
        <w:rPr>
          <w:spacing w:val="1"/>
        </w:rPr>
        <w:t xml:space="preserve"> </w:t>
      </w:r>
      <w:r>
        <w:t>pendukung</w:t>
      </w:r>
      <w:r>
        <w:rPr>
          <w:spacing w:val="60"/>
        </w:rPr>
        <w:t xml:space="preserve"> </w:t>
      </w:r>
      <w:r>
        <w:t>yang</w:t>
      </w:r>
      <w:r>
        <w:rPr>
          <w:spacing w:val="56"/>
        </w:rPr>
        <w:t xml:space="preserve"> </w:t>
      </w:r>
      <w:r>
        <w:t>mengkaitkan</w:t>
      </w:r>
      <w:r>
        <w:rPr>
          <w:spacing w:val="60"/>
        </w:rPr>
        <w:t xml:space="preserve"> </w:t>
      </w:r>
      <w:r>
        <w:t>teori</w:t>
      </w:r>
      <w:r>
        <w:rPr>
          <w:spacing w:val="58"/>
        </w:rPr>
        <w:t xml:space="preserve"> </w:t>
      </w:r>
      <w:r>
        <w:t>dengan</w:t>
      </w:r>
      <w:r>
        <w:rPr>
          <w:spacing w:val="60"/>
        </w:rPr>
        <w:t xml:space="preserve"> </w:t>
      </w:r>
      <w:r>
        <w:t>realitas.</w:t>
      </w:r>
      <w:r>
        <w:rPr>
          <w:vertAlign w:val="superscript"/>
        </w:rPr>
        <w:t>34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Penelitian</w:t>
      </w:r>
    </w:p>
    <w:p>
      <w:pPr>
        <w:pStyle w:val="6"/>
        <w:spacing w:before="3"/>
        <w:rPr>
          <w:sz w:val="26"/>
        </w:rPr>
      </w:pPr>
      <w:r>
        <w:pict>
          <v:rect id="_x0000_s1055" o:spid="_x0000_s1055" o:spt="1" style="position:absolute;left:0pt;margin-left:113.4pt;margin-top:17pt;height:0.75pt;width:144.05pt;mso-position-horizontal-relative:page;mso-wrap-distance-bottom:0pt;mso-wrap-distance-top:0pt;z-index:-25154867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 w:line="242" w:lineRule="auto"/>
        <w:ind w:left="588" w:right="1686" w:firstLine="568"/>
        <w:jc w:val="left"/>
        <w:rPr>
          <w:sz w:val="20"/>
        </w:rPr>
      </w:pPr>
      <w:r>
        <w:rPr>
          <w:sz w:val="20"/>
          <w:vertAlign w:val="superscript"/>
        </w:rPr>
        <w:t>32</w:t>
      </w:r>
      <w:r>
        <w:rPr>
          <w:sz w:val="20"/>
          <w:vertAlign w:val="baseline"/>
        </w:rPr>
        <w:t xml:space="preserve"> Zainuddin Ali, 2009, </w:t>
      </w:r>
      <w:r>
        <w:rPr>
          <w:i/>
          <w:sz w:val="20"/>
          <w:vertAlign w:val="baseline"/>
        </w:rPr>
        <w:t xml:space="preserve">Metode Penelitian Hukum. Edisi 1 (satu), </w:t>
      </w:r>
      <w:r>
        <w:rPr>
          <w:sz w:val="20"/>
          <w:vertAlign w:val="baseline"/>
        </w:rPr>
        <w:t>Cetakan Pertama. Jakarta:</w:t>
      </w:r>
      <w:r>
        <w:rPr>
          <w:spacing w:val="-47"/>
          <w:sz w:val="20"/>
          <w:vertAlign w:val="baseline"/>
        </w:rPr>
        <w:t xml:space="preserve"> </w:t>
      </w:r>
      <w:r>
        <w:rPr>
          <w:sz w:val="20"/>
          <w:vertAlign w:val="baseline"/>
        </w:rPr>
        <w:t>Sinar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Grafika,</w:t>
      </w:r>
      <w:r>
        <w:rPr>
          <w:spacing w:val="5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  <w:r>
        <w:rPr>
          <w:spacing w:val="4"/>
          <w:sz w:val="20"/>
          <w:vertAlign w:val="baseline"/>
        </w:rPr>
        <w:t xml:space="preserve"> </w:t>
      </w:r>
      <w:r>
        <w:rPr>
          <w:sz w:val="20"/>
          <w:vertAlign w:val="baseline"/>
        </w:rPr>
        <w:t>106.</w:t>
      </w:r>
    </w:p>
    <w:p>
      <w:pPr>
        <w:spacing w:before="0" w:line="242" w:lineRule="auto"/>
        <w:ind w:left="588" w:right="1696" w:firstLine="568"/>
        <w:jc w:val="left"/>
        <w:rPr>
          <w:sz w:val="20"/>
        </w:rPr>
      </w:pPr>
      <w:r>
        <w:rPr>
          <w:sz w:val="20"/>
          <w:vertAlign w:val="superscript"/>
        </w:rPr>
        <w:t>33</w:t>
      </w:r>
      <w:r>
        <w:rPr>
          <w:spacing w:val="22"/>
          <w:sz w:val="20"/>
          <w:vertAlign w:val="baseline"/>
        </w:rPr>
        <w:t xml:space="preserve"> </w:t>
      </w:r>
      <w:r>
        <w:rPr>
          <w:sz w:val="20"/>
          <w:vertAlign w:val="baseline"/>
        </w:rPr>
        <w:t>Amiruddin</w:t>
      </w:r>
      <w:r>
        <w:rPr>
          <w:spacing w:val="16"/>
          <w:sz w:val="20"/>
          <w:vertAlign w:val="baseline"/>
        </w:rPr>
        <w:t xml:space="preserve"> </w:t>
      </w:r>
      <w:r>
        <w:rPr>
          <w:sz w:val="20"/>
          <w:vertAlign w:val="baseline"/>
        </w:rPr>
        <w:t>dan</w:t>
      </w:r>
      <w:r>
        <w:rPr>
          <w:spacing w:val="16"/>
          <w:sz w:val="20"/>
          <w:vertAlign w:val="baseline"/>
        </w:rPr>
        <w:t xml:space="preserve"> </w:t>
      </w:r>
      <w:r>
        <w:rPr>
          <w:sz w:val="20"/>
          <w:vertAlign w:val="baseline"/>
        </w:rPr>
        <w:t>Zainal</w:t>
      </w:r>
      <w:r>
        <w:rPr>
          <w:spacing w:val="17"/>
          <w:sz w:val="20"/>
          <w:vertAlign w:val="baseline"/>
        </w:rPr>
        <w:t xml:space="preserve"> </w:t>
      </w:r>
      <w:r>
        <w:rPr>
          <w:sz w:val="20"/>
          <w:vertAlign w:val="baseline"/>
        </w:rPr>
        <w:t>Asikin,</w:t>
      </w:r>
      <w:r>
        <w:rPr>
          <w:spacing w:val="21"/>
          <w:sz w:val="20"/>
          <w:vertAlign w:val="baseline"/>
        </w:rPr>
        <w:t xml:space="preserve"> </w:t>
      </w:r>
      <w:r>
        <w:rPr>
          <w:sz w:val="20"/>
          <w:vertAlign w:val="baseline"/>
        </w:rPr>
        <w:t>2013,</w:t>
      </w:r>
      <w:r>
        <w:rPr>
          <w:spacing w:val="19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Pengantar</w:t>
      </w:r>
      <w:r>
        <w:rPr>
          <w:i/>
          <w:spacing w:val="19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Metode</w:t>
      </w:r>
      <w:r>
        <w:rPr>
          <w:i/>
          <w:spacing w:val="15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Penelitian</w:t>
      </w:r>
      <w:r>
        <w:rPr>
          <w:i/>
          <w:spacing w:val="16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Hukum</w:t>
      </w:r>
      <w:r>
        <w:rPr>
          <w:sz w:val="20"/>
          <w:vertAlign w:val="baseline"/>
        </w:rPr>
        <w:t>.</w:t>
      </w:r>
      <w:r>
        <w:rPr>
          <w:spacing w:val="18"/>
          <w:sz w:val="20"/>
          <w:vertAlign w:val="baseline"/>
        </w:rPr>
        <w:t xml:space="preserve"> </w:t>
      </w:r>
      <w:r>
        <w:rPr>
          <w:sz w:val="20"/>
          <w:vertAlign w:val="baseline"/>
        </w:rPr>
        <w:t>Edisi.</w:t>
      </w:r>
      <w:r>
        <w:rPr>
          <w:spacing w:val="22"/>
          <w:sz w:val="20"/>
          <w:vertAlign w:val="baseline"/>
        </w:rPr>
        <w:t xml:space="preserve"> </w:t>
      </w:r>
      <w:r>
        <w:rPr>
          <w:sz w:val="20"/>
          <w:vertAlign w:val="baseline"/>
        </w:rPr>
        <w:t>Satu,</w:t>
      </w:r>
      <w:r>
        <w:rPr>
          <w:spacing w:val="-47"/>
          <w:sz w:val="20"/>
          <w:vertAlign w:val="baseline"/>
        </w:rPr>
        <w:t xml:space="preserve"> </w:t>
      </w:r>
      <w:r>
        <w:rPr>
          <w:sz w:val="20"/>
          <w:vertAlign w:val="baseline"/>
        </w:rPr>
        <w:t>Cetakan</w:t>
      </w:r>
      <w:r>
        <w:rPr>
          <w:spacing w:val="-4"/>
          <w:sz w:val="20"/>
          <w:vertAlign w:val="baseline"/>
        </w:rPr>
        <w:t xml:space="preserve"> </w:t>
      </w:r>
      <w:r>
        <w:rPr>
          <w:sz w:val="20"/>
          <w:vertAlign w:val="baseline"/>
        </w:rPr>
        <w:t>Ketujuh.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Rajawali</w:t>
      </w:r>
      <w:r>
        <w:rPr>
          <w:spacing w:val="-2"/>
          <w:sz w:val="20"/>
          <w:vertAlign w:val="baseline"/>
        </w:rPr>
        <w:t xml:space="preserve"> </w:t>
      </w:r>
      <w:r>
        <w:rPr>
          <w:sz w:val="20"/>
          <w:vertAlign w:val="baseline"/>
        </w:rPr>
        <w:t>Pers,</w:t>
      </w:r>
      <w:r>
        <w:rPr>
          <w:spacing w:val="7"/>
          <w:sz w:val="20"/>
          <w:vertAlign w:val="baseline"/>
        </w:rPr>
        <w:t xml:space="preserve"> </w:t>
      </w:r>
      <w:r>
        <w:rPr>
          <w:sz w:val="20"/>
          <w:vertAlign w:val="baseline"/>
        </w:rPr>
        <w:t>Jakarta,</w:t>
      </w:r>
      <w:r>
        <w:rPr>
          <w:spacing w:val="-2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  <w:r>
        <w:rPr>
          <w:spacing w:val="5"/>
          <w:sz w:val="20"/>
          <w:vertAlign w:val="baseline"/>
        </w:rPr>
        <w:t xml:space="preserve"> </w:t>
      </w:r>
      <w:r>
        <w:rPr>
          <w:sz w:val="20"/>
          <w:vertAlign w:val="baseline"/>
        </w:rPr>
        <w:t>119.</w:t>
      </w:r>
    </w:p>
    <w:p>
      <w:pPr>
        <w:spacing w:before="0" w:line="242" w:lineRule="auto"/>
        <w:ind w:left="588" w:right="1696" w:firstLine="568"/>
        <w:jc w:val="left"/>
        <w:rPr>
          <w:sz w:val="20"/>
        </w:rPr>
      </w:pPr>
      <w:r>
        <w:rPr>
          <w:sz w:val="20"/>
          <w:vertAlign w:val="superscript"/>
        </w:rPr>
        <w:t>34</w:t>
      </w:r>
      <w:r>
        <w:rPr>
          <w:spacing w:val="8"/>
          <w:sz w:val="20"/>
          <w:vertAlign w:val="baseline"/>
        </w:rPr>
        <w:t xml:space="preserve"> </w:t>
      </w:r>
      <w:r>
        <w:rPr>
          <w:sz w:val="20"/>
          <w:vertAlign w:val="baseline"/>
        </w:rPr>
        <w:t>Sugiyono,</w:t>
      </w:r>
      <w:r>
        <w:rPr>
          <w:spacing w:val="9"/>
          <w:sz w:val="20"/>
          <w:vertAlign w:val="baseline"/>
        </w:rPr>
        <w:t xml:space="preserve"> </w:t>
      </w:r>
      <w:r>
        <w:rPr>
          <w:sz w:val="20"/>
          <w:vertAlign w:val="baseline"/>
        </w:rPr>
        <w:t>2013,</w:t>
      </w:r>
      <w:r>
        <w:rPr>
          <w:spacing w:val="4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Metode</w:t>
      </w:r>
      <w:r>
        <w:rPr>
          <w:i/>
          <w:spacing w:val="6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Penelitian</w:t>
      </w:r>
      <w:r>
        <w:rPr>
          <w:i/>
          <w:spacing w:val="6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Kuantitatif,</w:t>
      </w:r>
      <w:r>
        <w:rPr>
          <w:i/>
          <w:spacing w:val="8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Kualitatif</w:t>
      </w:r>
      <w:r>
        <w:rPr>
          <w:i/>
          <w:spacing w:val="1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dan</w:t>
      </w:r>
      <w:r>
        <w:rPr>
          <w:i/>
          <w:spacing w:val="2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R&amp;D</w:t>
      </w:r>
      <w:r>
        <w:rPr>
          <w:sz w:val="20"/>
          <w:vertAlign w:val="baseline"/>
        </w:rPr>
        <w:t>,</w:t>
      </w:r>
      <w:r>
        <w:rPr>
          <w:spacing w:val="7"/>
          <w:sz w:val="20"/>
          <w:vertAlign w:val="baseline"/>
        </w:rPr>
        <w:t xml:space="preserve"> </w:t>
      </w:r>
      <w:r>
        <w:rPr>
          <w:sz w:val="20"/>
          <w:vertAlign w:val="baseline"/>
        </w:rPr>
        <w:t>Alfabeta,</w:t>
      </w:r>
      <w:r>
        <w:rPr>
          <w:spacing w:val="10"/>
          <w:sz w:val="20"/>
          <w:vertAlign w:val="baseline"/>
        </w:rPr>
        <w:t xml:space="preserve"> </w:t>
      </w:r>
      <w:r>
        <w:rPr>
          <w:sz w:val="20"/>
          <w:vertAlign w:val="baseline"/>
        </w:rPr>
        <w:t>Bandung,</w:t>
      </w:r>
      <w:r>
        <w:rPr>
          <w:spacing w:val="-47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239</w:t>
      </w:r>
    </w:p>
    <w:p>
      <w:pPr>
        <w:spacing w:after="0" w:line="242" w:lineRule="auto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297" w:right="1702"/>
        <w:jc w:val="both"/>
      </w:pPr>
      <w: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kepustakaan, yaitu melakukan pengkajian terhadap data skunder berupa</w:t>
      </w:r>
      <w:r>
        <w:rPr>
          <w:spacing w:val="1"/>
        </w:rPr>
        <w:t xml:space="preserve"> </w:t>
      </w:r>
      <w:r>
        <w:t>bahan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primer</w:t>
      </w:r>
      <w:r>
        <w:rPr>
          <w:spacing w:val="1"/>
        </w:rPr>
        <w:t xml:space="preserve"> </w:t>
      </w:r>
      <w:r>
        <w:t>(peraturan</w:t>
      </w:r>
      <w:r>
        <w:rPr>
          <w:spacing w:val="1"/>
        </w:rPr>
        <w:t xml:space="preserve"> </w:t>
      </w:r>
      <w:r>
        <w:t>perundang-undangan),</w:t>
      </w:r>
      <w:r>
        <w:rPr>
          <w:spacing w:val="1"/>
        </w:rPr>
        <w:t xml:space="preserve"> </w:t>
      </w:r>
      <w:r>
        <w:t>bahan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skunder (literatur, laporan hasil penelitian, makalah, karya ilmiah yang</w:t>
      </w:r>
      <w:r>
        <w:rPr>
          <w:spacing w:val="1"/>
        </w:rPr>
        <w:t xml:space="preserve"> </w:t>
      </w:r>
      <w:r>
        <w:t>dimuat dalam majalah ilmiah), dan bahan hukum tersier (kamus Bahasa</w:t>
      </w:r>
      <w:r>
        <w:rPr>
          <w:spacing w:val="1"/>
        </w:rPr>
        <w:t xml:space="preserve"> </w:t>
      </w:r>
      <w:r>
        <w:t>Indonesia, kamus Bahasa Inggris, kamus Bahasa Belanda, kamus hukum,</w:t>
      </w:r>
      <w:r>
        <w:rPr>
          <w:spacing w:val="1"/>
        </w:rPr>
        <w:t xml:space="preserve"> </w:t>
      </w:r>
      <w:r>
        <w:t>ensiklopedia, data statistik) yang relevan dengan permasalahan penelitian</w:t>
      </w:r>
      <w:r>
        <w:rPr>
          <w:spacing w:val="1"/>
        </w:rPr>
        <w:t xml:space="preserve"> </w:t>
      </w:r>
      <w:r>
        <w:t>ini.</w:t>
      </w:r>
    </w:p>
    <w:p>
      <w:pPr>
        <w:pStyle w:val="12"/>
        <w:numPr>
          <w:ilvl w:val="2"/>
          <w:numId w:val="6"/>
        </w:numPr>
        <w:tabs>
          <w:tab w:val="left" w:pos="1297"/>
        </w:tabs>
        <w:spacing w:before="1" w:after="0" w:line="240" w:lineRule="auto"/>
        <w:ind w:left="1297" w:right="0" w:hanging="424"/>
        <w:jc w:val="both"/>
        <w:rPr>
          <w:sz w:val="24"/>
        </w:rPr>
      </w:pPr>
      <w:r>
        <w:rPr>
          <w:sz w:val="24"/>
        </w:rPr>
        <w:t>Wawancara</w:t>
      </w:r>
    </w:p>
    <w:p>
      <w:pPr>
        <w:pStyle w:val="6"/>
      </w:pPr>
    </w:p>
    <w:p>
      <w:pPr>
        <w:pStyle w:val="6"/>
        <w:spacing w:line="480" w:lineRule="auto"/>
        <w:ind w:left="1297" w:right="1699" w:firstLine="568"/>
        <w:jc w:val="both"/>
      </w:pPr>
      <w:r>
        <w:t>yaitu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pengambilan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diperoleh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penjelasan</w:t>
      </w:r>
      <w:r>
        <w:rPr>
          <w:spacing w:val="1"/>
        </w:rPr>
        <w:t xml:space="preserve"> </w:t>
      </w:r>
      <w:r>
        <w:t>pihakpihak terkait dan memahami permasalahan yang berkaitan dengan</w:t>
      </w:r>
      <w:r>
        <w:rPr>
          <w:spacing w:val="1"/>
        </w:rPr>
        <w:t xml:space="preserve"> </w:t>
      </w:r>
      <w:r>
        <w:t>objek</w:t>
      </w:r>
      <w:r>
        <w:rPr>
          <w:spacing w:val="1"/>
        </w:rPr>
        <w:t xml:space="preserve"> </w:t>
      </w:r>
      <w:r>
        <w:t>penelitian.</w:t>
      </w:r>
      <w:r>
        <w:rPr>
          <w:spacing w:val="1"/>
        </w:rPr>
        <w:t xml:space="preserve"> </w:t>
      </w:r>
      <w:r>
        <w:t>Wawancara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disebut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bertatap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informant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menanyakan</w:t>
      </w:r>
      <w:r>
        <w:rPr>
          <w:spacing w:val="1"/>
        </w:rPr>
        <w:t xml:space="preserve"> </w:t>
      </w:r>
      <w:r>
        <w:t>fakta-fakta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ada,</w:t>
      </w:r>
      <w:r>
        <w:rPr>
          <w:spacing w:val="1"/>
        </w:rPr>
        <w:t xml:space="preserve"> </w:t>
      </w:r>
      <w:r>
        <w:t>pendapat</w:t>
      </w:r>
      <w:r>
        <w:rPr>
          <w:spacing w:val="1"/>
        </w:rPr>
        <w:t xml:space="preserve"> </w:t>
      </w:r>
      <w:r>
        <w:t>maupun persepsi dari informan. Hasil wawancara yaitu pengumpulan data</w:t>
      </w:r>
      <w:r>
        <w:rPr>
          <w:spacing w:val="1"/>
        </w:rPr>
        <w:t xml:space="preserve"> </w:t>
      </w:r>
      <w:r>
        <w:t>yang dilakukan dengan jalan Tanya jawab secara langsung pada pihak-</w:t>
      </w:r>
      <w:r>
        <w:rPr>
          <w:spacing w:val="1"/>
        </w:rPr>
        <w:t xml:space="preserve"> </w:t>
      </w:r>
      <w:r>
        <w:t>pihak terkait yaitu dengan bapak Dikdik Haryadi, SH.,MH selaku</w:t>
      </w:r>
      <w:r>
        <w:rPr>
          <w:spacing w:val="60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Kejaksaan</w:t>
      </w:r>
      <w:r>
        <w:rPr>
          <w:spacing w:val="1"/>
        </w:rPr>
        <w:t xml:space="preserve"> </w:t>
      </w:r>
      <w:r>
        <w:t>Negeri</w:t>
      </w:r>
      <w:r>
        <w:rPr>
          <w:spacing w:val="1"/>
        </w:rPr>
        <w:t xml:space="preserve"> </w:t>
      </w:r>
      <w:r>
        <w:t>Majalengka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Ade</w:t>
      </w:r>
      <w:r>
        <w:rPr>
          <w:spacing w:val="1"/>
        </w:rPr>
        <w:t xml:space="preserve"> </w:t>
      </w:r>
      <w:r>
        <w:t>Mulyani,</w:t>
      </w:r>
      <w:r>
        <w:rPr>
          <w:spacing w:val="1"/>
        </w:rPr>
        <w:t xml:space="preserve"> </w:t>
      </w:r>
      <w:r>
        <w:t>SH</w:t>
      </w:r>
      <w:r>
        <w:rPr>
          <w:spacing w:val="1"/>
        </w:rPr>
        <w:t xml:space="preserve"> </w:t>
      </w:r>
      <w:r>
        <w:t>selaku</w:t>
      </w:r>
      <w:r>
        <w:rPr>
          <w:spacing w:val="1"/>
        </w:rPr>
        <w:t xml:space="preserve"> </w:t>
      </w:r>
      <w:r>
        <w:t>Jaksa</w:t>
      </w:r>
      <w:r>
        <w:rPr>
          <w:spacing w:val="1"/>
        </w:rPr>
        <w:t xml:space="preserve"> </w:t>
      </w:r>
      <w:r>
        <w:t>Penuntut</w:t>
      </w:r>
      <w:r>
        <w:rPr>
          <w:spacing w:val="-1"/>
        </w:rPr>
        <w:t xml:space="preserve"> </w:t>
      </w:r>
      <w:r>
        <w:t>Umum di</w:t>
      </w:r>
      <w:r>
        <w:rPr>
          <w:spacing w:val="-1"/>
        </w:rPr>
        <w:t xml:space="preserve"> </w:t>
      </w:r>
      <w:r>
        <w:t>Kejaksaan</w:t>
      </w:r>
      <w:r>
        <w:rPr>
          <w:spacing w:val="-1"/>
        </w:rPr>
        <w:t xml:space="preserve"> </w:t>
      </w:r>
      <w:r>
        <w:t>Negeri</w:t>
      </w:r>
      <w:r>
        <w:rPr>
          <w:spacing w:val="1"/>
        </w:rPr>
        <w:t xml:space="preserve"> </w:t>
      </w:r>
      <w:r>
        <w:t>Majalengka</w:t>
      </w:r>
    </w:p>
    <w:p>
      <w:pPr>
        <w:pStyle w:val="2"/>
        <w:numPr>
          <w:ilvl w:val="1"/>
          <w:numId w:val="6"/>
        </w:numPr>
        <w:tabs>
          <w:tab w:val="left" w:pos="1017"/>
        </w:tabs>
        <w:spacing w:before="5" w:after="0" w:line="240" w:lineRule="auto"/>
        <w:ind w:left="1017" w:right="0" w:hanging="429"/>
        <w:jc w:val="both"/>
      </w:pPr>
      <w:bookmarkStart w:id="29" w:name="_bookmark19"/>
      <w:bookmarkEnd w:id="29"/>
      <w:bookmarkStart w:id="30" w:name="_bookmark19"/>
      <w:bookmarkEnd w:id="30"/>
      <w:r>
        <w:t>Metode</w:t>
      </w:r>
      <w:r>
        <w:rPr>
          <w:spacing w:val="-6"/>
        </w:rPr>
        <w:t xml:space="preserve"> </w:t>
      </w:r>
      <w:r>
        <w:t>Analisis</w:t>
      </w:r>
      <w:r>
        <w:rPr>
          <w:spacing w:val="-8"/>
        </w:rPr>
        <w:t xml:space="preserve"> </w:t>
      </w:r>
      <w:r>
        <w:t>Data</w:t>
      </w:r>
    </w:p>
    <w:p>
      <w:pPr>
        <w:pStyle w:val="6"/>
        <w:spacing w:before="8"/>
        <w:rPr>
          <w:b/>
          <w:sz w:val="23"/>
        </w:rPr>
      </w:pPr>
    </w:p>
    <w:p>
      <w:pPr>
        <w:pStyle w:val="6"/>
        <w:spacing w:before="1" w:line="480" w:lineRule="auto"/>
        <w:ind w:left="1016" w:right="1696" w:firstLine="564"/>
        <w:jc w:val="both"/>
      </w:pPr>
      <w:r>
        <w:t>Metode yang digunakan dalam menganalisa dalam penelitian ini adalah</w:t>
      </w:r>
      <w:r>
        <w:rPr>
          <w:spacing w:val="1"/>
        </w:rPr>
        <w:t xml:space="preserve"> </w:t>
      </w:r>
      <w:r>
        <w:t>deskriptif</w:t>
      </w:r>
      <w:r>
        <w:rPr>
          <w:spacing w:val="1"/>
        </w:rPr>
        <w:t xml:space="preserve"> </w:t>
      </w:r>
      <w:r>
        <w:t>kualitatif,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sifatnya</w:t>
      </w:r>
      <w:r>
        <w:rPr>
          <w:spacing w:val="1"/>
        </w:rPr>
        <w:t xml:space="preserve"> </w:t>
      </w:r>
      <w:r>
        <w:t>menjelaskan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menggambarkan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peraturan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peraturan</w:t>
      </w:r>
      <w:r>
        <w:rPr>
          <w:spacing w:val="1"/>
        </w:rPr>
        <w:t xml:space="preserve"> </w:t>
      </w:r>
      <w:r>
        <w:t>yang berlaku,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dikaitkan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kenyataan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terjadi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masyarakat,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akhirnya</w:t>
      </w:r>
      <w:r>
        <w:rPr>
          <w:spacing w:val="6"/>
        </w:rPr>
        <w:t xml:space="preserve"> </w:t>
      </w:r>
      <w:r>
        <w:t>dapat</w:t>
      </w:r>
      <w:r>
        <w:rPr>
          <w:spacing w:val="5"/>
        </w:rPr>
        <w:t xml:space="preserve"> </w:t>
      </w:r>
      <w:r>
        <w:t>diperoleh</w:t>
      </w:r>
      <w:r>
        <w:rPr>
          <w:spacing w:val="59"/>
        </w:rPr>
        <w:t xml:space="preserve"> </w:t>
      </w:r>
      <w:r>
        <w:t>suatu</w:t>
      </w:r>
      <w:r>
        <w:rPr>
          <w:spacing w:val="4"/>
        </w:rPr>
        <w:t xml:space="preserve"> </w:t>
      </w:r>
      <w:r>
        <w:t>kesimpulan.</w:t>
      </w:r>
      <w:r>
        <w:rPr>
          <w:spacing w:val="4"/>
        </w:rPr>
        <w:t xml:space="preserve"> </w:t>
      </w:r>
      <w:r>
        <w:t>Dalam</w:t>
      </w:r>
      <w:r>
        <w:rPr>
          <w:spacing w:val="5"/>
        </w:rPr>
        <w:t xml:space="preserve"> </w:t>
      </w:r>
      <w:r>
        <w:t>penelitian  ini</w:t>
      </w:r>
      <w:r>
        <w:rPr>
          <w:spacing w:val="5"/>
        </w:rPr>
        <w:t xml:space="preserve"> </w:t>
      </w:r>
      <w:r>
        <w:t>peneliti</w:t>
      </w:r>
    </w:p>
    <w:p>
      <w:pPr>
        <w:spacing w:after="0" w:line="480" w:lineRule="auto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6" w:right="1696"/>
        <w:jc w:val="both"/>
      </w:pPr>
      <w:r>
        <w:drawing>
          <wp:anchor distT="0" distB="0" distL="0" distR="0" simplePos="0" relativeHeight="251679744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menggunakan cara interaktif dengan cara ini hasil pengumpulan data dari</w:t>
      </w:r>
      <w:r>
        <w:rPr>
          <w:spacing w:val="1"/>
        </w:rPr>
        <w:t xml:space="preserve"> </w:t>
      </w:r>
      <w:r>
        <w:t>wawancara direkduksi kemudian di olah untuk memperolah kesimpulan dari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tersebut,</w:t>
      </w:r>
      <w:r>
        <w:rPr>
          <w:spacing w:val="1"/>
        </w:rPr>
        <w:t xml:space="preserve"> </w:t>
      </w:r>
      <w:r>
        <w:t>langkah</w:t>
      </w:r>
      <w:r>
        <w:rPr>
          <w:spacing w:val="1"/>
        </w:rPr>
        <w:t xml:space="preserve"> </w:t>
      </w:r>
      <w:r>
        <w:t>selanjutnya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dengan</w:t>
      </w:r>
      <w:r>
        <w:rPr>
          <w:spacing w:val="6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pengecekan ulang yang ditujukan kepada instansidan para pihak yang terkait</w:t>
      </w:r>
      <w:r>
        <w:rPr>
          <w:spacing w:val="1"/>
        </w:rPr>
        <w:t xml:space="preserve"> </w:t>
      </w:r>
      <w:r>
        <w:t>untuk mengetahui kebenaran informasi tersebut kemudian yang terahir adalah</w:t>
      </w:r>
      <w:r>
        <w:rPr>
          <w:spacing w:val="-57"/>
        </w:rPr>
        <w:t xml:space="preserve"> </w:t>
      </w:r>
      <w:r>
        <w:t>menarik</w:t>
      </w:r>
      <w:r>
        <w:rPr>
          <w:spacing w:val="1"/>
        </w:rPr>
        <w:t xml:space="preserve"> </w:t>
      </w:r>
      <w:r>
        <w:t>kesimpulan.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peneliti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interaktif dengan cara ini hasil pengumpulan data dari wawancara direkduksi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diolah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memperoleh</w:t>
      </w:r>
      <w:r>
        <w:rPr>
          <w:spacing w:val="1"/>
        </w:rPr>
        <w:t xml:space="preserve"> </w:t>
      </w:r>
      <w:r>
        <w:t>kesimpulan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tersebut,</w:t>
      </w:r>
      <w:r>
        <w:rPr>
          <w:spacing w:val="1"/>
        </w:rPr>
        <w:t xml:space="preserve"> </w:t>
      </w:r>
      <w:r>
        <w:t>langkah</w:t>
      </w:r>
      <w:r>
        <w:rPr>
          <w:spacing w:val="1"/>
        </w:rPr>
        <w:t xml:space="preserve"> </w:t>
      </w:r>
      <w:r>
        <w:t>selanjutnya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pengecekan</w:t>
      </w:r>
      <w:r>
        <w:rPr>
          <w:spacing w:val="1"/>
        </w:rPr>
        <w:t xml:space="preserve"> </w:t>
      </w:r>
      <w:r>
        <w:t>ulang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ditujukan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instansi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mengetahui</w:t>
      </w:r>
      <w:r>
        <w:rPr>
          <w:spacing w:val="1"/>
        </w:rPr>
        <w:t xml:space="preserve"> </w:t>
      </w:r>
      <w:r>
        <w:t>kebenaran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terahir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menarik</w:t>
      </w:r>
      <w:r>
        <w:rPr>
          <w:spacing w:val="1"/>
        </w:rPr>
        <w:t xml:space="preserve"> </w:t>
      </w:r>
      <w:r>
        <w:t>kesimpulan.</w:t>
      </w:r>
    </w:p>
    <w:p>
      <w:pPr>
        <w:pStyle w:val="6"/>
        <w:spacing w:before="6"/>
      </w:pPr>
    </w:p>
    <w:p>
      <w:pPr>
        <w:pStyle w:val="2"/>
        <w:numPr>
          <w:ilvl w:val="0"/>
          <w:numId w:val="6"/>
        </w:numPr>
        <w:tabs>
          <w:tab w:val="left" w:pos="1013"/>
        </w:tabs>
        <w:spacing w:before="0" w:after="0" w:line="240" w:lineRule="auto"/>
        <w:ind w:left="1013" w:right="0" w:hanging="425"/>
        <w:jc w:val="left"/>
      </w:pPr>
      <w:bookmarkStart w:id="31" w:name="_bookmark20"/>
      <w:bookmarkEnd w:id="31"/>
      <w:bookmarkStart w:id="32" w:name="_bookmark20"/>
      <w:bookmarkEnd w:id="32"/>
      <w:r>
        <w:t>Sistematika</w:t>
      </w:r>
      <w:r>
        <w:rPr>
          <w:spacing w:val="-13"/>
        </w:rPr>
        <w:t xml:space="preserve"> </w:t>
      </w:r>
      <w:r>
        <w:t>Penulisan</w:t>
      </w:r>
    </w:p>
    <w:p>
      <w:pPr>
        <w:pStyle w:val="6"/>
        <w:spacing w:before="7"/>
        <w:rPr>
          <w:b/>
          <w:sz w:val="23"/>
        </w:rPr>
      </w:pPr>
    </w:p>
    <w:p>
      <w:pPr>
        <w:pStyle w:val="6"/>
        <w:tabs>
          <w:tab w:val="left" w:pos="2857"/>
        </w:tabs>
        <w:spacing w:line="480" w:lineRule="auto"/>
        <w:ind w:left="1156" w:right="3657" w:hanging="144"/>
      </w:pPr>
      <w:r>
        <w:t>Adapun sistematika penulisannya adalah sebagai berikut :</w:t>
      </w:r>
      <w:r>
        <w:rPr>
          <w:spacing w:val="-58"/>
        </w:rPr>
        <w:t xml:space="preserve"> </w:t>
      </w:r>
      <w:r>
        <w:t>BAB</w:t>
      </w:r>
      <w:r>
        <w:rPr>
          <w:spacing w:val="-2"/>
        </w:rPr>
        <w:t xml:space="preserve"> </w:t>
      </w:r>
      <w:r>
        <w:t>I</w:t>
      </w:r>
      <w:r>
        <w:tab/>
      </w:r>
      <w:r>
        <w:t>PENDAHULUAN</w:t>
      </w:r>
    </w:p>
    <w:p>
      <w:pPr>
        <w:pStyle w:val="6"/>
        <w:spacing w:before="1" w:line="480" w:lineRule="auto"/>
        <w:ind w:left="2857" w:right="1698"/>
        <w:jc w:val="both"/>
      </w:pPr>
      <w:r>
        <w:t>Dalam bab ini akan menjelaskan Latar Belakang Masalah,</w:t>
      </w:r>
      <w:r>
        <w:rPr>
          <w:spacing w:val="1"/>
        </w:rPr>
        <w:t xml:space="preserve"> </w:t>
      </w:r>
      <w:r>
        <w:t>Rumusan Masalah, Tujuan</w:t>
      </w:r>
      <w:r>
        <w:rPr>
          <w:spacing w:val="1"/>
        </w:rPr>
        <w:t xml:space="preserve"> </w:t>
      </w:r>
      <w:r>
        <w:t>Penelitian, Manfaat Penelitian,</w:t>
      </w:r>
      <w:r>
        <w:rPr>
          <w:spacing w:val="-57"/>
        </w:rPr>
        <w:t xml:space="preserve"> </w:t>
      </w:r>
      <w:r>
        <w:t>Kerangka Konseptual, Kerangka Teori, Metode Penelitian,</w:t>
      </w:r>
      <w:r>
        <w:rPr>
          <w:spacing w:val="-57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Sistematika</w:t>
      </w:r>
      <w:r>
        <w:rPr>
          <w:spacing w:val="1"/>
        </w:rPr>
        <w:t xml:space="preserve"> </w:t>
      </w:r>
      <w:r>
        <w:t>Penulisan.</w:t>
      </w:r>
    </w:p>
    <w:p>
      <w:pPr>
        <w:pStyle w:val="6"/>
        <w:tabs>
          <w:tab w:val="left" w:pos="2857"/>
        </w:tabs>
        <w:spacing w:before="1"/>
        <w:ind w:left="1156"/>
      </w:pPr>
      <w:r>
        <w:t>BAB</w:t>
      </w:r>
      <w:r>
        <w:rPr>
          <w:spacing w:val="-2"/>
        </w:rPr>
        <w:t xml:space="preserve"> </w:t>
      </w:r>
      <w:r>
        <w:t>II</w:t>
      </w:r>
      <w:r>
        <w:tab/>
      </w:r>
      <w:r>
        <w:t>TINJAUANPUSTAKA</w:t>
      </w:r>
    </w:p>
    <w:p>
      <w:pPr>
        <w:pStyle w:val="6"/>
        <w:spacing w:before="11"/>
        <w:rPr>
          <w:sz w:val="23"/>
        </w:rPr>
      </w:pPr>
    </w:p>
    <w:p>
      <w:pPr>
        <w:pStyle w:val="6"/>
        <w:spacing w:line="480" w:lineRule="auto"/>
        <w:ind w:left="2857" w:right="1698"/>
        <w:jc w:val="both"/>
      </w:pPr>
      <w:r>
        <w:t>Dalam bab ini akan membahas mengenai tinjauan umum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Pertimbangan</w:t>
      </w:r>
      <w:r>
        <w:rPr>
          <w:spacing w:val="1"/>
        </w:rPr>
        <w:t xml:space="preserve"> </w:t>
      </w:r>
      <w:r>
        <w:t>Hakim,</w:t>
      </w:r>
      <w:r>
        <w:rPr>
          <w:spacing w:val="1"/>
        </w:rPr>
        <w:t xml:space="preserve"> </w:t>
      </w:r>
      <w:r>
        <w:t>tinjauan</w:t>
      </w:r>
      <w:r>
        <w:rPr>
          <w:spacing w:val="1"/>
        </w:rPr>
        <w:t xml:space="preserve"> </w:t>
      </w:r>
      <w:r>
        <w:t>umum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Tindak</w:t>
      </w:r>
      <w:r>
        <w:rPr>
          <w:spacing w:val="19"/>
        </w:rPr>
        <w:t xml:space="preserve"> </w:t>
      </w:r>
      <w:r>
        <w:t>Pidana,</w:t>
      </w:r>
      <w:r>
        <w:rPr>
          <w:spacing w:val="19"/>
        </w:rPr>
        <w:t xml:space="preserve"> </w:t>
      </w:r>
      <w:r>
        <w:t>tinjauan</w:t>
      </w:r>
      <w:r>
        <w:rPr>
          <w:spacing w:val="19"/>
        </w:rPr>
        <w:t xml:space="preserve"> </w:t>
      </w:r>
      <w:r>
        <w:t>umum</w:t>
      </w:r>
      <w:r>
        <w:rPr>
          <w:spacing w:val="20"/>
        </w:rPr>
        <w:t xml:space="preserve"> </w:t>
      </w:r>
      <w:r>
        <w:t>tentang</w:t>
      </w:r>
      <w:r>
        <w:rPr>
          <w:spacing w:val="22"/>
        </w:rPr>
        <w:t xml:space="preserve"> </w:t>
      </w:r>
      <w:r>
        <w:t>Tindak</w:t>
      </w:r>
      <w:r>
        <w:rPr>
          <w:spacing w:val="19"/>
        </w:rPr>
        <w:t xml:space="preserve"> </w:t>
      </w:r>
      <w:r>
        <w:t>Pidana</w:t>
      </w:r>
    </w:p>
    <w:p>
      <w:pPr>
        <w:spacing w:after="0" w:line="480" w:lineRule="auto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2857" w:right="1695"/>
        <w:jc w:val="both"/>
      </w:pPr>
      <w:r>
        <w:t>Pemerkosaan, tinjauan umum tentang Anak</w:t>
      </w:r>
      <w:r>
        <w:rPr>
          <w:spacing w:val="1"/>
        </w:rPr>
        <w:t xml:space="preserve"> </w:t>
      </w:r>
      <w:r>
        <w:t>dan Tindak</w:t>
      </w:r>
      <w:r>
        <w:rPr>
          <w:spacing w:val="1"/>
        </w:rPr>
        <w:t xml:space="preserve"> </w:t>
      </w:r>
      <w:r>
        <w:t>Pidana Pemerkosaan</w:t>
      </w:r>
      <w:r>
        <w:rPr>
          <w:spacing w:val="1"/>
        </w:rPr>
        <w:t xml:space="preserve"> </w:t>
      </w:r>
      <w:r>
        <w:t>menurut perspektif</w:t>
      </w:r>
      <w:r>
        <w:rPr>
          <w:spacing w:val="2"/>
        </w:rPr>
        <w:t xml:space="preserve"> </w:t>
      </w:r>
      <w:r>
        <w:t>Islam</w:t>
      </w:r>
    </w:p>
    <w:p>
      <w:pPr>
        <w:pStyle w:val="6"/>
        <w:tabs>
          <w:tab w:val="left" w:pos="2857"/>
        </w:tabs>
        <w:ind w:left="1156"/>
      </w:pPr>
      <w:r>
        <w:t>BAB</w:t>
      </w:r>
      <w:r>
        <w:rPr>
          <w:spacing w:val="-2"/>
        </w:rPr>
        <w:t xml:space="preserve"> </w:t>
      </w:r>
      <w:r>
        <w:t>III</w:t>
      </w:r>
      <w:r>
        <w:tab/>
      </w:r>
      <w:r>
        <w:t>HASIL</w:t>
      </w:r>
      <w:r>
        <w:rPr>
          <w:spacing w:val="-9"/>
        </w:rPr>
        <w:t xml:space="preserve"> </w:t>
      </w:r>
      <w:r>
        <w:t>PENELITIAN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PEMBAHASAN</w:t>
      </w:r>
    </w:p>
    <w:p>
      <w:pPr>
        <w:pStyle w:val="6"/>
      </w:pPr>
    </w:p>
    <w:p>
      <w:pPr>
        <w:pStyle w:val="6"/>
        <w:spacing w:line="480" w:lineRule="auto"/>
        <w:ind w:left="2857" w:right="1696"/>
        <w:jc w:val="both"/>
      </w:pPr>
      <w:r>
        <w:drawing>
          <wp:anchor distT="0" distB="0" distL="0" distR="0" simplePos="0" relativeHeight="251679744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915035</wp:posOffset>
            </wp:positionV>
            <wp:extent cx="4064000" cy="3886200"/>
            <wp:effectExtent l="0" t="0" r="0" b="0"/>
            <wp:wrapNone/>
            <wp:docPr id="6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Dalam</w:t>
      </w:r>
      <w:r>
        <w:rPr>
          <w:spacing w:val="1"/>
        </w:rPr>
        <w:t xml:space="preserve"> </w:t>
      </w:r>
      <w:r>
        <w:t>bab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menjelaskan</w:t>
      </w:r>
      <w:r>
        <w:rPr>
          <w:spacing w:val="61"/>
        </w:rPr>
        <w:t xml:space="preserve"> </w:t>
      </w:r>
      <w:r>
        <w:t>tentang</w:t>
      </w:r>
      <w:r>
        <w:rPr>
          <w:spacing w:val="61"/>
        </w:rPr>
        <w:t xml:space="preserve"> </w:t>
      </w:r>
      <w:r>
        <w:t>penerapan</w:t>
      </w:r>
      <w:r>
        <w:rPr>
          <w:spacing w:val="-57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Perkosaan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Kandung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Pengadilan</w:t>
      </w:r>
      <w:r>
        <w:rPr>
          <w:spacing w:val="1"/>
        </w:rPr>
        <w:t xml:space="preserve"> </w:t>
      </w:r>
      <w:r>
        <w:t>Negeri</w:t>
      </w:r>
      <w:r>
        <w:rPr>
          <w:spacing w:val="1"/>
        </w:rPr>
        <w:t xml:space="preserve"> </w:t>
      </w:r>
      <w:r>
        <w:t>Majalengka</w:t>
      </w:r>
      <w:r>
        <w:rPr>
          <w:spacing w:val="1"/>
        </w:rPr>
        <w:t xml:space="preserve"> </w:t>
      </w:r>
      <w:r>
        <w:t>Perkara</w:t>
      </w:r>
      <w:r>
        <w:rPr>
          <w:spacing w:val="1"/>
        </w:rPr>
        <w:t xml:space="preserve"> </w:t>
      </w:r>
      <w:r>
        <w:t>Nomor:</w:t>
      </w:r>
      <w:r>
        <w:rPr>
          <w:spacing w:val="1"/>
        </w:rPr>
        <w:t xml:space="preserve"> </w:t>
      </w:r>
      <w:r>
        <w:t>245/Pid.SUS/2021/PN.Mjl dan dasar pertimbangan hakim</w:t>
      </w:r>
      <w:r>
        <w:rPr>
          <w:spacing w:val="1"/>
        </w:rPr>
        <w:t xml:space="preserve"> </w:t>
      </w:r>
      <w:r>
        <w:t>menjatuhkan</w:t>
      </w:r>
      <w:r>
        <w:rPr>
          <w:spacing w:val="1"/>
        </w:rPr>
        <w:t xml:space="preserve"> </w:t>
      </w:r>
      <w:r>
        <w:t>sanksi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pelaku</w:t>
      </w:r>
      <w:r>
        <w:rPr>
          <w:spacing w:val="1"/>
        </w:rPr>
        <w:t xml:space="preserve"> </w:t>
      </w:r>
      <w:r>
        <w:t>perkosaan</w:t>
      </w:r>
      <w:r>
        <w:rPr>
          <w:spacing w:val="1"/>
        </w:rPr>
        <w:t xml:space="preserve"> </w:t>
      </w:r>
      <w:r>
        <w:t>terhadap anak kandung di Pengadilan Negeri Majalengka</w:t>
      </w:r>
      <w:r>
        <w:rPr>
          <w:spacing w:val="1"/>
        </w:rPr>
        <w:t xml:space="preserve"> </w:t>
      </w:r>
      <w:r>
        <w:t>Perkara Nomor:</w:t>
      </w:r>
      <w:r>
        <w:rPr>
          <w:spacing w:val="-7"/>
        </w:rPr>
        <w:t xml:space="preserve"> </w:t>
      </w:r>
      <w:r>
        <w:t>245/Pid.SUS/2021/PN.Mjl</w:t>
      </w:r>
    </w:p>
    <w:p>
      <w:pPr>
        <w:pStyle w:val="6"/>
        <w:tabs>
          <w:tab w:val="left" w:pos="2857"/>
        </w:tabs>
        <w:spacing w:before="2"/>
        <w:ind w:left="1156"/>
      </w:pPr>
      <w:r>
        <w:t>BAB</w:t>
      </w:r>
      <w:r>
        <w:rPr>
          <w:spacing w:val="-2"/>
        </w:rPr>
        <w:t xml:space="preserve"> </w:t>
      </w:r>
      <w:r>
        <w:t>IV</w:t>
      </w:r>
      <w:r>
        <w:tab/>
      </w:r>
      <w:r>
        <w:t>PENUTUP</w:t>
      </w:r>
    </w:p>
    <w:p>
      <w:pPr>
        <w:pStyle w:val="6"/>
      </w:pPr>
    </w:p>
    <w:p>
      <w:pPr>
        <w:pStyle w:val="6"/>
        <w:spacing w:line="480" w:lineRule="auto"/>
        <w:ind w:left="2857" w:right="1705"/>
        <w:jc w:val="both"/>
      </w:pPr>
      <w:r>
        <w:t>Dalam BAB ini berisi kesimpulan dari pembahasan BAB</w:t>
      </w:r>
      <w:r>
        <w:rPr>
          <w:spacing w:val="1"/>
        </w:rPr>
        <w:t xml:space="preserve"> </w:t>
      </w:r>
      <w:r>
        <w:t>sebelumnya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saran-saran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yang bersifat</w:t>
      </w:r>
      <w:r>
        <w:rPr>
          <w:spacing w:val="1"/>
        </w:rPr>
        <w:t xml:space="preserve"> </w:t>
      </w:r>
      <w:r>
        <w:t>membangun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menangapi</w:t>
      </w:r>
      <w:r>
        <w:rPr>
          <w:spacing w:val="1"/>
        </w:rPr>
        <w:t xml:space="preserve"> </w:t>
      </w:r>
      <w:r>
        <w:t>permasalahan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diangkat</w:t>
      </w:r>
      <w:r>
        <w:rPr>
          <w:spacing w:val="-1"/>
        </w:rPr>
        <w:t xml:space="preserve"> </w:t>
      </w:r>
      <w:r>
        <w:t>oleh penulis.</w:t>
      </w:r>
    </w:p>
    <w:p>
      <w:pPr>
        <w:spacing w:after="0" w:line="480" w:lineRule="auto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2"/>
        <w:spacing w:before="208" w:line="480" w:lineRule="auto"/>
        <w:ind w:left="3333" w:right="4439" w:firstLine="852"/>
        <w:jc w:val="left"/>
      </w:pPr>
      <w:bookmarkStart w:id="33" w:name="_bookmark21"/>
      <w:bookmarkEnd w:id="33"/>
      <w:r>
        <w:t>BAB II</w:t>
      </w:r>
      <w:r>
        <w:rPr>
          <w:spacing w:val="1"/>
        </w:rPr>
        <w:t xml:space="preserve"> </w:t>
      </w:r>
      <w:r>
        <w:t>TINJAUAN</w:t>
      </w:r>
      <w:r>
        <w:rPr>
          <w:spacing w:val="-9"/>
        </w:rPr>
        <w:t xml:space="preserve"> </w:t>
      </w:r>
      <w:r>
        <w:t>PUSTAKA</w:t>
      </w:r>
    </w:p>
    <w:p>
      <w:pPr>
        <w:pStyle w:val="6"/>
        <w:spacing w:before="1"/>
        <w:rPr>
          <w:b/>
        </w:rPr>
      </w:pPr>
    </w:p>
    <w:p>
      <w:pPr>
        <w:pStyle w:val="2"/>
        <w:numPr>
          <w:ilvl w:val="0"/>
          <w:numId w:val="7"/>
        </w:numPr>
        <w:tabs>
          <w:tab w:val="left" w:pos="1017"/>
        </w:tabs>
        <w:spacing w:before="0" w:after="0" w:line="240" w:lineRule="auto"/>
        <w:ind w:left="1017" w:right="0" w:hanging="429"/>
        <w:jc w:val="left"/>
      </w:pPr>
      <w:bookmarkStart w:id="34" w:name="_bookmark22"/>
      <w:bookmarkEnd w:id="34"/>
      <w:bookmarkStart w:id="35" w:name="_bookmark22"/>
      <w:bookmarkEnd w:id="35"/>
      <w:r>
        <w:t>Tinjauan</w:t>
      </w:r>
      <w:r>
        <w:rPr>
          <w:spacing w:val="-5"/>
        </w:rPr>
        <w:t xml:space="preserve"> </w:t>
      </w:r>
      <w:r>
        <w:t>Umum</w:t>
      </w:r>
      <w:r>
        <w:rPr>
          <w:spacing w:val="-7"/>
        </w:rPr>
        <w:t xml:space="preserve"> </w:t>
      </w:r>
      <w:r>
        <w:t>tentang</w:t>
      </w:r>
      <w:r>
        <w:rPr>
          <w:spacing w:val="-3"/>
        </w:rPr>
        <w:t xml:space="preserve"> </w:t>
      </w:r>
      <w:r>
        <w:t>Pertimbangan</w:t>
      </w:r>
      <w:r>
        <w:rPr>
          <w:spacing w:val="-1"/>
        </w:rPr>
        <w:t xml:space="preserve"> </w:t>
      </w:r>
      <w:r>
        <w:t>Hakim</w:t>
      </w:r>
    </w:p>
    <w:p>
      <w:pPr>
        <w:pStyle w:val="6"/>
        <w:spacing w:before="7"/>
        <w:rPr>
          <w:b/>
          <w:sz w:val="23"/>
        </w:rPr>
      </w:pPr>
    </w:p>
    <w:p>
      <w:pPr>
        <w:pStyle w:val="12"/>
        <w:numPr>
          <w:ilvl w:val="1"/>
          <w:numId w:val="7"/>
        </w:numPr>
        <w:tabs>
          <w:tab w:val="left" w:pos="1440"/>
          <w:tab w:val="left" w:pos="1441"/>
        </w:tabs>
        <w:spacing w:before="0" w:after="0" w:line="240" w:lineRule="auto"/>
        <w:ind w:left="1441" w:right="0" w:hanging="425"/>
        <w:jc w:val="left"/>
        <w:rPr>
          <w:sz w:val="24"/>
        </w:rPr>
      </w:pPr>
      <w:bookmarkStart w:id="36" w:name="_bookmark23"/>
      <w:bookmarkEnd w:id="36"/>
      <w:bookmarkStart w:id="37" w:name="_bookmark23"/>
      <w:bookmarkEnd w:id="37"/>
      <w:r>
        <w:rPr>
          <w:sz w:val="24"/>
        </w:rPr>
        <w:t>Pengertian</w:t>
      </w:r>
      <w:r>
        <w:rPr>
          <w:spacing w:val="-8"/>
          <w:sz w:val="24"/>
        </w:rPr>
        <w:t xml:space="preserve"> </w:t>
      </w:r>
      <w:r>
        <w:rPr>
          <w:sz w:val="24"/>
        </w:rPr>
        <w:t>Pertimbangan</w:t>
      </w:r>
      <w:r>
        <w:rPr>
          <w:spacing w:val="-5"/>
          <w:sz w:val="24"/>
        </w:rPr>
        <w:t xml:space="preserve"> </w:t>
      </w:r>
      <w:r>
        <w:rPr>
          <w:sz w:val="24"/>
        </w:rPr>
        <w:t>Hakim</w:t>
      </w:r>
    </w:p>
    <w:p>
      <w:pPr>
        <w:pStyle w:val="6"/>
      </w:pPr>
    </w:p>
    <w:p>
      <w:pPr>
        <w:pStyle w:val="6"/>
        <w:spacing w:line="480" w:lineRule="auto"/>
        <w:ind w:left="1441" w:right="1699" w:firstLine="564"/>
        <w:jc w:val="both"/>
      </w:pPr>
      <w:r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389255</wp:posOffset>
            </wp:positionV>
            <wp:extent cx="4064000" cy="3886200"/>
            <wp:effectExtent l="0" t="0" r="0" b="0"/>
            <wp:wrapNone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Pertimbangan hakim adalah salah satu aspek yang sangat penting</w:t>
      </w:r>
      <w:r>
        <w:rPr>
          <w:spacing w:val="1"/>
        </w:rPr>
        <w:t xml:space="preserve"> </w:t>
      </w:r>
      <w:r>
        <w:t>untuk mewujudkan nilai dari suatu putusan hakim</w:t>
      </w:r>
      <w:r>
        <w:rPr>
          <w:spacing w:val="1"/>
        </w:rPr>
        <w:t xml:space="preserve"> </w:t>
      </w:r>
      <w:r>
        <w:t>yang mengandung</w:t>
      </w:r>
      <w:r>
        <w:rPr>
          <w:spacing w:val="1"/>
        </w:rPr>
        <w:t xml:space="preserve"> </w:t>
      </w:r>
      <w:r>
        <w:t>keadilan</w:t>
      </w:r>
      <w:r>
        <w:rPr>
          <w:spacing w:val="1"/>
        </w:rPr>
        <w:t xml:space="preserve"> </w:t>
      </w:r>
      <w:r>
        <w:t>(</w:t>
      </w:r>
      <w:r>
        <w:rPr>
          <w:i/>
        </w:rPr>
        <w:t>ex</w:t>
      </w:r>
      <w:r>
        <w:rPr>
          <w:i/>
          <w:spacing w:val="1"/>
        </w:rPr>
        <w:t xml:space="preserve"> </w:t>
      </w:r>
      <w:r>
        <w:rPr>
          <w:i/>
        </w:rPr>
        <w:t>aequo</w:t>
      </w:r>
      <w:r>
        <w:rPr>
          <w:i/>
          <w:spacing w:val="1"/>
        </w:rPr>
        <w:t xml:space="preserve"> </w:t>
      </w:r>
      <w:r>
        <w:rPr>
          <w:i/>
        </w:rPr>
        <w:t>et</w:t>
      </w:r>
      <w:r>
        <w:rPr>
          <w:i/>
          <w:spacing w:val="1"/>
        </w:rPr>
        <w:t xml:space="preserve"> </w:t>
      </w:r>
      <w:r>
        <w:rPr>
          <w:i/>
        </w:rPr>
        <w:t>bono</w:t>
      </w:r>
      <w:r>
        <w:t>)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mengandung</w:t>
      </w:r>
      <w:r>
        <w:rPr>
          <w:spacing w:val="1"/>
        </w:rPr>
        <w:t xml:space="preserve"> </w:t>
      </w:r>
      <w:r>
        <w:t>kepastian</w:t>
      </w:r>
      <w:r>
        <w:rPr>
          <w:spacing w:val="1"/>
        </w:rPr>
        <w:t xml:space="preserve"> </w:t>
      </w:r>
      <w:r>
        <w:t>hukum,</w:t>
      </w:r>
      <w:r>
        <w:rPr>
          <w:spacing w:val="1"/>
        </w:rPr>
        <w:t xml:space="preserve"> </w:t>
      </w:r>
      <w:r>
        <w:t>disamping itu terdapat juga manfaat bagi para pihak yang bersangkutan</w:t>
      </w:r>
      <w:r>
        <w:rPr>
          <w:spacing w:val="1"/>
        </w:rPr>
        <w:t xml:space="preserve"> </w:t>
      </w:r>
      <w:r>
        <w:t>sehingga pertimbangan hakim ini harus disikapi dengan teliti, baik, dan</w:t>
      </w:r>
      <w:r>
        <w:rPr>
          <w:spacing w:val="1"/>
        </w:rPr>
        <w:t xml:space="preserve"> </w:t>
      </w:r>
      <w:r>
        <w:t>cermat. Jika pertimbangan hakim tidak teliti, baik, dan cermat, maka</w:t>
      </w:r>
      <w:r>
        <w:rPr>
          <w:spacing w:val="1"/>
        </w:rPr>
        <w:t xml:space="preserve"> </w:t>
      </w:r>
      <w:r>
        <w:t>putusan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berasal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pertimbangan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dibatalkan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Pengadilan</w:t>
      </w:r>
      <w:r>
        <w:rPr>
          <w:spacing w:val="-5"/>
        </w:rPr>
        <w:t xml:space="preserve"> </w:t>
      </w:r>
      <w:r>
        <w:t>Tinggi</w:t>
      </w:r>
      <w:r>
        <w:rPr>
          <w:spacing w:val="-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Mahkamah</w:t>
      </w:r>
      <w:r>
        <w:rPr>
          <w:spacing w:val="-1"/>
        </w:rPr>
        <w:t xml:space="preserve"> </w:t>
      </w:r>
      <w:r>
        <w:t>Agung.</w:t>
      </w:r>
      <w:r>
        <w:rPr>
          <w:vertAlign w:val="superscript"/>
        </w:rPr>
        <w:t>35</w:t>
      </w:r>
    </w:p>
    <w:p>
      <w:pPr>
        <w:pStyle w:val="6"/>
        <w:spacing w:before="2" w:line="480" w:lineRule="auto"/>
        <w:ind w:left="1441" w:right="1697" w:firstLine="564"/>
        <w:jc w:val="both"/>
      </w:pPr>
      <w:r>
        <w:t>Dalam</w:t>
      </w:r>
      <w:r>
        <w:rPr>
          <w:spacing w:val="1"/>
        </w:rPr>
        <w:t xml:space="preserve"> </w:t>
      </w:r>
      <w:r>
        <w:t>pemeriksaan</w:t>
      </w:r>
      <w:r>
        <w:rPr>
          <w:spacing w:val="1"/>
        </w:rPr>
        <w:t xml:space="preserve"> </w:t>
      </w:r>
      <w:r>
        <w:t>perkara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harus memperhatikan terkait</w:t>
      </w:r>
      <w:r>
        <w:rPr>
          <w:spacing w:val="1"/>
        </w:rPr>
        <w:t xml:space="preserve"> </w:t>
      </w:r>
      <w:r>
        <w:t>pembuktian,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pembuktian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nantinya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bahan</w:t>
      </w:r>
      <w:r>
        <w:rPr>
          <w:spacing w:val="1"/>
        </w:rPr>
        <w:t xml:space="preserve"> </w:t>
      </w:r>
      <w:r>
        <w:t>pertimbangan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memutus</w:t>
      </w:r>
      <w:r>
        <w:rPr>
          <w:spacing w:val="1"/>
        </w:rPr>
        <w:t xml:space="preserve"> </w:t>
      </w:r>
      <w:r>
        <w:t>perkara.</w:t>
      </w:r>
      <w:r>
        <w:rPr>
          <w:spacing w:val="1"/>
        </w:rPr>
        <w:t xml:space="preserve"> </w:t>
      </w:r>
      <w:r>
        <w:t>Pembuktian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tahap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penting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pemeriksaan</w:t>
      </w:r>
      <w:r>
        <w:rPr>
          <w:spacing w:val="1"/>
        </w:rPr>
        <w:t xml:space="preserve"> </w:t>
      </w:r>
      <w:r>
        <w:t>di</w:t>
      </w:r>
      <w:r>
        <w:rPr>
          <w:spacing w:val="-57"/>
        </w:rPr>
        <w:t xml:space="preserve"> </w:t>
      </w:r>
      <w:r>
        <w:t>persidangan.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pembuktian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memperoleh</w:t>
      </w:r>
      <w:r>
        <w:rPr>
          <w:spacing w:val="1"/>
        </w:rPr>
        <w:t xml:space="preserve"> </w:t>
      </w:r>
      <w:r>
        <w:t>kepastian</w:t>
      </w:r>
      <w:r>
        <w:rPr>
          <w:spacing w:val="1"/>
        </w:rPr>
        <w:t xml:space="preserve"> </w:t>
      </w:r>
      <w:r>
        <w:t>bahwa suatu peristiwa / fakta yang diajukan itu benar-benar terjadi, guna</w:t>
      </w:r>
      <w:r>
        <w:rPr>
          <w:spacing w:val="1"/>
        </w:rPr>
        <w:t xml:space="preserve"> </w:t>
      </w:r>
      <w:r>
        <w:t>mendapatkan putusan hakim yang benar dan adil. Hakim tidak akan bisa</w:t>
      </w:r>
      <w:r>
        <w:rPr>
          <w:spacing w:val="1"/>
        </w:rPr>
        <w:t xml:space="preserve"> </w:t>
      </w:r>
      <w:r>
        <w:t>menjatuhkan</w:t>
      </w:r>
      <w:r>
        <w:rPr>
          <w:spacing w:val="52"/>
        </w:rPr>
        <w:t xml:space="preserve"> </w:t>
      </w:r>
      <w:r>
        <w:t>suatu</w:t>
      </w:r>
      <w:r>
        <w:rPr>
          <w:spacing w:val="52"/>
        </w:rPr>
        <w:t xml:space="preserve"> </w:t>
      </w:r>
      <w:r>
        <w:t>putusan</w:t>
      </w:r>
      <w:r>
        <w:rPr>
          <w:spacing w:val="53"/>
        </w:rPr>
        <w:t xml:space="preserve"> </w:t>
      </w:r>
      <w:r>
        <w:t>sebelum</w:t>
      </w:r>
      <w:r>
        <w:rPr>
          <w:spacing w:val="53"/>
        </w:rPr>
        <w:t xml:space="preserve"> </w:t>
      </w:r>
      <w:r>
        <w:t>nyata</w:t>
      </w:r>
      <w:r>
        <w:rPr>
          <w:spacing w:val="3"/>
        </w:rPr>
        <w:t xml:space="preserve"> </w:t>
      </w:r>
      <w:r>
        <w:t>baginya</w:t>
      </w:r>
      <w:r>
        <w:rPr>
          <w:spacing w:val="54"/>
        </w:rPr>
        <w:t xml:space="preserve"> </w:t>
      </w:r>
      <w:r>
        <w:t>bahwa</w:t>
      </w:r>
      <w:r>
        <w:rPr>
          <w:spacing w:val="53"/>
        </w:rPr>
        <w:t xml:space="preserve"> </w:t>
      </w:r>
      <w:r>
        <w:t>peristiwa</w:t>
      </w:r>
      <w:r>
        <w:rPr>
          <w:spacing w:val="54"/>
        </w:rPr>
        <w:t xml:space="preserve"> </w:t>
      </w:r>
      <w:r>
        <w:t>/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22"/>
        </w:rPr>
      </w:pPr>
      <w:r>
        <w:pict>
          <v:rect id="_x0000_s1056" o:spid="_x0000_s1056" o:spt="1" style="position:absolute;left:0pt;margin-left:113.4pt;margin-top:14.75pt;height:0.75pt;width:144.05pt;mso-position-horizontal-relative:page;mso-wrap-distance-bottom:0pt;mso-wrap-distance-top:0pt;z-index:-25154764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 w:line="242" w:lineRule="auto"/>
        <w:ind w:left="588" w:right="1692" w:firstLine="568"/>
        <w:jc w:val="left"/>
        <w:rPr>
          <w:sz w:val="20"/>
        </w:rPr>
      </w:pPr>
      <w:r>
        <w:rPr>
          <w:sz w:val="20"/>
          <w:vertAlign w:val="superscript"/>
        </w:rPr>
        <w:t>35</w:t>
      </w:r>
      <w:r>
        <w:rPr>
          <w:spacing w:val="35"/>
          <w:sz w:val="20"/>
          <w:vertAlign w:val="baseline"/>
        </w:rPr>
        <w:t xml:space="preserve"> </w:t>
      </w:r>
      <w:r>
        <w:rPr>
          <w:sz w:val="20"/>
          <w:vertAlign w:val="baseline"/>
        </w:rPr>
        <w:t>Mukti</w:t>
      </w:r>
      <w:r>
        <w:rPr>
          <w:spacing w:val="30"/>
          <w:sz w:val="20"/>
          <w:vertAlign w:val="baseline"/>
        </w:rPr>
        <w:t xml:space="preserve"> </w:t>
      </w:r>
      <w:r>
        <w:rPr>
          <w:sz w:val="20"/>
          <w:vertAlign w:val="baseline"/>
        </w:rPr>
        <w:t>Aro.</w:t>
      </w:r>
      <w:r>
        <w:rPr>
          <w:spacing w:val="34"/>
          <w:sz w:val="20"/>
          <w:vertAlign w:val="baseline"/>
        </w:rPr>
        <w:t xml:space="preserve"> </w:t>
      </w:r>
      <w:r>
        <w:rPr>
          <w:sz w:val="20"/>
          <w:vertAlign w:val="baseline"/>
        </w:rPr>
        <w:t>2004.</w:t>
      </w:r>
      <w:r>
        <w:rPr>
          <w:spacing w:val="3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Praktek</w:t>
      </w:r>
      <w:r>
        <w:rPr>
          <w:i/>
          <w:spacing w:val="35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Perkara</w:t>
      </w:r>
      <w:r>
        <w:rPr>
          <w:i/>
          <w:spacing w:val="3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Perdata</w:t>
      </w:r>
      <w:r>
        <w:rPr>
          <w:i/>
          <w:spacing w:val="3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pada</w:t>
      </w:r>
      <w:r>
        <w:rPr>
          <w:i/>
          <w:spacing w:val="33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Pengadilan</w:t>
      </w:r>
      <w:r>
        <w:rPr>
          <w:i/>
          <w:spacing w:val="33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Agama</w:t>
      </w:r>
      <w:r>
        <w:rPr>
          <w:sz w:val="20"/>
          <w:vertAlign w:val="baseline"/>
        </w:rPr>
        <w:t>.</w:t>
      </w:r>
      <w:r>
        <w:rPr>
          <w:spacing w:val="34"/>
          <w:sz w:val="20"/>
          <w:vertAlign w:val="baseline"/>
        </w:rPr>
        <w:t xml:space="preserve"> </w:t>
      </w:r>
      <w:r>
        <w:rPr>
          <w:sz w:val="20"/>
          <w:vertAlign w:val="baseline"/>
        </w:rPr>
        <w:t>cet</w:t>
      </w:r>
      <w:r>
        <w:rPr>
          <w:spacing w:val="38"/>
          <w:sz w:val="20"/>
          <w:vertAlign w:val="baseline"/>
        </w:rPr>
        <w:t xml:space="preserve"> </w:t>
      </w:r>
      <w:r>
        <w:rPr>
          <w:sz w:val="20"/>
          <w:vertAlign w:val="baseline"/>
        </w:rPr>
        <w:t>V.</w:t>
      </w:r>
      <w:r>
        <w:rPr>
          <w:spacing w:val="34"/>
          <w:sz w:val="20"/>
          <w:vertAlign w:val="baseline"/>
        </w:rPr>
        <w:t xml:space="preserve"> </w:t>
      </w:r>
      <w:r>
        <w:rPr>
          <w:sz w:val="20"/>
          <w:vertAlign w:val="baseline"/>
        </w:rPr>
        <w:t>Pustaka</w:t>
      </w:r>
      <w:r>
        <w:rPr>
          <w:spacing w:val="-47"/>
          <w:sz w:val="20"/>
          <w:vertAlign w:val="baseline"/>
        </w:rPr>
        <w:t xml:space="preserve"> </w:t>
      </w:r>
      <w:r>
        <w:rPr>
          <w:sz w:val="20"/>
          <w:vertAlign w:val="baseline"/>
        </w:rPr>
        <w:t>Pelajar.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Yogyakarta.</w:t>
      </w:r>
      <w:r>
        <w:rPr>
          <w:spacing w:val="6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hlm.140.</w:t>
      </w:r>
    </w:p>
    <w:p>
      <w:pPr>
        <w:spacing w:after="0" w:line="242" w:lineRule="auto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tabs>
          <w:tab w:val="left" w:pos="6026"/>
        </w:tabs>
        <w:spacing w:before="90" w:line="480" w:lineRule="auto"/>
        <w:ind w:left="1441" w:right="1710"/>
      </w:pPr>
      <w:r>
        <w:t xml:space="preserve">fakta  </w:t>
      </w:r>
      <w:r>
        <w:rPr>
          <w:spacing w:val="15"/>
        </w:rPr>
        <w:t xml:space="preserve"> </w:t>
      </w:r>
      <w:r>
        <w:t xml:space="preserve">tersebut  </w:t>
      </w:r>
      <w:r>
        <w:rPr>
          <w:spacing w:val="16"/>
        </w:rPr>
        <w:t xml:space="preserve"> </w:t>
      </w:r>
      <w:r>
        <w:t xml:space="preserve">benar-benar  </w:t>
      </w:r>
      <w:r>
        <w:rPr>
          <w:spacing w:val="14"/>
        </w:rPr>
        <w:t xml:space="preserve"> </w:t>
      </w:r>
      <w:r>
        <w:t xml:space="preserve">terjadi,  </w:t>
      </w:r>
      <w:r>
        <w:rPr>
          <w:spacing w:val="18"/>
        </w:rPr>
        <w:t xml:space="preserve"> </w:t>
      </w:r>
      <w:r>
        <w:t>yakni</w:t>
      </w:r>
      <w:r>
        <w:tab/>
      </w:r>
      <w:r>
        <w:t>dibuktikan</w:t>
      </w:r>
      <w:r>
        <w:rPr>
          <w:spacing w:val="1"/>
        </w:rPr>
        <w:t xml:space="preserve"> </w:t>
      </w:r>
      <w:r>
        <w:t>kebenaranya,</w:t>
      </w:r>
      <w:r>
        <w:rPr>
          <w:spacing w:val="-57"/>
        </w:rPr>
        <w:t xml:space="preserve"> </w:t>
      </w:r>
      <w:r>
        <w:t>sehingga nampak</w:t>
      </w:r>
      <w:r>
        <w:rPr>
          <w:spacing w:val="-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hubungan</w:t>
      </w:r>
      <w:r>
        <w:rPr>
          <w:spacing w:val="-1"/>
        </w:rPr>
        <w:t xml:space="preserve"> </w:t>
      </w:r>
      <w:r>
        <w:t>hukum</w:t>
      </w:r>
      <w:r>
        <w:rPr>
          <w:spacing w:val="-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para pihak.</w:t>
      </w:r>
    </w:p>
    <w:p>
      <w:pPr>
        <w:pStyle w:val="12"/>
        <w:numPr>
          <w:ilvl w:val="1"/>
          <w:numId w:val="7"/>
        </w:numPr>
        <w:tabs>
          <w:tab w:val="left" w:pos="1440"/>
          <w:tab w:val="left" w:pos="1441"/>
        </w:tabs>
        <w:spacing w:before="0" w:after="0" w:line="240" w:lineRule="auto"/>
        <w:ind w:left="1441" w:right="0" w:hanging="425"/>
        <w:jc w:val="left"/>
        <w:rPr>
          <w:sz w:val="24"/>
        </w:rPr>
      </w:pPr>
      <w:bookmarkStart w:id="38" w:name="_bookmark24"/>
      <w:bookmarkEnd w:id="38"/>
      <w:bookmarkStart w:id="39" w:name="_bookmark24"/>
      <w:bookmarkEnd w:id="39"/>
      <w:r>
        <w:rPr>
          <w:sz w:val="24"/>
        </w:rPr>
        <w:t>Hal-Hal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Harus</w:t>
      </w:r>
      <w:r>
        <w:rPr>
          <w:spacing w:val="-7"/>
          <w:sz w:val="24"/>
        </w:rPr>
        <w:t xml:space="preserve"> </w:t>
      </w:r>
      <w:r>
        <w:rPr>
          <w:sz w:val="24"/>
        </w:rPr>
        <w:t>Dimuat</w:t>
      </w:r>
      <w:r>
        <w:rPr>
          <w:spacing w:val="-5"/>
          <w:sz w:val="24"/>
        </w:rPr>
        <w:t xml:space="preserve"> </w:t>
      </w:r>
      <w:r>
        <w:rPr>
          <w:sz w:val="24"/>
        </w:rPr>
        <w:t>dalam</w:t>
      </w:r>
      <w:r>
        <w:rPr>
          <w:spacing w:val="-5"/>
          <w:sz w:val="24"/>
        </w:rPr>
        <w:t xml:space="preserve"> </w:t>
      </w:r>
      <w:r>
        <w:rPr>
          <w:sz w:val="24"/>
        </w:rPr>
        <w:t>Pertimbangan</w:t>
      </w:r>
      <w:r>
        <w:rPr>
          <w:spacing w:val="-2"/>
          <w:sz w:val="24"/>
        </w:rPr>
        <w:t xml:space="preserve"> </w:t>
      </w:r>
      <w:r>
        <w:rPr>
          <w:sz w:val="24"/>
        </w:rPr>
        <w:t>Hakim</w:t>
      </w:r>
    </w:p>
    <w:p>
      <w:pPr>
        <w:pStyle w:val="6"/>
      </w:pPr>
    </w:p>
    <w:p>
      <w:pPr>
        <w:pStyle w:val="6"/>
        <w:spacing w:line="480" w:lineRule="auto"/>
        <w:ind w:left="1441" w:right="1696" w:firstLine="564"/>
        <w:jc w:val="both"/>
      </w:pPr>
      <w:r>
        <w:drawing>
          <wp:anchor distT="0" distB="0" distL="0" distR="0" simplePos="0" relativeHeight="251681792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915035</wp:posOffset>
            </wp:positionV>
            <wp:extent cx="4064000" cy="3886200"/>
            <wp:effectExtent l="0" t="0" r="0" b="0"/>
            <wp:wrapNone/>
            <wp:docPr id="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Putusan hakim sangat berkaitan dengan bagaimana hakim dalam</w:t>
      </w:r>
      <w:r>
        <w:rPr>
          <w:spacing w:val="1"/>
        </w:rPr>
        <w:t xml:space="preserve"> </w:t>
      </w:r>
      <w:r>
        <w:t>mengemukakan pendapat atau pertimbangannya berdasarkan fakta-fakta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alat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dipersidangan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keyakinan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perkara.Oleh sebab itu hakim memiliki peran sentral dalam menjatuhkan</w:t>
      </w:r>
      <w:r>
        <w:rPr>
          <w:spacing w:val="1"/>
        </w:rPr>
        <w:t xml:space="preserve"> </w:t>
      </w:r>
      <w:r>
        <w:t>putusan</w:t>
      </w:r>
      <w:r>
        <w:rPr>
          <w:spacing w:val="1"/>
        </w:rPr>
        <w:t xml:space="preserve"> </w:t>
      </w:r>
      <w:r>
        <w:t>pengadilan.</w:t>
      </w:r>
      <w:r>
        <w:rPr>
          <w:spacing w:val="1"/>
        </w:rPr>
        <w:t xml:space="preserve"> </w:t>
      </w:r>
      <w:r>
        <w:t>Didalam</w:t>
      </w:r>
      <w:r>
        <w:rPr>
          <w:spacing w:val="1"/>
        </w:rPr>
        <w:t xml:space="preserve"> </w:t>
      </w:r>
      <w:r>
        <w:t>putusan</w:t>
      </w:r>
      <w:r>
        <w:rPr>
          <w:spacing w:val="1"/>
        </w:rPr>
        <w:t xml:space="preserve"> </w:t>
      </w:r>
      <w:r>
        <w:t>pengadilan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pertimbangan-pertimbangan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hal-hal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memberatkan</w:t>
      </w:r>
      <w:r>
        <w:rPr>
          <w:spacing w:val="1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meringankan putusan, pertimbagan tersebut dijadikan alasan oleh hakim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menjatuhkan</w:t>
      </w:r>
      <w:r>
        <w:rPr>
          <w:spacing w:val="1"/>
        </w:rPr>
        <w:t xml:space="preserve"> </w:t>
      </w:r>
      <w:r>
        <w:t>putusannya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berupa</w:t>
      </w:r>
      <w:r>
        <w:rPr>
          <w:spacing w:val="1"/>
        </w:rPr>
        <w:t xml:space="preserve"> </w:t>
      </w:r>
      <w:r>
        <w:t>putusan</w:t>
      </w:r>
      <w:r>
        <w:rPr>
          <w:spacing w:val="60"/>
        </w:rPr>
        <w:t xml:space="preserve"> </w:t>
      </w:r>
      <w:r>
        <w:t>pemidanaan</w:t>
      </w:r>
      <w:r>
        <w:rPr>
          <w:spacing w:val="1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lain sebagainya.</w:t>
      </w:r>
      <w:r>
        <w:rPr>
          <w:vertAlign w:val="superscript"/>
        </w:rPr>
        <w:t>36</w:t>
      </w:r>
    </w:p>
    <w:p>
      <w:pPr>
        <w:pStyle w:val="6"/>
        <w:spacing w:before="2" w:line="480" w:lineRule="auto"/>
        <w:ind w:left="1441" w:right="1699" w:firstLine="564"/>
        <w:jc w:val="both"/>
      </w:pPr>
      <w:r>
        <w:t>Pertimbangan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hal-hal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memberatkan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meringankan terdakwa ini diatur dalam Pasal 197 huruf d dan 197 huruf f</w:t>
      </w:r>
      <w:r>
        <w:rPr>
          <w:spacing w:val="-57"/>
        </w:rPr>
        <w:t xml:space="preserve"> </w:t>
      </w:r>
      <w:r>
        <w:t>KUHAP Dalam Pasal 197 huruf d berbunyi “Pertimbangan yang disusun</w:t>
      </w:r>
      <w:r>
        <w:rPr>
          <w:spacing w:val="1"/>
        </w:rPr>
        <w:t xml:space="preserve"> </w:t>
      </w:r>
      <w:r>
        <w:t>secara ringkas mengenai fakta dan keadaan beserta alat pembuktian yang</w:t>
      </w:r>
      <w:r>
        <w:rPr>
          <w:spacing w:val="1"/>
        </w:rPr>
        <w:t xml:space="preserve"> </w:t>
      </w:r>
      <w:r>
        <w:t>diperoleh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pemeriksaan</w:t>
      </w:r>
      <w:r>
        <w:rPr>
          <w:spacing w:val="1"/>
        </w:rPr>
        <w:t xml:space="preserve"> </w:t>
      </w:r>
      <w:r>
        <w:t>disidang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penentuan</w:t>
      </w:r>
      <w:r>
        <w:rPr>
          <w:spacing w:val="1"/>
        </w:rPr>
        <w:t xml:space="preserve"> </w:t>
      </w:r>
      <w:r>
        <w:t>kesalahan</w:t>
      </w:r>
      <w:r>
        <w:rPr>
          <w:spacing w:val="1"/>
        </w:rPr>
        <w:t xml:space="preserve"> </w:t>
      </w:r>
      <w:r>
        <w:t>terdakwa”.</w:t>
      </w:r>
      <w:r>
        <w:rPr>
          <w:spacing w:val="1"/>
        </w:rPr>
        <w:t xml:space="preserve"> </w:t>
      </w:r>
      <w:r>
        <w:t>Sedangkan</w:t>
      </w:r>
      <w:r>
        <w:rPr>
          <w:spacing w:val="1"/>
        </w:rPr>
        <w:t xml:space="preserve"> </w:t>
      </w:r>
      <w:r>
        <w:t>Pasal</w:t>
      </w:r>
      <w:r>
        <w:rPr>
          <w:spacing w:val="1"/>
        </w:rPr>
        <w:t xml:space="preserve"> </w:t>
      </w:r>
      <w:r>
        <w:t>197</w:t>
      </w:r>
      <w:r>
        <w:rPr>
          <w:spacing w:val="1"/>
        </w:rPr>
        <w:t xml:space="preserve"> </w:t>
      </w:r>
      <w:r>
        <w:t>huruf</w:t>
      </w:r>
      <w:r>
        <w:rPr>
          <w:spacing w:val="1"/>
        </w:rPr>
        <w:t xml:space="preserve"> </w:t>
      </w:r>
      <w:r>
        <w:t>f</w:t>
      </w:r>
      <w:r>
        <w:rPr>
          <w:spacing w:val="1"/>
        </w:rPr>
        <w:t xml:space="preserve"> </w:t>
      </w:r>
      <w:r>
        <w:t>berbunyi</w:t>
      </w:r>
      <w:r>
        <w:rPr>
          <w:spacing w:val="1"/>
        </w:rPr>
        <w:t xml:space="preserve"> </w:t>
      </w:r>
      <w:r>
        <w:t>“Pasal</w:t>
      </w:r>
      <w:r>
        <w:rPr>
          <w:spacing w:val="1"/>
        </w:rPr>
        <w:t xml:space="preserve"> </w:t>
      </w:r>
      <w:r>
        <w:t>peraturan</w:t>
      </w:r>
      <w:r>
        <w:rPr>
          <w:spacing w:val="1"/>
        </w:rPr>
        <w:t xml:space="preserve"> </w:t>
      </w:r>
      <w:r>
        <w:t>perundang-undangan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pemidanaan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tindakan dan peraturan perundang-undangan yang menjadi dasar hukum</w:t>
      </w:r>
      <w:r>
        <w:rPr>
          <w:spacing w:val="1"/>
        </w:rPr>
        <w:t xml:space="preserve"> </w:t>
      </w:r>
      <w:r>
        <w:t>dari</w:t>
      </w:r>
      <w:r>
        <w:rPr>
          <w:spacing w:val="28"/>
        </w:rPr>
        <w:t xml:space="preserve"> </w:t>
      </w:r>
      <w:r>
        <w:t>putusan,</w:t>
      </w:r>
      <w:r>
        <w:rPr>
          <w:spacing w:val="28"/>
        </w:rPr>
        <w:t xml:space="preserve"> </w:t>
      </w:r>
      <w:r>
        <w:t>disertai</w:t>
      </w:r>
      <w:r>
        <w:rPr>
          <w:spacing w:val="27"/>
        </w:rPr>
        <w:t xml:space="preserve"> </w:t>
      </w:r>
      <w:r>
        <w:t>keadaan</w:t>
      </w:r>
      <w:r>
        <w:rPr>
          <w:spacing w:val="26"/>
        </w:rPr>
        <w:t xml:space="preserve"> </w:t>
      </w:r>
      <w:r>
        <w:t>yang</w:t>
      </w:r>
      <w:r>
        <w:rPr>
          <w:spacing w:val="22"/>
        </w:rPr>
        <w:t xml:space="preserve"> </w:t>
      </w:r>
      <w:r>
        <w:t>memberatkan</w:t>
      </w:r>
      <w:r>
        <w:rPr>
          <w:spacing w:val="26"/>
        </w:rPr>
        <w:t xml:space="preserve"> </w:t>
      </w:r>
      <w:r>
        <w:t>dan</w:t>
      </w:r>
      <w:r>
        <w:rPr>
          <w:spacing w:val="26"/>
        </w:rPr>
        <w:t xml:space="preserve"> </w:t>
      </w:r>
      <w:r>
        <w:t>meringankan</w:t>
      </w:r>
    </w:p>
    <w:p>
      <w:pPr>
        <w:pStyle w:val="6"/>
        <w:spacing w:before="1"/>
        <w:ind w:left="1441"/>
      </w:pPr>
      <w:r>
        <w:t>terdakwa”.</w:t>
      </w:r>
    </w:p>
    <w:p>
      <w:pPr>
        <w:pStyle w:val="6"/>
        <w:spacing w:before="4"/>
        <w:rPr>
          <w:sz w:val="14"/>
        </w:rPr>
      </w:pPr>
      <w:r>
        <w:pict>
          <v:rect id="_x0000_s1057" o:spid="_x0000_s1057" o:spt="1" style="position:absolute;left:0pt;margin-left:113.4pt;margin-top:10.2pt;height:0.75pt;width:144.05pt;mso-position-horizontal-relative:page;mso-wrap-distance-bottom:0pt;mso-wrap-distance-top:0pt;z-index:-25154662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 w:line="240" w:lineRule="auto"/>
        <w:ind w:left="588" w:right="1698" w:firstLine="568"/>
        <w:jc w:val="both"/>
        <w:rPr>
          <w:sz w:val="20"/>
        </w:rPr>
      </w:pPr>
      <w:r>
        <w:rPr>
          <w:sz w:val="20"/>
          <w:vertAlign w:val="superscript"/>
        </w:rPr>
        <w:t>36</w:t>
      </w:r>
      <w:r>
        <w:rPr>
          <w:sz w:val="20"/>
          <w:vertAlign w:val="baseline"/>
        </w:rPr>
        <w:t xml:space="preserve"> Nurhafifah dan Rahmiati. 2015. </w:t>
      </w:r>
      <w:r>
        <w:rPr>
          <w:i/>
          <w:sz w:val="20"/>
          <w:vertAlign w:val="baseline"/>
        </w:rPr>
        <w:t>Pertimbangan Hakim Dalam Penjatuhan Pidana Terkait</w:t>
      </w:r>
      <w:r>
        <w:rPr>
          <w:i/>
          <w:spacing w:val="-4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Hal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Yang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Memberatkan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Dan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Meringankan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Putusan</w:t>
      </w:r>
      <w:r>
        <w:rPr>
          <w:sz w:val="20"/>
          <w:vertAlign w:val="baseline"/>
        </w:rPr>
        <w:t>.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Jurnal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Ilmu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Hukum.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No.</w:t>
      </w:r>
      <w:r>
        <w:rPr>
          <w:spacing w:val="50"/>
          <w:sz w:val="20"/>
          <w:vertAlign w:val="baseline"/>
        </w:rPr>
        <w:t xml:space="preserve"> </w:t>
      </w:r>
      <w:r>
        <w:rPr>
          <w:sz w:val="20"/>
          <w:vertAlign w:val="baseline"/>
        </w:rPr>
        <w:t>66.</w:t>
      </w:r>
      <w:r>
        <w:rPr>
          <w:spacing w:val="50"/>
          <w:sz w:val="20"/>
          <w:vertAlign w:val="baseline"/>
        </w:rPr>
        <w:t xml:space="preserve"> </w:t>
      </w:r>
      <w:r>
        <w:rPr>
          <w:sz w:val="20"/>
          <w:vertAlign w:val="baseline"/>
        </w:rPr>
        <w:t>Fakultas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Hukum.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UNSYIAH.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Banda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Aceh.</w:t>
      </w:r>
      <w:r>
        <w:rPr>
          <w:spacing w:val="6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344.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441" w:right="1702" w:firstLine="564"/>
        <w:jc w:val="both"/>
      </w:pPr>
      <w:r>
        <w:drawing>
          <wp:anchor distT="0" distB="0" distL="0" distR="0" simplePos="0" relativeHeight="251682816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Sebagai</w:t>
      </w:r>
      <w:r>
        <w:rPr>
          <w:spacing w:val="1"/>
        </w:rPr>
        <w:t xml:space="preserve"> </w:t>
      </w:r>
      <w:r>
        <w:t>penegak</w:t>
      </w:r>
      <w:r>
        <w:rPr>
          <w:spacing w:val="1"/>
        </w:rPr>
        <w:t xml:space="preserve"> </w:t>
      </w:r>
      <w:r>
        <w:t>hukum,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dibidang</w:t>
      </w:r>
      <w:r>
        <w:rPr>
          <w:spacing w:val="1"/>
        </w:rPr>
        <w:t xml:space="preserve"> </w:t>
      </w:r>
      <w:r>
        <w:t>yudisial, yaitu menerima, memeriksa, memutuskan dan menyelesaikan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perkara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diajukan</w:t>
      </w:r>
      <w:r>
        <w:rPr>
          <w:spacing w:val="1"/>
        </w:rPr>
        <w:t xml:space="preserve"> </w:t>
      </w:r>
      <w:r>
        <w:t>kepadanya.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pencari</w:t>
      </w:r>
      <w:r>
        <w:rPr>
          <w:spacing w:val="1"/>
        </w:rPr>
        <w:t xml:space="preserve"> </w:t>
      </w:r>
      <w:r>
        <w:t>keadilan</w:t>
      </w:r>
      <w:r>
        <w:rPr>
          <w:spacing w:val="1"/>
        </w:rPr>
        <w:t xml:space="preserve"> </w:t>
      </w:r>
      <w:r>
        <w:t>tentu</w:t>
      </w:r>
      <w:r>
        <w:rPr>
          <w:spacing w:val="-57"/>
        </w:rPr>
        <w:t xml:space="preserve"> </w:t>
      </w:r>
      <w:r>
        <w:t>sangat mendambakan perkara-perkara yang diajukan kepengadilan dapat</w:t>
      </w:r>
      <w:r>
        <w:rPr>
          <w:spacing w:val="1"/>
        </w:rPr>
        <w:t xml:space="preserve"> </w:t>
      </w:r>
      <w:r>
        <w:t>diputus oleh hakim yang propesional dan memiliki integritas moral yang</w:t>
      </w:r>
      <w:r>
        <w:rPr>
          <w:spacing w:val="1"/>
        </w:rPr>
        <w:t xml:space="preserve"> </w:t>
      </w:r>
      <w:r>
        <w:t>tinggi,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melahirkan</w:t>
      </w:r>
      <w:r>
        <w:rPr>
          <w:spacing w:val="1"/>
        </w:rPr>
        <w:t xml:space="preserve"> </w:t>
      </w:r>
      <w:r>
        <w:t>keputusan-keputusan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aturan perundang-</w:t>
      </w:r>
      <w:r>
        <w:rPr>
          <w:spacing w:val="-4"/>
        </w:rPr>
        <w:t xml:space="preserve"> </w:t>
      </w:r>
      <w:r>
        <w:t>undangan.</w:t>
      </w:r>
      <w:r>
        <w:rPr>
          <w:vertAlign w:val="superscript"/>
        </w:rPr>
        <w:t>37</w:t>
      </w:r>
    </w:p>
    <w:p>
      <w:pPr>
        <w:pStyle w:val="12"/>
        <w:numPr>
          <w:ilvl w:val="1"/>
          <w:numId w:val="7"/>
        </w:numPr>
        <w:tabs>
          <w:tab w:val="left" w:pos="1441"/>
        </w:tabs>
        <w:spacing w:before="1" w:after="0" w:line="240" w:lineRule="auto"/>
        <w:ind w:left="1441" w:right="0" w:hanging="425"/>
        <w:jc w:val="both"/>
        <w:rPr>
          <w:sz w:val="24"/>
        </w:rPr>
      </w:pPr>
      <w:bookmarkStart w:id="40" w:name="_bookmark25"/>
      <w:bookmarkEnd w:id="40"/>
      <w:bookmarkStart w:id="41" w:name="_bookmark25"/>
      <w:bookmarkEnd w:id="41"/>
      <w:r>
        <w:rPr>
          <w:sz w:val="24"/>
        </w:rPr>
        <w:t>Faktor-Faktor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10"/>
          <w:sz w:val="24"/>
        </w:rPr>
        <w:t xml:space="preserve"> </w:t>
      </w:r>
      <w:r>
        <w:rPr>
          <w:sz w:val="24"/>
        </w:rPr>
        <w:t>Mempengaruhi</w:t>
      </w:r>
      <w:r>
        <w:rPr>
          <w:spacing w:val="-5"/>
          <w:sz w:val="24"/>
        </w:rPr>
        <w:t xml:space="preserve"> </w:t>
      </w:r>
      <w:r>
        <w:rPr>
          <w:sz w:val="24"/>
        </w:rPr>
        <w:t>Pertimbangan</w:t>
      </w:r>
      <w:r>
        <w:rPr>
          <w:spacing w:val="-3"/>
          <w:sz w:val="24"/>
        </w:rPr>
        <w:t xml:space="preserve"> </w:t>
      </w:r>
      <w:r>
        <w:rPr>
          <w:sz w:val="24"/>
        </w:rPr>
        <w:t>Hakim</w:t>
      </w:r>
    </w:p>
    <w:p>
      <w:pPr>
        <w:pStyle w:val="6"/>
      </w:pPr>
    </w:p>
    <w:p>
      <w:pPr>
        <w:pStyle w:val="6"/>
        <w:spacing w:line="480" w:lineRule="auto"/>
        <w:ind w:left="1441" w:right="1706" w:firstLine="564"/>
        <w:jc w:val="both"/>
      </w:pPr>
      <w:r>
        <w:t>Ada beberapa faktor yang mempengaruhi hakim dalam membuat</w:t>
      </w:r>
      <w:r>
        <w:rPr>
          <w:spacing w:val="1"/>
        </w:rPr>
        <w:t xml:space="preserve"> </w:t>
      </w:r>
      <w:r>
        <w:t>putusannya, dibagi menjadi faktor subjektif dan faktor objektif. Faktor</w:t>
      </w:r>
      <w:r>
        <w:rPr>
          <w:spacing w:val="1"/>
        </w:rPr>
        <w:t xml:space="preserve"> </w:t>
      </w:r>
      <w:r>
        <w:t>subjektif</w:t>
      </w:r>
      <w:r>
        <w:rPr>
          <w:spacing w:val="-1"/>
        </w:rPr>
        <w:t xml:space="preserve"> </w:t>
      </w:r>
      <w:r>
        <w:t>meliputi:</w:t>
      </w:r>
    </w:p>
    <w:p>
      <w:pPr>
        <w:pStyle w:val="12"/>
        <w:numPr>
          <w:ilvl w:val="2"/>
          <w:numId w:val="7"/>
        </w:numPr>
        <w:tabs>
          <w:tab w:val="left" w:pos="1721"/>
        </w:tabs>
        <w:spacing w:before="1" w:after="0" w:line="480" w:lineRule="auto"/>
        <w:ind w:left="1721" w:right="1704" w:hanging="280"/>
        <w:jc w:val="both"/>
        <w:rPr>
          <w:sz w:val="24"/>
        </w:rPr>
      </w:pPr>
      <w:r>
        <w:rPr>
          <w:sz w:val="24"/>
        </w:rPr>
        <w:t>Sikap prilaku apriori, yakni adanya sikap hakim yang sejak semula</w:t>
      </w:r>
      <w:r>
        <w:rPr>
          <w:spacing w:val="1"/>
          <w:sz w:val="24"/>
        </w:rPr>
        <w:t xml:space="preserve"> </w:t>
      </w:r>
      <w:r>
        <w:rPr>
          <w:sz w:val="24"/>
        </w:rPr>
        <w:t>sudah menganggap bahwa terdakwa yang diperiksa dan diadili adalah</w:t>
      </w:r>
      <w:r>
        <w:rPr>
          <w:spacing w:val="1"/>
          <w:sz w:val="24"/>
        </w:rPr>
        <w:t xml:space="preserve"> </w:t>
      </w:r>
      <w:r>
        <w:rPr>
          <w:sz w:val="24"/>
        </w:rPr>
        <w:t>orang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memang</w:t>
      </w:r>
      <w:r>
        <w:rPr>
          <w:spacing w:val="-5"/>
          <w:sz w:val="24"/>
        </w:rPr>
        <w:t xml:space="preserve"> </w:t>
      </w:r>
      <w:r>
        <w:rPr>
          <w:sz w:val="24"/>
        </w:rPr>
        <w:t>bersalah dan harus</w:t>
      </w:r>
      <w:r>
        <w:rPr>
          <w:spacing w:val="-2"/>
          <w:sz w:val="24"/>
        </w:rPr>
        <w:t xml:space="preserve"> </w:t>
      </w:r>
      <w:r>
        <w:rPr>
          <w:sz w:val="24"/>
        </w:rPr>
        <w:t>dipidana.</w:t>
      </w:r>
    </w:p>
    <w:p>
      <w:pPr>
        <w:pStyle w:val="12"/>
        <w:numPr>
          <w:ilvl w:val="2"/>
          <w:numId w:val="7"/>
        </w:numPr>
        <w:tabs>
          <w:tab w:val="left" w:pos="1721"/>
        </w:tabs>
        <w:spacing w:before="0" w:after="0" w:line="480" w:lineRule="auto"/>
        <w:ind w:left="1721" w:right="1705" w:hanging="280"/>
        <w:jc w:val="both"/>
        <w:rPr>
          <w:sz w:val="24"/>
        </w:rPr>
      </w:pPr>
      <w:r>
        <w:rPr>
          <w:sz w:val="24"/>
        </w:rPr>
        <w:t>Sikap perilaku emosional, yakni putusan pengadilan akan dipengaruhi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perangaihakim.</w:t>
      </w:r>
      <w:r>
        <w:rPr>
          <w:spacing w:val="1"/>
          <w:sz w:val="24"/>
        </w:rPr>
        <w:t xml:space="preserve"> </w:t>
      </w:r>
      <w:r>
        <w:rPr>
          <w:sz w:val="24"/>
        </w:rPr>
        <w:t>Hakim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mempunyai</w:t>
      </w:r>
      <w:r>
        <w:rPr>
          <w:spacing w:val="1"/>
          <w:sz w:val="24"/>
        </w:rPr>
        <w:t xml:space="preserve"> </w:t>
      </w:r>
      <w:r>
        <w:rPr>
          <w:sz w:val="24"/>
        </w:rPr>
        <w:t>perangai</w:t>
      </w:r>
      <w:r>
        <w:rPr>
          <w:spacing w:val="1"/>
          <w:sz w:val="24"/>
        </w:rPr>
        <w:t xml:space="preserve"> </w:t>
      </w:r>
      <w:r>
        <w:rPr>
          <w:sz w:val="24"/>
        </w:rPr>
        <w:t>mudah</w:t>
      </w:r>
      <w:r>
        <w:rPr>
          <w:spacing w:val="1"/>
          <w:sz w:val="24"/>
        </w:rPr>
        <w:t xml:space="preserve"> </w:t>
      </w:r>
      <w:r>
        <w:rPr>
          <w:sz w:val="24"/>
        </w:rPr>
        <w:t>tersinggung akan berbeda dengan perangai hakim yang tidak mudah</w:t>
      </w:r>
      <w:r>
        <w:rPr>
          <w:spacing w:val="1"/>
          <w:sz w:val="24"/>
        </w:rPr>
        <w:t xml:space="preserve"> </w:t>
      </w:r>
      <w:r>
        <w:rPr>
          <w:sz w:val="24"/>
        </w:rPr>
        <w:t>tersinggung.</w:t>
      </w:r>
    </w:p>
    <w:p>
      <w:pPr>
        <w:pStyle w:val="12"/>
        <w:numPr>
          <w:ilvl w:val="2"/>
          <w:numId w:val="7"/>
        </w:numPr>
        <w:tabs>
          <w:tab w:val="left" w:pos="1721"/>
        </w:tabs>
        <w:spacing w:before="1" w:after="0" w:line="480" w:lineRule="auto"/>
        <w:ind w:left="1721" w:right="1706" w:hanging="280"/>
        <w:jc w:val="both"/>
        <w:rPr>
          <w:sz w:val="24"/>
        </w:rPr>
      </w:pPr>
      <w:r>
        <w:rPr>
          <w:sz w:val="24"/>
        </w:rPr>
        <w:t>Sikap arrogance power, yakni sikap lain yang mempengaruhi suatu</w:t>
      </w:r>
      <w:r>
        <w:rPr>
          <w:spacing w:val="1"/>
          <w:sz w:val="24"/>
        </w:rPr>
        <w:t xml:space="preserve"> </w:t>
      </w:r>
      <w:r>
        <w:rPr>
          <w:sz w:val="24"/>
        </w:rPr>
        <w:t>putusan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“kecongkakkan</w:t>
      </w:r>
      <w:r>
        <w:rPr>
          <w:spacing w:val="1"/>
          <w:sz w:val="24"/>
        </w:rPr>
        <w:t xml:space="preserve"> </w:t>
      </w:r>
      <w:r>
        <w:rPr>
          <w:sz w:val="24"/>
        </w:rPr>
        <w:t>kekuasaan”,</w:t>
      </w:r>
      <w:r>
        <w:rPr>
          <w:spacing w:val="1"/>
          <w:sz w:val="24"/>
        </w:rPr>
        <w:t xml:space="preserve"> </w:t>
      </w:r>
      <w:r>
        <w:rPr>
          <w:sz w:val="24"/>
        </w:rPr>
        <w:t>disini</w:t>
      </w:r>
      <w:r>
        <w:rPr>
          <w:spacing w:val="1"/>
          <w:sz w:val="24"/>
        </w:rPr>
        <w:t xml:space="preserve"> </w:t>
      </w:r>
      <w:r>
        <w:rPr>
          <w:sz w:val="24"/>
        </w:rPr>
        <w:t>hakim</w:t>
      </w:r>
      <w:r>
        <w:rPr>
          <w:spacing w:val="1"/>
          <w:sz w:val="24"/>
        </w:rPr>
        <w:t xml:space="preserve"> </w:t>
      </w:r>
      <w:r>
        <w:rPr>
          <w:sz w:val="24"/>
        </w:rPr>
        <w:t>merasa</w:t>
      </w:r>
      <w:r>
        <w:rPr>
          <w:spacing w:val="1"/>
          <w:sz w:val="24"/>
        </w:rPr>
        <w:t xml:space="preserve"> </w:t>
      </w:r>
      <w:r>
        <w:rPr>
          <w:sz w:val="24"/>
        </w:rPr>
        <w:t>dirinya</w:t>
      </w:r>
      <w:r>
        <w:rPr>
          <w:spacing w:val="1"/>
          <w:sz w:val="24"/>
        </w:rPr>
        <w:t xml:space="preserve"> </w:t>
      </w:r>
      <w:r>
        <w:rPr>
          <w:sz w:val="24"/>
        </w:rPr>
        <w:t>berkuasa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pintar,</w:t>
      </w:r>
      <w:r>
        <w:rPr>
          <w:spacing w:val="1"/>
          <w:sz w:val="24"/>
        </w:rPr>
        <w:t xml:space="preserve"> </w:t>
      </w:r>
      <w:r>
        <w:rPr>
          <w:sz w:val="24"/>
        </w:rPr>
        <w:t>melebihi</w:t>
      </w:r>
      <w:r>
        <w:rPr>
          <w:spacing w:val="1"/>
          <w:sz w:val="24"/>
        </w:rPr>
        <w:t xml:space="preserve"> </w:t>
      </w:r>
      <w:r>
        <w:rPr>
          <w:sz w:val="24"/>
        </w:rPr>
        <w:t>orang</w:t>
      </w:r>
      <w:r>
        <w:rPr>
          <w:spacing w:val="1"/>
          <w:sz w:val="24"/>
        </w:rPr>
        <w:t xml:space="preserve"> </w:t>
      </w:r>
      <w:r>
        <w:rPr>
          <w:sz w:val="24"/>
        </w:rPr>
        <w:t>lain</w:t>
      </w:r>
      <w:r>
        <w:rPr>
          <w:spacing w:val="1"/>
          <w:sz w:val="24"/>
        </w:rPr>
        <w:t xml:space="preserve"> </w:t>
      </w:r>
      <w:r>
        <w:rPr>
          <w:sz w:val="24"/>
        </w:rPr>
        <w:t>(jaksa,</w:t>
      </w:r>
      <w:r>
        <w:rPr>
          <w:spacing w:val="1"/>
          <w:sz w:val="24"/>
        </w:rPr>
        <w:t xml:space="preserve"> </w:t>
      </w:r>
      <w:r>
        <w:rPr>
          <w:sz w:val="24"/>
        </w:rPr>
        <w:t>pembela,</w:t>
      </w:r>
      <w:r>
        <w:rPr>
          <w:spacing w:val="1"/>
          <w:sz w:val="24"/>
        </w:rPr>
        <w:t xml:space="preserve"> </w:t>
      </w:r>
      <w:r>
        <w:rPr>
          <w:sz w:val="24"/>
        </w:rPr>
        <w:t>ataupun terdakwa).</w:t>
      </w: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10"/>
        </w:rPr>
      </w:pPr>
      <w:r>
        <w:pict>
          <v:rect id="_x0000_s1058" o:spid="_x0000_s1058" o:spt="1" style="position:absolute;left:0pt;margin-left:113.4pt;margin-top:7.95pt;height:0.75pt;width:144.05pt;mso-position-horizontal-relative:page;mso-wrap-distance-bottom:0pt;mso-wrap-distance-top:0pt;z-index:-25154560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/>
        <w:ind w:left="1156" w:right="0" w:firstLine="0"/>
        <w:jc w:val="left"/>
        <w:rPr>
          <w:sz w:val="20"/>
        </w:rPr>
      </w:pPr>
      <w:r>
        <w:rPr>
          <w:sz w:val="20"/>
          <w:vertAlign w:val="superscript"/>
        </w:rPr>
        <w:t>37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Sutiyoso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Bambang. 2006.</w:t>
      </w:r>
      <w:r>
        <w:rPr>
          <w:spacing w:val="-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Metode</w:t>
      </w:r>
      <w:r>
        <w:rPr>
          <w:i/>
          <w:spacing w:val="-2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Penemuan</w:t>
      </w:r>
      <w:r>
        <w:rPr>
          <w:i/>
          <w:spacing w:val="-2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Hukum</w:t>
      </w:r>
      <w:r>
        <w:rPr>
          <w:sz w:val="20"/>
          <w:vertAlign w:val="baseline"/>
        </w:rPr>
        <w:t>.. UII</w:t>
      </w:r>
      <w:r>
        <w:rPr>
          <w:spacing w:val="-3"/>
          <w:sz w:val="20"/>
          <w:vertAlign w:val="baseline"/>
        </w:rPr>
        <w:t xml:space="preserve"> </w:t>
      </w:r>
      <w:r>
        <w:rPr>
          <w:sz w:val="20"/>
          <w:vertAlign w:val="baseline"/>
        </w:rPr>
        <w:t>Pres. Yogyakarta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 5.</w:t>
      </w:r>
    </w:p>
    <w:p>
      <w:pPr>
        <w:spacing w:after="0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12"/>
        <w:numPr>
          <w:ilvl w:val="2"/>
          <w:numId w:val="7"/>
        </w:numPr>
        <w:tabs>
          <w:tab w:val="left" w:pos="1721"/>
        </w:tabs>
        <w:spacing w:before="90" w:after="0" w:line="480" w:lineRule="auto"/>
        <w:ind w:left="1721" w:right="1704" w:hanging="280"/>
        <w:jc w:val="both"/>
        <w:rPr>
          <w:sz w:val="24"/>
        </w:rPr>
      </w:pPr>
      <w:r>
        <w:rPr>
          <w:sz w:val="24"/>
        </w:rPr>
        <w:t>Moral, yakni moral seorang hakim karena bagaimanapun juga pribadi</w:t>
      </w:r>
      <w:r>
        <w:rPr>
          <w:spacing w:val="1"/>
          <w:sz w:val="24"/>
        </w:rPr>
        <w:t xml:space="preserve"> </w:t>
      </w:r>
      <w:r>
        <w:rPr>
          <w:sz w:val="24"/>
        </w:rPr>
        <w:t>seorang hakim diliputi oleh tingkah laku yang didasari oleh moral</w:t>
      </w:r>
      <w:r>
        <w:rPr>
          <w:spacing w:val="1"/>
          <w:sz w:val="24"/>
        </w:rPr>
        <w:t xml:space="preserve"> </w:t>
      </w:r>
      <w:r>
        <w:rPr>
          <w:sz w:val="24"/>
        </w:rPr>
        <w:t>pribadi</w:t>
      </w:r>
      <w:r>
        <w:rPr>
          <w:spacing w:val="1"/>
          <w:sz w:val="24"/>
        </w:rPr>
        <w:t xml:space="preserve"> </w:t>
      </w:r>
      <w:r>
        <w:rPr>
          <w:sz w:val="24"/>
        </w:rPr>
        <w:t>hakim</w:t>
      </w:r>
      <w:r>
        <w:rPr>
          <w:spacing w:val="1"/>
          <w:sz w:val="24"/>
        </w:rPr>
        <w:t xml:space="preserve"> </w:t>
      </w:r>
      <w:r>
        <w:rPr>
          <w:sz w:val="24"/>
        </w:rPr>
        <w:t>tersebut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memeriksa</w:t>
      </w:r>
      <w:r>
        <w:rPr>
          <w:spacing w:val="1"/>
          <w:sz w:val="24"/>
        </w:rPr>
        <w:t xml:space="preserve"> </w:t>
      </w:r>
      <w:r>
        <w:rPr>
          <w:sz w:val="24"/>
        </w:rPr>
        <w:t>serta</w:t>
      </w:r>
      <w:r>
        <w:rPr>
          <w:spacing w:val="1"/>
          <w:sz w:val="24"/>
        </w:rPr>
        <w:t xml:space="preserve"> </w:t>
      </w:r>
      <w:r>
        <w:rPr>
          <w:sz w:val="24"/>
        </w:rPr>
        <w:t>memutuskan</w:t>
      </w:r>
      <w:r>
        <w:rPr>
          <w:spacing w:val="1"/>
          <w:sz w:val="24"/>
        </w:rPr>
        <w:t xml:space="preserve"> </w:t>
      </w:r>
      <w:r>
        <w:rPr>
          <w:sz w:val="24"/>
        </w:rPr>
        <w:t>suatu</w:t>
      </w:r>
      <w:r>
        <w:rPr>
          <w:spacing w:val="1"/>
          <w:sz w:val="24"/>
        </w:rPr>
        <w:t xml:space="preserve"> </w:t>
      </w:r>
      <w:r>
        <w:rPr>
          <w:sz w:val="24"/>
        </w:rPr>
        <w:t>perkara.</w:t>
      </w:r>
      <w:r>
        <w:rPr>
          <w:sz w:val="24"/>
          <w:vertAlign w:val="superscript"/>
        </w:rPr>
        <w:t>38</w:t>
      </w:r>
    </w:p>
    <w:p>
      <w:pPr>
        <w:pStyle w:val="6"/>
        <w:ind w:left="2005"/>
        <w:jc w:val="both"/>
      </w:pPr>
      <w:r>
        <w:t>Faktor</w:t>
      </w:r>
      <w:r>
        <w:rPr>
          <w:spacing w:val="-2"/>
        </w:rPr>
        <w:t xml:space="preserve"> </w:t>
      </w:r>
      <w:r>
        <w:t>objektif</w:t>
      </w:r>
      <w:r>
        <w:rPr>
          <w:spacing w:val="-2"/>
        </w:rPr>
        <w:t xml:space="preserve"> </w:t>
      </w:r>
      <w:r>
        <w:t>meliputi</w:t>
      </w:r>
      <w:r>
        <w:rPr>
          <w:spacing w:val="-2"/>
        </w:rPr>
        <w:t xml:space="preserve"> </w:t>
      </w:r>
      <w:r>
        <w:t>:</w:t>
      </w:r>
    </w:p>
    <w:p>
      <w:pPr>
        <w:pStyle w:val="6"/>
      </w:pPr>
    </w:p>
    <w:p>
      <w:pPr>
        <w:pStyle w:val="12"/>
        <w:numPr>
          <w:ilvl w:val="3"/>
          <w:numId w:val="7"/>
        </w:numPr>
        <w:tabs>
          <w:tab w:val="left" w:pos="2005"/>
        </w:tabs>
        <w:spacing w:before="0" w:after="0" w:line="480" w:lineRule="auto"/>
        <w:ind w:left="2005" w:right="1701" w:hanging="284"/>
        <w:jc w:val="both"/>
        <w:rPr>
          <w:sz w:val="24"/>
        </w:rPr>
      </w:pPr>
      <w:r>
        <w:drawing>
          <wp:anchor distT="0" distB="0" distL="0" distR="0" simplePos="0" relativeHeight="251683840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213995</wp:posOffset>
            </wp:positionV>
            <wp:extent cx="4064000" cy="3886200"/>
            <wp:effectExtent l="0" t="0" r="0" b="0"/>
            <wp:wrapNone/>
            <wp:docPr id="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Latar</w:t>
      </w:r>
      <w:r>
        <w:rPr>
          <w:spacing w:val="1"/>
          <w:sz w:val="24"/>
        </w:rPr>
        <w:t xml:space="preserve"> </w:t>
      </w:r>
      <w:r>
        <w:rPr>
          <w:sz w:val="24"/>
        </w:rPr>
        <w:t>belakang</w:t>
      </w:r>
      <w:r>
        <w:rPr>
          <w:spacing w:val="1"/>
          <w:sz w:val="24"/>
        </w:rPr>
        <w:t xml:space="preserve"> </w:t>
      </w:r>
      <w:r>
        <w:rPr>
          <w:sz w:val="24"/>
        </w:rPr>
        <w:t>budaya,</w:t>
      </w:r>
      <w:r>
        <w:rPr>
          <w:spacing w:val="1"/>
          <w:sz w:val="24"/>
        </w:rPr>
        <w:t xml:space="preserve"> </w:t>
      </w:r>
      <w:r>
        <w:rPr>
          <w:sz w:val="24"/>
        </w:rPr>
        <w:t>yakni</w:t>
      </w:r>
      <w:r>
        <w:rPr>
          <w:spacing w:val="1"/>
          <w:sz w:val="24"/>
        </w:rPr>
        <w:t xml:space="preserve"> </w:t>
      </w:r>
      <w:r>
        <w:rPr>
          <w:sz w:val="24"/>
        </w:rPr>
        <w:t>kebudayaan,</w:t>
      </w:r>
      <w:r>
        <w:rPr>
          <w:spacing w:val="1"/>
          <w:sz w:val="24"/>
        </w:rPr>
        <w:t xml:space="preserve"> </w:t>
      </w:r>
      <w:r>
        <w:rPr>
          <w:sz w:val="24"/>
        </w:rPr>
        <w:t>agama,</w:t>
      </w:r>
      <w:r>
        <w:rPr>
          <w:spacing w:val="1"/>
          <w:sz w:val="24"/>
        </w:rPr>
        <w:t xml:space="preserve"> </w:t>
      </w:r>
      <w:r>
        <w:rPr>
          <w:sz w:val="24"/>
        </w:rPr>
        <w:t>pendidikan</w:t>
      </w:r>
      <w:r>
        <w:rPr>
          <w:spacing w:val="1"/>
          <w:sz w:val="24"/>
        </w:rPr>
        <w:t xml:space="preserve"> </w:t>
      </w:r>
      <w:r>
        <w:rPr>
          <w:sz w:val="24"/>
        </w:rPr>
        <w:t>seseorang tentu ikut mempengaruhi putusan hakim. Meskipun latar</w:t>
      </w:r>
      <w:r>
        <w:rPr>
          <w:spacing w:val="1"/>
          <w:sz w:val="24"/>
        </w:rPr>
        <w:t xml:space="preserve"> </w:t>
      </w:r>
      <w:r>
        <w:rPr>
          <w:sz w:val="24"/>
        </w:rPr>
        <w:t>belakang hidup budaya tidak bersifat determinis, tetapi faktor ini</w:t>
      </w:r>
      <w:r>
        <w:rPr>
          <w:spacing w:val="1"/>
          <w:sz w:val="24"/>
        </w:rPr>
        <w:t xml:space="preserve"> </w:t>
      </w:r>
      <w:r>
        <w:rPr>
          <w:sz w:val="24"/>
        </w:rPr>
        <w:t>setidaknya</w:t>
      </w:r>
      <w:r>
        <w:rPr>
          <w:spacing w:val="1"/>
          <w:sz w:val="24"/>
        </w:rPr>
        <w:t xml:space="preserve"> </w:t>
      </w:r>
      <w:r>
        <w:rPr>
          <w:sz w:val="24"/>
        </w:rPr>
        <w:t>ikut</w:t>
      </w:r>
      <w:r>
        <w:rPr>
          <w:spacing w:val="1"/>
          <w:sz w:val="24"/>
        </w:rPr>
        <w:t xml:space="preserve"> </w:t>
      </w:r>
      <w:r>
        <w:rPr>
          <w:sz w:val="24"/>
        </w:rPr>
        <w:t>mempengaruhi</w:t>
      </w:r>
      <w:r>
        <w:rPr>
          <w:spacing w:val="1"/>
          <w:sz w:val="24"/>
        </w:rPr>
        <w:t xml:space="preserve"> </w:t>
      </w:r>
      <w:r>
        <w:rPr>
          <w:sz w:val="24"/>
        </w:rPr>
        <w:t>hakim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mengambil</w:t>
      </w:r>
      <w:r>
        <w:rPr>
          <w:spacing w:val="1"/>
          <w:sz w:val="24"/>
        </w:rPr>
        <w:t xml:space="preserve"> </w:t>
      </w:r>
      <w:r>
        <w:rPr>
          <w:sz w:val="24"/>
        </w:rPr>
        <w:t>suatu</w:t>
      </w:r>
      <w:r>
        <w:rPr>
          <w:spacing w:val="1"/>
          <w:sz w:val="24"/>
        </w:rPr>
        <w:t xml:space="preserve"> </w:t>
      </w:r>
      <w:r>
        <w:rPr>
          <w:sz w:val="24"/>
        </w:rPr>
        <w:t>keputusan.</w:t>
      </w:r>
    </w:p>
    <w:p>
      <w:pPr>
        <w:pStyle w:val="12"/>
        <w:numPr>
          <w:ilvl w:val="3"/>
          <w:numId w:val="7"/>
        </w:numPr>
        <w:tabs>
          <w:tab w:val="left" w:pos="2005"/>
        </w:tabs>
        <w:spacing w:before="2" w:after="0" w:line="480" w:lineRule="auto"/>
        <w:ind w:left="2005" w:right="1702" w:hanging="284"/>
        <w:jc w:val="both"/>
        <w:rPr>
          <w:sz w:val="24"/>
        </w:rPr>
      </w:pPr>
      <w:r>
        <w:rPr>
          <w:sz w:val="24"/>
        </w:rPr>
        <w:t>Profesionalisme, yakni kecerdasan serta profesionalisme seorang</w:t>
      </w:r>
      <w:r>
        <w:rPr>
          <w:spacing w:val="1"/>
          <w:sz w:val="24"/>
        </w:rPr>
        <w:t xml:space="preserve"> </w:t>
      </w:r>
      <w:r>
        <w:rPr>
          <w:sz w:val="24"/>
        </w:rPr>
        <w:t>hakim ikut mempengaruhi putusannya.</w:t>
      </w:r>
      <w:r>
        <w:rPr>
          <w:spacing w:val="1"/>
          <w:sz w:val="24"/>
        </w:rPr>
        <w:t xml:space="preserve"> </w:t>
      </w:r>
      <w:r>
        <w:rPr>
          <w:sz w:val="24"/>
        </w:rPr>
        <w:t>Perbedaan suatu putusan</w:t>
      </w:r>
      <w:r>
        <w:rPr>
          <w:spacing w:val="1"/>
          <w:sz w:val="24"/>
        </w:rPr>
        <w:t xml:space="preserve"> </w:t>
      </w:r>
      <w:r>
        <w:rPr>
          <w:sz w:val="24"/>
        </w:rPr>
        <w:t>sering</w:t>
      </w:r>
      <w:r>
        <w:rPr>
          <w:spacing w:val="-6"/>
          <w:sz w:val="24"/>
        </w:rPr>
        <w:t xml:space="preserve"> </w:t>
      </w:r>
      <w:r>
        <w:rPr>
          <w:sz w:val="24"/>
        </w:rPr>
        <w:t>dipengaruhi oleh profesionalisme hakim tersebut.</w:t>
      </w:r>
      <w:r>
        <w:rPr>
          <w:sz w:val="24"/>
          <w:vertAlign w:val="superscript"/>
        </w:rPr>
        <w:t>39</w:t>
      </w:r>
    </w:p>
    <w:p>
      <w:pPr>
        <w:pStyle w:val="12"/>
        <w:numPr>
          <w:ilvl w:val="1"/>
          <w:numId w:val="7"/>
        </w:numPr>
        <w:tabs>
          <w:tab w:val="left" w:pos="1441"/>
        </w:tabs>
        <w:spacing w:before="0" w:after="0" w:line="240" w:lineRule="auto"/>
        <w:ind w:left="1441" w:right="0" w:hanging="425"/>
        <w:jc w:val="both"/>
        <w:rPr>
          <w:sz w:val="24"/>
        </w:rPr>
      </w:pPr>
      <w:bookmarkStart w:id="42" w:name="_bookmark26"/>
      <w:bookmarkEnd w:id="42"/>
      <w:bookmarkStart w:id="43" w:name="_bookmark26"/>
      <w:bookmarkEnd w:id="43"/>
      <w:r>
        <w:rPr>
          <w:sz w:val="24"/>
        </w:rPr>
        <w:t>Pertimbangan</w:t>
      </w:r>
      <w:r>
        <w:rPr>
          <w:spacing w:val="-5"/>
          <w:sz w:val="24"/>
        </w:rPr>
        <w:t xml:space="preserve"> </w:t>
      </w:r>
      <w:r>
        <w:rPr>
          <w:sz w:val="24"/>
        </w:rPr>
        <w:t>Hukum</w:t>
      </w:r>
      <w:r>
        <w:rPr>
          <w:spacing w:val="-5"/>
          <w:sz w:val="24"/>
        </w:rPr>
        <w:t xml:space="preserve"> </w:t>
      </w:r>
      <w:r>
        <w:rPr>
          <w:sz w:val="24"/>
        </w:rPr>
        <w:t>Seorang</w:t>
      </w:r>
      <w:r>
        <w:rPr>
          <w:spacing w:val="-6"/>
          <w:sz w:val="24"/>
        </w:rPr>
        <w:t xml:space="preserve"> </w:t>
      </w:r>
      <w:r>
        <w:rPr>
          <w:sz w:val="24"/>
        </w:rPr>
        <w:t>Hakim</w:t>
      </w:r>
    </w:p>
    <w:p>
      <w:pPr>
        <w:pStyle w:val="6"/>
      </w:pPr>
    </w:p>
    <w:p>
      <w:pPr>
        <w:pStyle w:val="6"/>
        <w:spacing w:after="22" w:line="480" w:lineRule="auto"/>
        <w:ind w:left="1441" w:right="1700" w:firstLine="708"/>
        <w:jc w:val="both"/>
      </w:pPr>
      <w:r>
        <w:t>Hakim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mengadili</w:t>
      </w:r>
      <w:r>
        <w:rPr>
          <w:spacing w:val="1"/>
        </w:rPr>
        <w:t xml:space="preserve"> </w:t>
      </w:r>
      <w:r>
        <w:t>pelaku</w:t>
      </w:r>
      <w:r>
        <w:rPr>
          <w:spacing w:val="1"/>
        </w:rPr>
        <w:t xml:space="preserve"> </w:t>
      </w:r>
      <w:r>
        <w:t>tindak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harus</w:t>
      </w:r>
      <w:r>
        <w:rPr>
          <w:spacing w:val="60"/>
        </w:rPr>
        <w:t xml:space="preserve"> </w:t>
      </w:r>
      <w:r>
        <w:t>melalui</w:t>
      </w:r>
      <w:r>
        <w:rPr>
          <w:spacing w:val="1"/>
        </w:rPr>
        <w:t xml:space="preserve"> </w:t>
      </w:r>
      <w:r>
        <w:t>proses penyajian kebenaran dan keadilan dalam suatu putusan pengadilan</w:t>
      </w:r>
      <w:r>
        <w:rPr>
          <w:spacing w:val="-57"/>
        </w:rPr>
        <w:t xml:space="preserve"> </w:t>
      </w:r>
      <w:r>
        <w:t>sebagai rangkaian proses penegakan hukum. Dalam menjatuhkan putusan</w:t>
      </w:r>
      <w:r>
        <w:rPr>
          <w:spacing w:val="-57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darar</w:t>
      </w:r>
      <w:r>
        <w:rPr>
          <w:spacing w:val="1"/>
        </w:rPr>
        <w:t xml:space="preserve"> </w:t>
      </w:r>
      <w:r>
        <w:t>pertimbangan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didasarkan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keyakinan serta didukung oleh adanya alat-alat bukti yang sah sehingga</w:t>
      </w:r>
      <w:r>
        <w:rPr>
          <w:spacing w:val="1"/>
        </w:rPr>
        <w:t xml:space="preserve"> </w:t>
      </w:r>
      <w:r>
        <w:t>putusan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dijatuhkan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benar-benar</w:t>
      </w:r>
      <w:r>
        <w:rPr>
          <w:spacing w:val="1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rasa</w:t>
      </w:r>
      <w:r>
        <w:rPr>
          <w:spacing w:val="1"/>
        </w:rPr>
        <w:t xml:space="preserve"> </w:t>
      </w:r>
      <w:r>
        <w:t>keadilan</w:t>
      </w:r>
      <w:r>
        <w:rPr>
          <w:spacing w:val="1"/>
        </w:rPr>
        <w:t xml:space="preserve"> </w:t>
      </w:r>
      <w:r>
        <w:t>masyarakat.</w:t>
      </w:r>
      <w:r>
        <w:rPr>
          <w:spacing w:val="-4"/>
        </w:rPr>
        <w:t xml:space="preserve"> </w:t>
      </w:r>
      <w:r>
        <w:t>Hakim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mnjatuhkan</w:t>
      </w:r>
      <w:r>
        <w:rPr>
          <w:spacing w:val="-4"/>
        </w:rPr>
        <w:t xml:space="preserve"> </w:t>
      </w:r>
      <w:r>
        <w:t>putusan</w:t>
      </w:r>
      <w:r>
        <w:rPr>
          <w:spacing w:val="-3"/>
        </w:rPr>
        <w:t xml:space="preserve"> </w:t>
      </w:r>
      <w:r>
        <w:t>harus</w:t>
      </w:r>
      <w:r>
        <w:rPr>
          <w:spacing w:val="-4"/>
        </w:rPr>
        <w:t xml:space="preserve"> </w:t>
      </w:r>
      <w:r>
        <w:t>mempertimbangkan</w:t>
      </w:r>
    </w:p>
    <w:p>
      <w:pPr>
        <w:pStyle w:val="6"/>
        <w:spacing w:line="20" w:lineRule="exact"/>
        <w:ind w:left="588"/>
        <w:rPr>
          <w:sz w:val="2"/>
        </w:rPr>
      </w:pPr>
      <w:r>
        <w:rPr>
          <w:sz w:val="2"/>
        </w:rPr>
        <w:pict>
          <v:group id="_x0000_s1059" o:spid="_x0000_s1059" o:spt="203" style="height:0.8pt;width:144.05pt;" coordsize="2881,16">
            <o:lock v:ext="edit"/>
            <v:rect id="_x0000_s1060" o:spid="_x0000_s1060" o:spt="1" style="position:absolute;left:0;top:0;height:16;width:2881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spacing w:before="89"/>
        <w:ind w:left="588" w:right="1696" w:firstLine="568"/>
        <w:jc w:val="both"/>
        <w:rPr>
          <w:sz w:val="20"/>
        </w:rPr>
      </w:pPr>
      <w:r>
        <w:rPr>
          <w:sz w:val="20"/>
          <w:vertAlign w:val="superscript"/>
        </w:rPr>
        <w:t>38</w:t>
      </w:r>
      <w:r>
        <w:rPr>
          <w:sz w:val="20"/>
          <w:vertAlign w:val="baseline"/>
        </w:rPr>
        <w:t xml:space="preserve"> Yahya Harahap, sebagaimana dikutip M. Syamsudin. 2012.</w:t>
      </w:r>
      <w:r>
        <w:rPr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Konstruksi Baru Budaya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Hukum Hakim Berbasis Hukum Progresif</w:t>
      </w:r>
      <w:r>
        <w:rPr>
          <w:sz w:val="20"/>
          <w:vertAlign w:val="baseline"/>
        </w:rPr>
        <w:t>.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Kencana.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Jakarta.</w:t>
      </w:r>
      <w:r>
        <w:rPr>
          <w:spacing w:val="5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93.</w:t>
      </w:r>
    </w:p>
    <w:p>
      <w:pPr>
        <w:spacing w:before="0" w:line="240" w:lineRule="auto"/>
        <w:ind w:left="588" w:right="1699" w:firstLine="568"/>
        <w:jc w:val="both"/>
        <w:rPr>
          <w:sz w:val="20"/>
        </w:rPr>
      </w:pPr>
      <w:r>
        <w:rPr>
          <w:sz w:val="20"/>
          <w:vertAlign w:val="superscript"/>
        </w:rPr>
        <w:t>39</w:t>
      </w:r>
      <w:r>
        <w:rPr>
          <w:sz w:val="20"/>
          <w:vertAlign w:val="baseline"/>
        </w:rPr>
        <w:t xml:space="preserve"> LH Permana. 2016. </w:t>
      </w:r>
      <w:r>
        <w:rPr>
          <w:i/>
          <w:sz w:val="20"/>
          <w:vertAlign w:val="baseline"/>
        </w:rPr>
        <w:t>Analisis Pertimbangan Hukum Hakim Dalam Penjatuhan Pidana Di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Bawah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Minimum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Terhadap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Pelaku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Tindak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Pidana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Kesusilaan</w:t>
      </w:r>
      <w:r>
        <w:rPr>
          <w:sz w:val="20"/>
          <w:vertAlign w:val="baseline"/>
        </w:rPr>
        <w:t>.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Jurnal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Fakultas</w:t>
      </w:r>
      <w:r>
        <w:rPr>
          <w:spacing w:val="51"/>
          <w:sz w:val="20"/>
          <w:vertAlign w:val="baseline"/>
        </w:rPr>
        <w:t xml:space="preserve"> </w:t>
      </w:r>
      <w:r>
        <w:rPr>
          <w:sz w:val="20"/>
          <w:vertAlign w:val="baseline"/>
        </w:rPr>
        <w:t>Hukum.</w:t>
      </w:r>
      <w:r>
        <w:rPr>
          <w:spacing w:val="-47"/>
          <w:sz w:val="20"/>
          <w:vertAlign w:val="baseline"/>
        </w:rPr>
        <w:t xml:space="preserve"> </w:t>
      </w:r>
      <w:r>
        <w:rPr>
          <w:sz w:val="20"/>
          <w:vertAlign w:val="baseline"/>
        </w:rPr>
        <w:t>Universitas Lampung.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Lampung.</w:t>
      </w:r>
      <w:r>
        <w:rPr>
          <w:spacing w:val="5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9.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441" w:right="1696"/>
        <w:jc w:val="both"/>
      </w:pPr>
      <w:r>
        <w:t>banyak</w:t>
      </w:r>
      <w:r>
        <w:rPr>
          <w:spacing w:val="1"/>
        </w:rPr>
        <w:t xml:space="preserve"> </w:t>
      </w:r>
      <w:r>
        <w:t>hal,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berkaitan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perkara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sedang</w:t>
      </w:r>
      <w:r>
        <w:rPr>
          <w:spacing w:val="1"/>
        </w:rPr>
        <w:t xml:space="preserve"> </w:t>
      </w:r>
      <w:r>
        <w:t>diperiksa,</w:t>
      </w:r>
      <w:r>
        <w:rPr>
          <w:spacing w:val="1"/>
        </w:rPr>
        <w:t xml:space="preserve"> </w:t>
      </w:r>
      <w:r>
        <w:t>tingkat</w:t>
      </w:r>
      <w:r>
        <w:rPr>
          <w:spacing w:val="1"/>
        </w:rPr>
        <w:t xml:space="preserve"> </w:t>
      </w:r>
      <w:r>
        <w:t>perbuatan</w:t>
      </w:r>
      <w:r>
        <w:rPr>
          <w:spacing w:val="1"/>
        </w:rPr>
        <w:t xml:space="preserve"> </w:t>
      </w:r>
      <w:r>
        <w:t>dankesalahan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pelaku,</w:t>
      </w:r>
      <w:r>
        <w:rPr>
          <w:spacing w:val="-57"/>
        </w:rPr>
        <w:t xml:space="preserve"> </w:t>
      </w:r>
      <w:r>
        <w:t>kepentingan</w:t>
      </w:r>
      <w:r>
        <w:rPr>
          <w:spacing w:val="-1"/>
        </w:rPr>
        <w:t xml:space="preserve"> </w:t>
      </w:r>
      <w:r>
        <w:t>pihak korban,</w:t>
      </w:r>
      <w:r>
        <w:rPr>
          <w:spacing w:val="-1"/>
        </w:rPr>
        <w:t xml:space="preserve"> </w:t>
      </w:r>
      <w:r>
        <w:t>keluarganya</w:t>
      </w:r>
      <w:r>
        <w:rPr>
          <w:spacing w:val="1"/>
        </w:rPr>
        <w:t xml:space="preserve"> </w:t>
      </w:r>
      <w:r>
        <w:t>dan rasa keadilan.</w:t>
      </w:r>
      <w:r>
        <w:rPr>
          <w:vertAlign w:val="superscript"/>
        </w:rPr>
        <w:t>40</w:t>
      </w:r>
    </w:p>
    <w:p>
      <w:pPr>
        <w:pStyle w:val="6"/>
        <w:spacing w:before="4"/>
      </w:pPr>
    </w:p>
    <w:p>
      <w:pPr>
        <w:pStyle w:val="2"/>
        <w:numPr>
          <w:ilvl w:val="0"/>
          <w:numId w:val="7"/>
        </w:numPr>
        <w:tabs>
          <w:tab w:val="left" w:pos="1017"/>
        </w:tabs>
        <w:spacing w:before="0" w:after="0" w:line="240" w:lineRule="auto"/>
        <w:ind w:left="1017" w:right="0" w:hanging="429"/>
        <w:jc w:val="both"/>
      </w:pPr>
      <w:bookmarkStart w:id="44" w:name="_bookmark27"/>
      <w:bookmarkEnd w:id="44"/>
      <w:bookmarkStart w:id="45" w:name="_bookmark27"/>
      <w:bookmarkEnd w:id="45"/>
      <w:r>
        <w:t>Tinjauan</w:t>
      </w:r>
      <w:r>
        <w:rPr>
          <w:spacing w:val="-3"/>
        </w:rPr>
        <w:t xml:space="preserve"> </w:t>
      </w:r>
      <w:r>
        <w:t>Umum</w:t>
      </w:r>
      <w:r>
        <w:rPr>
          <w:spacing w:val="-3"/>
        </w:rPr>
        <w:t xml:space="preserve"> </w:t>
      </w:r>
      <w:r>
        <w:t>tentang</w:t>
      </w:r>
      <w:r>
        <w:rPr>
          <w:spacing w:val="-1"/>
        </w:rPr>
        <w:t xml:space="preserve"> </w:t>
      </w:r>
      <w:r>
        <w:t>Tindak</w:t>
      </w:r>
      <w:r>
        <w:rPr>
          <w:spacing w:val="-6"/>
        </w:rPr>
        <w:t xml:space="preserve"> </w:t>
      </w:r>
      <w:r>
        <w:t>Pidana</w:t>
      </w:r>
    </w:p>
    <w:p>
      <w:pPr>
        <w:pStyle w:val="6"/>
        <w:spacing w:before="8"/>
        <w:rPr>
          <w:b/>
          <w:sz w:val="23"/>
        </w:rPr>
      </w:pPr>
    </w:p>
    <w:p>
      <w:pPr>
        <w:pStyle w:val="6"/>
        <w:spacing w:line="480" w:lineRule="auto"/>
        <w:ind w:left="1013" w:right="1694" w:firstLine="428"/>
        <w:jc w:val="both"/>
      </w:pPr>
      <w:r>
        <w:drawing>
          <wp:anchor distT="0" distB="0" distL="0" distR="0" simplePos="0" relativeHeight="251684864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389255</wp:posOffset>
            </wp:positionV>
            <wp:extent cx="4064000" cy="3886200"/>
            <wp:effectExtent l="0" t="0" r="0" b="0"/>
            <wp:wrapNone/>
            <wp:docPr id="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Istilah</w:t>
      </w:r>
      <w:r>
        <w:rPr>
          <w:spacing w:val="1"/>
        </w:rPr>
        <w:t xml:space="preserve"> </w:t>
      </w:r>
      <w:r>
        <w:t>tindak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terjemahan</w:t>
      </w:r>
      <w:r>
        <w:rPr>
          <w:spacing w:val="1"/>
        </w:rPr>
        <w:t xml:space="preserve"> </w:t>
      </w:r>
      <w:r>
        <w:t>dari</w:t>
      </w:r>
      <w:r>
        <w:rPr>
          <w:spacing w:val="61"/>
        </w:rPr>
        <w:t xml:space="preserve"> </w:t>
      </w:r>
      <w:r>
        <w:t>“</w:t>
      </w:r>
      <w:r>
        <w:rPr>
          <w:i/>
        </w:rPr>
        <w:t>strafbaar</w:t>
      </w:r>
      <w:r>
        <w:rPr>
          <w:i/>
          <w:spacing w:val="1"/>
        </w:rPr>
        <w:t xml:space="preserve"> </w:t>
      </w:r>
      <w:r>
        <w:rPr>
          <w:i/>
        </w:rPr>
        <w:t>feit</w:t>
      </w:r>
      <w:r>
        <w:t>”perbuatan yang dilarang oleh suatu aturan hukum larangan dengan mana</w:t>
      </w:r>
      <w:r>
        <w:rPr>
          <w:spacing w:val="1"/>
        </w:rPr>
        <w:t xml:space="preserve"> </w:t>
      </w:r>
      <w:r>
        <w:t>disertai ancaman (sanksi) yang berupa pidana tertentu, bagi barang siapa yang</w:t>
      </w:r>
      <w:r>
        <w:rPr>
          <w:spacing w:val="-57"/>
        </w:rPr>
        <w:t xml:space="preserve"> </w:t>
      </w:r>
      <w:r>
        <w:t>melanggar larangan tersebut. Dalam Kitab Undang-Undang Hukum Pidana</w:t>
      </w:r>
      <w:r>
        <w:rPr>
          <w:spacing w:val="1"/>
        </w:rPr>
        <w:t xml:space="preserve"> </w:t>
      </w:r>
      <w:r>
        <w:t>tidak adanya penjelasan mengenai apa sebenarnya yang dimaksud dengan</w:t>
      </w:r>
      <w:r>
        <w:rPr>
          <w:spacing w:val="1"/>
        </w:rPr>
        <w:t xml:space="preserve"> </w:t>
      </w:r>
      <w:r>
        <w:t>strafbaar feit itu sendiri. Tindak pidana biasanya disamakan dengan delik,</w:t>
      </w:r>
      <w:r>
        <w:rPr>
          <w:spacing w:val="1"/>
        </w:rPr>
        <w:t xml:space="preserve"> </w:t>
      </w:r>
      <w:r>
        <w:t>yang berasal dari bahasa latin yakni kata delictum. Delik tercantum dalam</w:t>
      </w:r>
      <w:r>
        <w:rPr>
          <w:spacing w:val="1"/>
        </w:rPr>
        <w:t xml:space="preserve"> </w:t>
      </w:r>
      <w:r>
        <w:t>Kamus Besar Bahasa Indonesia sebagai berikut : “Delik adalah perbuatan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dikenakan</w:t>
      </w:r>
      <w:r>
        <w:rPr>
          <w:spacing w:val="1"/>
        </w:rPr>
        <w:t xml:space="preserve"> </w:t>
      </w:r>
      <w:r>
        <w:t>hukuman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pelanggaran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undang-undang</w:t>
      </w:r>
      <w:r>
        <w:rPr>
          <w:spacing w:val="-5"/>
        </w:rPr>
        <w:t xml:space="preserve"> </w:t>
      </w:r>
      <w:r>
        <w:t>tindak pidana.</w:t>
      </w:r>
      <w:r>
        <w:rPr>
          <w:vertAlign w:val="superscript"/>
        </w:rPr>
        <w:t>41</w:t>
      </w:r>
    </w:p>
    <w:p>
      <w:pPr>
        <w:pStyle w:val="6"/>
        <w:spacing w:before="2" w:line="480" w:lineRule="auto"/>
        <w:ind w:left="1013" w:right="1704" w:firstLine="428"/>
        <w:jc w:val="both"/>
      </w:pPr>
      <w:r>
        <w:t>Pengertian tindak pidana adalah tindakan yang tidak hanya dirumuskan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KUHP.</w:t>
      </w:r>
      <w:r>
        <w:rPr>
          <w:spacing w:val="1"/>
        </w:rPr>
        <w:t xml:space="preserve"> </w:t>
      </w:r>
      <w:r>
        <w:t>Istilah</w:t>
      </w:r>
      <w:r>
        <w:rPr>
          <w:spacing w:val="1"/>
        </w:rPr>
        <w:t xml:space="preserve"> </w:t>
      </w:r>
      <w:r>
        <w:t>tindak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terjamahan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strafbaarfeit</w:t>
      </w:r>
      <w:r>
        <w:rPr>
          <w:spacing w:val="1"/>
        </w:rPr>
        <w:t xml:space="preserve"> </w:t>
      </w:r>
      <w:r>
        <w:t>menunjukkan pengertian gerak-gerik tingkah laku seseorang. Hal demikian</w:t>
      </w:r>
      <w:r>
        <w:rPr>
          <w:spacing w:val="1"/>
        </w:rPr>
        <w:t xml:space="preserve"> </w:t>
      </w:r>
      <w:r>
        <w:t>juga dapat seseorang untuk tidak berbuat, akan tetapi dengan tidak berbuatnya</w:t>
      </w:r>
      <w:r>
        <w:rPr>
          <w:spacing w:val="-58"/>
        </w:rPr>
        <w:t xml:space="preserve"> </w:t>
      </w:r>
      <w:r>
        <w:t>dia, dia telah melakukan tindak pidana. Mengenai kewajiban untuk berbuat</w:t>
      </w:r>
      <w:r>
        <w:rPr>
          <w:spacing w:val="1"/>
        </w:rPr>
        <w:t xml:space="preserve"> </w:t>
      </w:r>
      <w:r>
        <w:t>tetapi</w:t>
      </w:r>
      <w:r>
        <w:rPr>
          <w:spacing w:val="41"/>
        </w:rPr>
        <w:t xml:space="preserve"> </w:t>
      </w:r>
      <w:r>
        <w:t>tidak</w:t>
      </w:r>
      <w:r>
        <w:rPr>
          <w:spacing w:val="41"/>
        </w:rPr>
        <w:t xml:space="preserve"> </w:t>
      </w:r>
      <w:r>
        <w:t>berbuat,</w:t>
      </w:r>
      <w:r>
        <w:rPr>
          <w:spacing w:val="41"/>
        </w:rPr>
        <w:t xml:space="preserve"> </w:t>
      </w:r>
      <w:r>
        <w:t>yang</w:t>
      </w:r>
      <w:r>
        <w:rPr>
          <w:spacing w:val="36"/>
        </w:rPr>
        <w:t xml:space="preserve"> </w:t>
      </w:r>
      <w:r>
        <w:t>di</w:t>
      </w:r>
      <w:r>
        <w:rPr>
          <w:spacing w:val="42"/>
        </w:rPr>
        <w:t xml:space="preserve"> </w:t>
      </w:r>
      <w:r>
        <w:t>dalam</w:t>
      </w:r>
      <w:r>
        <w:rPr>
          <w:spacing w:val="42"/>
        </w:rPr>
        <w:t xml:space="preserve"> </w:t>
      </w:r>
      <w:r>
        <w:t>undangundang</w:t>
      </w:r>
      <w:r>
        <w:rPr>
          <w:spacing w:val="37"/>
        </w:rPr>
        <w:t xml:space="preserve"> </w:t>
      </w:r>
      <w:r>
        <w:t>menentukan</w:t>
      </w:r>
      <w:r>
        <w:rPr>
          <w:spacing w:val="40"/>
        </w:rPr>
        <w:t xml:space="preserve"> </w:t>
      </w:r>
      <w:r>
        <w:t>pada</w:t>
      </w:r>
      <w:r>
        <w:rPr>
          <w:spacing w:val="42"/>
        </w:rPr>
        <w:t xml:space="preserve"> </w:t>
      </w:r>
      <w:r>
        <w:t>Pasal</w:t>
      </w:r>
    </w:p>
    <w:p>
      <w:pPr>
        <w:pStyle w:val="6"/>
        <w:spacing w:before="7"/>
      </w:pPr>
    </w:p>
    <w:p>
      <w:pPr>
        <w:spacing w:before="123" w:line="240" w:lineRule="auto"/>
        <w:ind w:left="588" w:right="1700" w:firstLine="568"/>
        <w:jc w:val="both"/>
        <w:rPr>
          <w:sz w:val="20"/>
        </w:rPr>
      </w:pPr>
      <w:r>
        <w:rPr>
          <w:sz w:val="20"/>
          <w:vertAlign w:val="superscript"/>
        </w:rPr>
        <w:t>40</w:t>
      </w:r>
      <w:r>
        <w:rPr>
          <w:sz w:val="20"/>
          <w:vertAlign w:val="baseline"/>
        </w:rPr>
        <w:t xml:space="preserve"> R Afandi. </w:t>
      </w:r>
      <w:r>
        <w:rPr>
          <w:i/>
          <w:sz w:val="20"/>
          <w:vertAlign w:val="baseline"/>
        </w:rPr>
        <w:t>Analisis Dasar Pertimbangan Hukum Hakim Dalam Menjatuhkan Pidana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Terhadap Pelaku Pencabulan Terhadap Anak</w:t>
      </w:r>
      <w:r>
        <w:rPr>
          <w:sz w:val="20"/>
          <w:vertAlign w:val="baseline"/>
        </w:rPr>
        <w:t xml:space="preserve">. Dalam </w:t>
      </w:r>
      <w:r>
        <w:fldChar w:fldCharType="begin"/>
      </w:r>
      <w:r>
        <w:instrText xml:space="preserve"> HYPERLINK "http://download.portalgaruda.org/" \h </w:instrText>
      </w:r>
      <w:r>
        <w:fldChar w:fldCharType="separate"/>
      </w:r>
      <w:r>
        <w:rPr>
          <w:sz w:val="20"/>
          <w:vertAlign w:val="baseline"/>
        </w:rPr>
        <w:t xml:space="preserve">http://download.portalgaruda.org. </w:t>
      </w:r>
      <w:r>
        <w:rPr>
          <w:sz w:val="20"/>
          <w:vertAlign w:val="baseline"/>
        </w:rPr>
        <w:fldChar w:fldCharType="end"/>
      </w:r>
      <w:r>
        <w:rPr>
          <w:sz w:val="20"/>
          <w:vertAlign w:val="baseline"/>
        </w:rPr>
        <w:t>access 20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Janauri</w:t>
      </w:r>
      <w:r>
        <w:rPr>
          <w:spacing w:val="-6"/>
          <w:sz w:val="20"/>
          <w:vertAlign w:val="baseline"/>
        </w:rPr>
        <w:t xml:space="preserve"> </w:t>
      </w:r>
      <w:r>
        <w:rPr>
          <w:sz w:val="20"/>
          <w:vertAlign w:val="baseline"/>
        </w:rPr>
        <w:t>2022.</w:t>
      </w:r>
    </w:p>
    <w:p>
      <w:pPr>
        <w:spacing w:before="0" w:line="242" w:lineRule="auto"/>
        <w:ind w:left="588" w:right="1695" w:firstLine="568"/>
        <w:jc w:val="both"/>
        <w:rPr>
          <w:sz w:val="20"/>
        </w:rPr>
      </w:pPr>
      <w:r>
        <w:rPr>
          <w:sz w:val="20"/>
          <w:vertAlign w:val="superscript"/>
        </w:rPr>
        <w:t>41</w:t>
      </w:r>
      <w:r>
        <w:rPr>
          <w:sz w:val="20"/>
          <w:vertAlign w:val="baseline"/>
        </w:rPr>
        <w:t xml:space="preserve"> S.R. Sianturi. 2002. </w:t>
      </w:r>
      <w:r>
        <w:rPr>
          <w:i/>
          <w:sz w:val="20"/>
          <w:vertAlign w:val="baseline"/>
        </w:rPr>
        <w:t xml:space="preserve">Asas-asas Hukum Pidana di Indonesia dan Penerapan </w:t>
      </w:r>
      <w:r>
        <w:rPr>
          <w:sz w:val="20"/>
          <w:vertAlign w:val="baseline"/>
        </w:rPr>
        <w:t>Cet. 3. Storia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Grafika.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Jakarta.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204.</w:t>
      </w:r>
    </w:p>
    <w:p>
      <w:pPr>
        <w:spacing w:after="0" w:line="242" w:lineRule="auto"/>
        <w:jc w:val="both"/>
        <w:rPr>
          <w:sz w:val="20"/>
        </w:rPr>
        <w:sectPr>
          <w:footerReference r:id="rId9" w:type="default"/>
          <w:pgSz w:w="11910" w:h="16840"/>
          <w:pgMar w:top="1580" w:right="0" w:bottom="1620" w:left="1680" w:header="0" w:footer="1421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3" w:right="1708"/>
        <w:jc w:val="both"/>
      </w:pPr>
      <w:r>
        <w:t>164</w:t>
      </w:r>
      <w:r>
        <w:rPr>
          <w:spacing w:val="1"/>
        </w:rPr>
        <w:t xml:space="preserve"> </w:t>
      </w:r>
      <w:r>
        <w:t>KUHP,</w:t>
      </w:r>
      <w:r>
        <w:rPr>
          <w:spacing w:val="1"/>
        </w:rPr>
        <w:t xml:space="preserve"> </w:t>
      </w:r>
      <w:r>
        <w:t>ketentuan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pasal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mengharuskan</w:t>
      </w:r>
      <w:r>
        <w:rPr>
          <w:spacing w:val="1"/>
        </w:rPr>
        <w:t xml:space="preserve"> </w:t>
      </w:r>
      <w:r>
        <w:t>seseorang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melaporkan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berwajib</w:t>
      </w:r>
      <w:r>
        <w:rPr>
          <w:spacing w:val="1"/>
        </w:rPr>
        <w:t xml:space="preserve"> </w:t>
      </w:r>
      <w:r>
        <w:t>apabila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timbul</w:t>
      </w:r>
      <w:r>
        <w:rPr>
          <w:spacing w:val="1"/>
        </w:rPr>
        <w:t xml:space="preserve"> </w:t>
      </w:r>
      <w:r>
        <w:t>kejahatan,</w:t>
      </w:r>
      <w:r>
        <w:rPr>
          <w:spacing w:val="1"/>
        </w:rPr>
        <w:t xml:space="preserve"> </w:t>
      </w:r>
      <w:r>
        <w:t>ternyata dia</w:t>
      </w:r>
      <w:r>
        <w:rPr>
          <w:spacing w:val="1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melaporkan,</w:t>
      </w:r>
      <w:r>
        <w:rPr>
          <w:spacing w:val="-5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ia</w:t>
      </w:r>
      <w:r>
        <w:rPr>
          <w:spacing w:val="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dikenai sanksi.</w:t>
      </w:r>
    </w:p>
    <w:p>
      <w:pPr>
        <w:pStyle w:val="6"/>
        <w:spacing w:line="480" w:lineRule="auto"/>
        <w:ind w:left="1013" w:right="1696" w:firstLine="428"/>
        <w:jc w:val="both"/>
      </w:pPr>
      <w:r>
        <w:drawing>
          <wp:anchor distT="0" distB="0" distL="0" distR="0" simplePos="0" relativeHeight="251685888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915035</wp:posOffset>
            </wp:positionV>
            <wp:extent cx="4064000" cy="3886200"/>
            <wp:effectExtent l="0" t="0" r="0" b="0"/>
            <wp:wrapNone/>
            <wp:docPr id="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Seperti</w:t>
      </w:r>
      <w:r>
        <w:rPr>
          <w:spacing w:val="1"/>
        </w:rPr>
        <w:t xml:space="preserve"> </w:t>
      </w:r>
      <w:r>
        <w:t>diketahui</w:t>
      </w:r>
      <w:r>
        <w:rPr>
          <w:spacing w:val="1"/>
        </w:rPr>
        <w:t xml:space="preserve"> </w:t>
      </w:r>
      <w:r>
        <w:t>istilah</w:t>
      </w:r>
      <w:r>
        <w:rPr>
          <w:spacing w:val="1"/>
        </w:rPr>
        <w:t xml:space="preserve"> </w:t>
      </w:r>
      <w:r>
        <w:t>strafbaarfeit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diterjemahkan</w:t>
      </w:r>
      <w:r>
        <w:rPr>
          <w:spacing w:val="1"/>
        </w:rPr>
        <w:t xml:space="preserve"> </w:t>
      </w:r>
      <w:r>
        <w:t>ke</w:t>
      </w:r>
      <w:r>
        <w:rPr>
          <w:spacing w:val="60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bahasa Indonesia yang menimbulkan berbagai arti, umpamanya saja dapat</w:t>
      </w:r>
      <w:r>
        <w:rPr>
          <w:spacing w:val="1"/>
        </w:rPr>
        <w:t xml:space="preserve"> </w:t>
      </w:r>
      <w:r>
        <w:t>dikatakan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perbuatan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boleh</w:t>
      </w:r>
      <w:r>
        <w:rPr>
          <w:spacing w:val="1"/>
        </w:rPr>
        <w:t xml:space="preserve"> </w:t>
      </w:r>
      <w:r>
        <w:t>dihukum,</w:t>
      </w:r>
      <w:r>
        <w:rPr>
          <w:spacing w:val="60"/>
        </w:rPr>
        <w:t xml:space="preserve"> </w:t>
      </w:r>
      <w:r>
        <w:t>peristiwa</w:t>
      </w:r>
      <w:r>
        <w:rPr>
          <w:spacing w:val="1"/>
        </w:rPr>
        <w:t xml:space="preserve"> </w:t>
      </w:r>
      <w:r>
        <w:t>pidana,</w:t>
      </w:r>
      <w:r>
        <w:rPr>
          <w:spacing w:val="-1"/>
        </w:rPr>
        <w:t xml:space="preserve"> </w:t>
      </w:r>
      <w:r>
        <w:t>perbuatan pidana, tindak pidana.</w:t>
      </w:r>
    </w:p>
    <w:p>
      <w:pPr>
        <w:pStyle w:val="6"/>
        <w:spacing w:before="1" w:line="480" w:lineRule="auto"/>
        <w:ind w:left="1013" w:right="1707" w:firstLine="428"/>
        <w:jc w:val="both"/>
      </w:pPr>
      <w:r>
        <w:t>Para sarjana Indonesia mengistilahkan strafbarfeit itu dalam arti yang</w:t>
      </w:r>
      <w:r>
        <w:rPr>
          <w:spacing w:val="1"/>
        </w:rPr>
        <w:t xml:space="preserve"> </w:t>
      </w:r>
      <w:r>
        <w:t>berbeda,</w:t>
      </w:r>
      <w:r>
        <w:rPr>
          <w:spacing w:val="10"/>
        </w:rPr>
        <w:t xml:space="preserve"> </w:t>
      </w:r>
      <w:r>
        <w:t>diantaranya</w:t>
      </w:r>
      <w:r>
        <w:rPr>
          <w:spacing w:val="12"/>
        </w:rPr>
        <w:t xml:space="preserve"> </w:t>
      </w:r>
      <w:r>
        <w:t>Moeljatno</w:t>
      </w:r>
      <w:r>
        <w:rPr>
          <w:spacing w:val="10"/>
        </w:rPr>
        <w:t xml:space="preserve"> </w:t>
      </w:r>
      <w:r>
        <w:t>menggunakan</w:t>
      </w:r>
      <w:r>
        <w:rPr>
          <w:spacing w:val="10"/>
        </w:rPr>
        <w:t xml:space="preserve"> </w:t>
      </w:r>
      <w:r>
        <w:t>istilah</w:t>
      </w:r>
      <w:r>
        <w:rPr>
          <w:spacing w:val="10"/>
        </w:rPr>
        <w:t xml:space="preserve"> </w:t>
      </w:r>
      <w:r>
        <w:t>perbuatan</w:t>
      </w:r>
      <w:r>
        <w:rPr>
          <w:spacing w:val="10"/>
        </w:rPr>
        <w:t xml:space="preserve"> </w:t>
      </w:r>
      <w:r>
        <w:t>pidana,</w:t>
      </w:r>
      <w:r>
        <w:rPr>
          <w:spacing w:val="11"/>
        </w:rPr>
        <w:t xml:space="preserve"> </w:t>
      </w:r>
      <w:r>
        <w:t>yaitu</w:t>
      </w:r>
    </w:p>
    <w:p>
      <w:pPr>
        <w:pStyle w:val="6"/>
        <w:spacing w:line="480" w:lineRule="auto"/>
        <w:ind w:left="1013" w:right="1709"/>
        <w:jc w:val="both"/>
      </w:pPr>
      <w:r>
        <w:t>: “perbuatan yang dilarang oleh suatu aturan hukum, larangan mana disertai</w:t>
      </w:r>
      <w:r>
        <w:rPr>
          <w:spacing w:val="1"/>
        </w:rPr>
        <w:t xml:space="preserve"> </w:t>
      </w:r>
      <w:r>
        <w:t>ancaman</w:t>
      </w:r>
      <w:r>
        <w:rPr>
          <w:spacing w:val="1"/>
        </w:rPr>
        <w:t xml:space="preserve"> </w:t>
      </w:r>
      <w:r>
        <w:t>sanksi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berupa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tertentu,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barang</w:t>
      </w:r>
      <w:r>
        <w:rPr>
          <w:spacing w:val="1"/>
        </w:rPr>
        <w:t xml:space="preserve"> </w:t>
      </w:r>
      <w:r>
        <w:t>siapa</w:t>
      </w:r>
      <w:r>
        <w:rPr>
          <w:spacing w:val="1"/>
        </w:rPr>
        <w:t xml:space="preserve"> </w:t>
      </w:r>
      <w:r>
        <w:t>larangan</w:t>
      </w:r>
      <w:r>
        <w:rPr>
          <w:spacing w:val="-57"/>
        </w:rPr>
        <w:t xml:space="preserve"> </w:t>
      </w:r>
      <w:r>
        <w:t>tersebut”</w:t>
      </w:r>
    </w:p>
    <w:p>
      <w:pPr>
        <w:pStyle w:val="6"/>
        <w:spacing w:before="1" w:line="480" w:lineRule="auto"/>
        <w:ind w:left="1013" w:right="1701" w:firstLine="428"/>
        <w:jc w:val="both"/>
      </w:pPr>
      <w:r>
        <w:t>Sementara</w:t>
      </w:r>
      <w:r>
        <w:rPr>
          <w:spacing w:val="1"/>
        </w:rPr>
        <w:t xml:space="preserve"> </w:t>
      </w:r>
      <w:r>
        <w:t>perumusan</w:t>
      </w:r>
      <w:r>
        <w:rPr>
          <w:spacing w:val="1"/>
        </w:rPr>
        <w:t xml:space="preserve"> </w:t>
      </w:r>
      <w:r>
        <w:t>strafbarfeit</w:t>
      </w:r>
      <w:r>
        <w:rPr>
          <w:spacing w:val="1"/>
        </w:rPr>
        <w:t xml:space="preserve"> </w:t>
      </w:r>
      <w:r>
        <w:t>menurut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Hamel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Satochid</w:t>
      </w:r>
      <w:r>
        <w:rPr>
          <w:spacing w:val="1"/>
        </w:rPr>
        <w:t xml:space="preserve"> </w:t>
      </w:r>
      <w:r>
        <w:t>Kartanegara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kelakuan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dirumuskan</w:t>
      </w:r>
      <w:r>
        <w:rPr>
          <w:spacing w:val="1"/>
        </w:rPr>
        <w:t xml:space="preserve"> </w:t>
      </w:r>
      <w:r>
        <w:t>dalam</w:t>
      </w:r>
      <w:r>
        <w:rPr>
          <w:spacing w:val="-57"/>
        </w:rPr>
        <w:t xml:space="preserve"> </w:t>
      </w:r>
      <w:r>
        <w:t>Undang-undang, bersifat melawan hukum yang patut dipidana dan dilakukan</w:t>
      </w:r>
      <w:r>
        <w:rPr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kesalahan.</w:t>
      </w:r>
      <w:r>
        <w:rPr>
          <w:vertAlign w:val="superscript"/>
        </w:rPr>
        <w:t>42</w:t>
      </w:r>
    </w:p>
    <w:p>
      <w:pPr>
        <w:pStyle w:val="6"/>
        <w:spacing w:line="480" w:lineRule="auto"/>
        <w:ind w:left="1013" w:right="1695" w:firstLine="428"/>
        <w:jc w:val="both"/>
      </w:pPr>
      <w:r>
        <w:t>Istilah tindak pidana ini timbul dan berkembang dari pihak Kementrian</w:t>
      </w:r>
      <w:r>
        <w:rPr>
          <w:spacing w:val="1"/>
        </w:rPr>
        <w:t xml:space="preserve"> </w:t>
      </w:r>
      <w:r>
        <w:t>Kehakiman yang sering dipakai dalam perundang-undangan meskipun lebih</w:t>
      </w:r>
      <w:r>
        <w:rPr>
          <w:spacing w:val="1"/>
        </w:rPr>
        <w:t xml:space="preserve"> </w:t>
      </w:r>
      <w:r>
        <w:t>pendek</w:t>
      </w:r>
      <w:r>
        <w:rPr>
          <w:spacing w:val="53"/>
        </w:rPr>
        <w:t xml:space="preserve"> </w:t>
      </w:r>
      <w:r>
        <w:t>dari</w:t>
      </w:r>
      <w:r>
        <w:rPr>
          <w:spacing w:val="55"/>
        </w:rPr>
        <w:t xml:space="preserve"> </w:t>
      </w:r>
      <w:r>
        <w:t>pada</w:t>
      </w:r>
      <w:r>
        <w:rPr>
          <w:spacing w:val="54"/>
        </w:rPr>
        <w:t xml:space="preserve"> </w:t>
      </w:r>
      <w:r>
        <w:t>perbuatan,</w:t>
      </w:r>
      <w:r>
        <w:rPr>
          <w:spacing w:val="54"/>
        </w:rPr>
        <w:t xml:space="preserve"> </w:t>
      </w:r>
      <w:r>
        <w:t>akan</w:t>
      </w:r>
      <w:r>
        <w:rPr>
          <w:spacing w:val="54"/>
        </w:rPr>
        <w:t xml:space="preserve"> </w:t>
      </w:r>
      <w:r>
        <w:t>tetapi</w:t>
      </w:r>
      <w:r>
        <w:rPr>
          <w:spacing w:val="54"/>
        </w:rPr>
        <w:t xml:space="preserve"> </w:t>
      </w:r>
      <w:r>
        <w:t>tindak</w:t>
      </w:r>
      <w:r>
        <w:rPr>
          <w:spacing w:val="54"/>
        </w:rPr>
        <w:t xml:space="preserve"> </w:t>
      </w:r>
      <w:r>
        <w:t>pidana</w:t>
      </w:r>
      <w:r>
        <w:rPr>
          <w:spacing w:val="54"/>
        </w:rPr>
        <w:t xml:space="preserve"> </w:t>
      </w:r>
      <w:r>
        <w:t>menunjukkan</w:t>
      </w:r>
      <w:r>
        <w:rPr>
          <w:spacing w:val="54"/>
        </w:rPr>
        <w:t xml:space="preserve"> </w:t>
      </w:r>
      <w:r>
        <w:t>kata</w:t>
      </w:r>
      <w:r>
        <w:rPr>
          <w:spacing w:val="-58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abstrak</w:t>
      </w:r>
      <w:r>
        <w:rPr>
          <w:spacing w:val="-1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perbuatan,</w:t>
      </w:r>
      <w:r>
        <w:rPr>
          <w:spacing w:val="-2"/>
        </w:rPr>
        <w:t xml:space="preserve"> </w:t>
      </w:r>
      <w:r>
        <w:t>tetapi</w:t>
      </w:r>
      <w:r>
        <w:rPr>
          <w:spacing w:val="-1"/>
        </w:rPr>
        <w:t xml:space="preserve"> </w:t>
      </w:r>
      <w:r>
        <w:t>hanya menunjukkan</w:t>
      </w:r>
      <w:r>
        <w:rPr>
          <w:spacing w:val="-2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konkrit.</w:t>
      </w:r>
      <w:r>
        <w:rPr>
          <w:vertAlign w:val="superscript"/>
        </w:rPr>
        <w:t>43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26"/>
        </w:rPr>
      </w:pPr>
      <w:r>
        <w:pict>
          <v:rect id="_x0000_s1061" o:spid="_x0000_s1061" o:spt="1" style="position:absolute;left:0pt;margin-left:113.4pt;margin-top:17.05pt;height:0.75pt;width:144.05pt;mso-position-horizontal-relative:page;mso-wrap-distance-bottom:0pt;mso-wrap-distance-top:0pt;z-index:-25154457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 w:line="242" w:lineRule="auto"/>
        <w:ind w:left="588" w:right="1699" w:firstLine="568"/>
        <w:jc w:val="left"/>
        <w:rPr>
          <w:sz w:val="20"/>
        </w:rPr>
      </w:pPr>
      <w:r>
        <w:rPr>
          <w:sz w:val="20"/>
          <w:vertAlign w:val="superscript"/>
        </w:rPr>
        <w:t>42</w:t>
      </w:r>
      <w:r>
        <w:rPr>
          <w:spacing w:val="18"/>
          <w:sz w:val="20"/>
          <w:vertAlign w:val="baseline"/>
        </w:rPr>
        <w:t xml:space="preserve"> </w:t>
      </w:r>
      <w:r>
        <w:rPr>
          <w:sz w:val="20"/>
          <w:vertAlign w:val="baseline"/>
        </w:rPr>
        <w:t>Satochid</w:t>
      </w:r>
      <w:r>
        <w:rPr>
          <w:spacing w:val="18"/>
          <w:sz w:val="20"/>
          <w:vertAlign w:val="baseline"/>
        </w:rPr>
        <w:t xml:space="preserve"> </w:t>
      </w:r>
      <w:r>
        <w:rPr>
          <w:sz w:val="20"/>
          <w:vertAlign w:val="baseline"/>
        </w:rPr>
        <w:t>Kartanegara.</w:t>
      </w:r>
      <w:r>
        <w:rPr>
          <w:spacing w:val="17"/>
          <w:sz w:val="20"/>
          <w:vertAlign w:val="baseline"/>
        </w:rPr>
        <w:t xml:space="preserve"> </w:t>
      </w:r>
      <w:r>
        <w:rPr>
          <w:sz w:val="20"/>
          <w:vertAlign w:val="baseline"/>
        </w:rPr>
        <w:t>1955.</w:t>
      </w:r>
      <w:r>
        <w:rPr>
          <w:spacing w:val="20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Hukum</w:t>
      </w:r>
      <w:r>
        <w:rPr>
          <w:i/>
          <w:spacing w:val="16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Pidana</w:t>
      </w:r>
      <w:r>
        <w:rPr>
          <w:i/>
          <w:spacing w:val="16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Bagian</w:t>
      </w:r>
      <w:r>
        <w:rPr>
          <w:i/>
          <w:spacing w:val="16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Pertama</w:t>
      </w:r>
      <w:r>
        <w:rPr>
          <w:sz w:val="20"/>
          <w:vertAlign w:val="baseline"/>
        </w:rPr>
        <w:t>.</w:t>
      </w:r>
      <w:r>
        <w:rPr>
          <w:spacing w:val="17"/>
          <w:sz w:val="20"/>
          <w:vertAlign w:val="baseline"/>
        </w:rPr>
        <w:t xml:space="preserve"> </w:t>
      </w:r>
      <w:r>
        <w:rPr>
          <w:sz w:val="20"/>
          <w:vertAlign w:val="baseline"/>
        </w:rPr>
        <w:t>Balai</w:t>
      </w:r>
      <w:r>
        <w:rPr>
          <w:spacing w:val="16"/>
          <w:sz w:val="20"/>
          <w:vertAlign w:val="baseline"/>
        </w:rPr>
        <w:t xml:space="preserve"> </w:t>
      </w:r>
      <w:r>
        <w:rPr>
          <w:sz w:val="20"/>
          <w:vertAlign w:val="baseline"/>
        </w:rPr>
        <w:t>Lektur</w:t>
      </w:r>
      <w:r>
        <w:rPr>
          <w:spacing w:val="17"/>
          <w:sz w:val="20"/>
          <w:vertAlign w:val="baseline"/>
        </w:rPr>
        <w:t xml:space="preserve"> </w:t>
      </w:r>
      <w:r>
        <w:rPr>
          <w:sz w:val="20"/>
          <w:vertAlign w:val="baseline"/>
        </w:rPr>
        <w:t>Mahasiswa.</w:t>
      </w:r>
      <w:r>
        <w:rPr>
          <w:spacing w:val="-47"/>
          <w:sz w:val="20"/>
          <w:vertAlign w:val="baseline"/>
        </w:rPr>
        <w:t xml:space="preserve"> </w:t>
      </w:r>
      <w:r>
        <w:rPr>
          <w:sz w:val="20"/>
          <w:vertAlign w:val="baseline"/>
        </w:rPr>
        <w:t>Jakarta.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54.</w:t>
      </w:r>
    </w:p>
    <w:p>
      <w:pPr>
        <w:spacing w:before="0" w:line="226" w:lineRule="exact"/>
        <w:ind w:left="1156" w:right="0" w:firstLine="0"/>
        <w:jc w:val="left"/>
        <w:rPr>
          <w:sz w:val="20"/>
        </w:rPr>
      </w:pPr>
      <w:r>
        <w:rPr>
          <w:sz w:val="20"/>
          <w:vertAlign w:val="superscript"/>
        </w:rPr>
        <w:t>43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Wiryo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Prodjodikoro.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2003.</w:t>
      </w:r>
      <w:r>
        <w:rPr>
          <w:spacing w:val="6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Tindak-tindak</w:t>
      </w:r>
      <w:r>
        <w:rPr>
          <w:i/>
          <w:spacing w:val="-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Pidana Tertentu di Indonesia</w:t>
      </w:r>
      <w:r>
        <w:rPr>
          <w:sz w:val="20"/>
          <w:vertAlign w:val="baseline"/>
        </w:rPr>
        <w:t>.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Refika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Aditama.</w:t>
      </w:r>
    </w:p>
    <w:p>
      <w:pPr>
        <w:spacing w:before="2"/>
        <w:ind w:left="588" w:right="0" w:firstLine="0"/>
        <w:jc w:val="left"/>
        <w:rPr>
          <w:sz w:val="20"/>
        </w:rPr>
      </w:pPr>
      <w:r>
        <w:rPr>
          <w:sz w:val="20"/>
        </w:rPr>
        <w:t>Bandung. hlm.</w:t>
      </w:r>
      <w:r>
        <w:rPr>
          <w:spacing w:val="-1"/>
          <w:sz w:val="20"/>
        </w:rPr>
        <w:t xml:space="preserve"> </w:t>
      </w:r>
      <w:r>
        <w:rPr>
          <w:sz w:val="20"/>
        </w:rPr>
        <w:t>79.</w:t>
      </w:r>
    </w:p>
    <w:p>
      <w:pPr>
        <w:spacing w:after="0"/>
        <w:jc w:val="left"/>
        <w:rPr>
          <w:sz w:val="20"/>
        </w:rPr>
        <w:sectPr>
          <w:footerReference r:id="rId10" w:type="default"/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3" w:right="1700" w:firstLine="428"/>
        <w:jc w:val="both"/>
      </w:pPr>
      <w:r>
        <w:t>Pengertian perbuatan ternyata yang dimaksudkan bukan hanya berbentuk</w:t>
      </w:r>
      <w:r>
        <w:rPr>
          <w:spacing w:val="-57"/>
        </w:rPr>
        <w:t xml:space="preserve"> </w:t>
      </w:r>
      <w:r>
        <w:t>positif, artinya melakukan sesuatu atau berbuat sesuatu yang dilarang, dan</w:t>
      </w:r>
      <w:r>
        <w:rPr>
          <w:spacing w:val="1"/>
        </w:rPr>
        <w:t xml:space="preserve"> </w:t>
      </w:r>
      <w:r>
        <w:t>berbentuk negatif, artinya tidak berbuat sesuatu yang diharuskan. Perbuatan</w:t>
      </w:r>
      <w:r>
        <w:rPr>
          <w:spacing w:val="1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dikenakan pidana dibagi</w:t>
      </w:r>
      <w:r>
        <w:rPr>
          <w:spacing w:val="-1"/>
        </w:rPr>
        <w:t xml:space="preserve"> </w:t>
      </w:r>
      <w:r>
        <w:t>menjadi dua yakni</w:t>
      </w:r>
      <w:r>
        <w:rPr>
          <w:spacing w:val="-1"/>
        </w:rPr>
        <w:t xml:space="preserve"> </w:t>
      </w:r>
      <w:r>
        <w:t>sebagai berikut:</w:t>
      </w:r>
    </w:p>
    <w:p>
      <w:pPr>
        <w:pStyle w:val="12"/>
        <w:numPr>
          <w:ilvl w:val="0"/>
          <w:numId w:val="8"/>
        </w:numPr>
        <w:tabs>
          <w:tab w:val="left" w:pos="1297"/>
        </w:tabs>
        <w:spacing w:before="0" w:after="0" w:line="240" w:lineRule="auto"/>
        <w:ind w:left="1297" w:right="0" w:hanging="281"/>
        <w:jc w:val="both"/>
        <w:rPr>
          <w:sz w:val="24"/>
        </w:rPr>
      </w:pPr>
      <w:r>
        <w:rPr>
          <w:sz w:val="24"/>
        </w:rPr>
        <w:t>Perbuatan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dilarang</w:t>
      </w:r>
      <w:r>
        <w:rPr>
          <w:spacing w:val="-6"/>
          <w:sz w:val="24"/>
        </w:rPr>
        <w:t xml:space="preserve"> </w:t>
      </w:r>
      <w:r>
        <w:rPr>
          <w:sz w:val="24"/>
        </w:rPr>
        <w:t>oleh</w:t>
      </w:r>
      <w:r>
        <w:rPr>
          <w:spacing w:val="-1"/>
          <w:sz w:val="24"/>
        </w:rPr>
        <w:t xml:space="preserve"> </w:t>
      </w:r>
      <w:r>
        <w:rPr>
          <w:sz w:val="24"/>
        </w:rPr>
        <w:t>Undang-undang.</w:t>
      </w:r>
    </w:p>
    <w:p>
      <w:pPr>
        <w:pStyle w:val="6"/>
      </w:pPr>
    </w:p>
    <w:p>
      <w:pPr>
        <w:pStyle w:val="12"/>
        <w:numPr>
          <w:ilvl w:val="0"/>
          <w:numId w:val="8"/>
        </w:numPr>
        <w:tabs>
          <w:tab w:val="left" w:pos="1297"/>
        </w:tabs>
        <w:spacing w:before="0" w:after="0" w:line="240" w:lineRule="auto"/>
        <w:ind w:left="1297" w:right="0" w:hanging="281"/>
        <w:jc w:val="both"/>
        <w:rPr>
          <w:sz w:val="24"/>
        </w:rPr>
      </w:pPr>
      <w:r>
        <w:drawing>
          <wp:anchor distT="0" distB="0" distL="0" distR="0" simplePos="0" relativeHeight="251686912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213995</wp:posOffset>
            </wp:positionV>
            <wp:extent cx="4064000" cy="3886200"/>
            <wp:effectExtent l="0" t="0" r="0" b="0"/>
            <wp:wrapNone/>
            <wp:docPr id="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Orang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melanggar</w:t>
      </w:r>
      <w:r>
        <w:rPr>
          <w:spacing w:val="-1"/>
          <w:sz w:val="24"/>
        </w:rPr>
        <w:t xml:space="preserve"> </w:t>
      </w:r>
      <w:r>
        <w:rPr>
          <w:sz w:val="24"/>
        </w:rPr>
        <w:t>larangan</w:t>
      </w:r>
      <w:r>
        <w:rPr>
          <w:spacing w:val="-1"/>
          <w:sz w:val="24"/>
        </w:rPr>
        <w:t xml:space="preserve"> </w:t>
      </w:r>
      <w:r>
        <w:rPr>
          <w:sz w:val="24"/>
        </w:rPr>
        <w:t>itu.</w:t>
      </w:r>
      <w:r>
        <w:rPr>
          <w:sz w:val="24"/>
          <w:vertAlign w:val="superscript"/>
        </w:rPr>
        <w:t>44</w:t>
      </w:r>
    </w:p>
    <w:p>
      <w:pPr>
        <w:pStyle w:val="6"/>
        <w:rPr>
          <w:sz w:val="30"/>
        </w:rPr>
      </w:pPr>
    </w:p>
    <w:p>
      <w:pPr>
        <w:pStyle w:val="2"/>
        <w:numPr>
          <w:ilvl w:val="0"/>
          <w:numId w:val="7"/>
        </w:numPr>
        <w:tabs>
          <w:tab w:val="left" w:pos="1017"/>
        </w:tabs>
        <w:spacing w:before="256" w:after="0" w:line="240" w:lineRule="auto"/>
        <w:ind w:left="1017" w:right="0" w:hanging="429"/>
        <w:jc w:val="both"/>
      </w:pPr>
      <w:bookmarkStart w:id="46" w:name="_bookmark28"/>
      <w:bookmarkEnd w:id="46"/>
      <w:bookmarkStart w:id="47" w:name="_bookmark28"/>
      <w:bookmarkEnd w:id="47"/>
      <w:r>
        <w:t>Tinjauan</w:t>
      </w:r>
      <w:r>
        <w:rPr>
          <w:spacing w:val="-4"/>
        </w:rPr>
        <w:t xml:space="preserve"> </w:t>
      </w:r>
      <w:r>
        <w:t>Umum</w:t>
      </w:r>
      <w:r>
        <w:rPr>
          <w:spacing w:val="-4"/>
        </w:rPr>
        <w:t xml:space="preserve"> </w:t>
      </w:r>
      <w:r>
        <w:t>tentang</w:t>
      </w:r>
      <w:r>
        <w:rPr>
          <w:spacing w:val="-1"/>
        </w:rPr>
        <w:t xml:space="preserve"> </w:t>
      </w:r>
      <w:r>
        <w:t>Tindak</w:t>
      </w:r>
      <w:r>
        <w:rPr>
          <w:spacing w:val="-8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Pemerkosaan</w:t>
      </w:r>
    </w:p>
    <w:p>
      <w:pPr>
        <w:pStyle w:val="6"/>
        <w:spacing w:before="7"/>
        <w:rPr>
          <w:b/>
          <w:sz w:val="23"/>
        </w:rPr>
      </w:pPr>
    </w:p>
    <w:p>
      <w:pPr>
        <w:pStyle w:val="6"/>
        <w:spacing w:before="1" w:line="480" w:lineRule="auto"/>
        <w:ind w:left="1013" w:right="1698" w:firstLine="428"/>
        <w:jc w:val="both"/>
      </w:pPr>
      <w:r>
        <w:t>Dalam</w:t>
      </w:r>
      <w:r>
        <w:rPr>
          <w:spacing w:val="1"/>
        </w:rPr>
        <w:t xml:space="preserve"> </w:t>
      </w:r>
      <w:r>
        <w:t>Kamus</w:t>
      </w:r>
      <w:r>
        <w:rPr>
          <w:spacing w:val="1"/>
        </w:rPr>
        <w:t xml:space="preserve"> </w:t>
      </w:r>
      <w:r>
        <w:t>Besar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Indonesia,</w:t>
      </w:r>
      <w:r>
        <w:rPr>
          <w:spacing w:val="1"/>
        </w:rPr>
        <w:t xml:space="preserve"> </w:t>
      </w:r>
      <w:r>
        <w:t>Perkosaan</w:t>
      </w:r>
      <w:r>
        <w:rPr>
          <w:spacing w:val="1"/>
        </w:rPr>
        <w:t xml:space="preserve"> </w:t>
      </w:r>
      <w:r>
        <w:t>berasal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kata</w:t>
      </w:r>
      <w:r>
        <w:rPr>
          <w:spacing w:val="1"/>
        </w:rPr>
        <w:t xml:space="preserve"> </w:t>
      </w:r>
      <w:r>
        <w:t>“perkosa”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berarti</w:t>
      </w:r>
      <w:r>
        <w:rPr>
          <w:spacing w:val="1"/>
        </w:rPr>
        <w:t xml:space="preserve"> </w:t>
      </w:r>
      <w:r>
        <w:t>paksa,</w:t>
      </w:r>
      <w:r>
        <w:rPr>
          <w:spacing w:val="1"/>
        </w:rPr>
        <w:t xml:space="preserve"> </w:t>
      </w:r>
      <w:r>
        <w:t>gagah,</w:t>
      </w:r>
      <w:r>
        <w:rPr>
          <w:spacing w:val="1"/>
        </w:rPr>
        <w:t xml:space="preserve"> </w:t>
      </w:r>
      <w:r>
        <w:t>kuat,</w:t>
      </w:r>
      <w:r>
        <w:rPr>
          <w:spacing w:val="1"/>
        </w:rPr>
        <w:t xml:space="preserve"> </w:t>
      </w:r>
      <w:r>
        <w:t>perkasa.</w:t>
      </w:r>
      <w:r>
        <w:rPr>
          <w:spacing w:val="1"/>
        </w:rPr>
        <w:t xml:space="preserve"> </w:t>
      </w:r>
      <w:r>
        <w:t>Memperkosa</w:t>
      </w:r>
      <w:r>
        <w:rPr>
          <w:spacing w:val="1"/>
        </w:rPr>
        <w:t xml:space="preserve"> </w:t>
      </w:r>
      <w:r>
        <w:t>berarti</w:t>
      </w:r>
      <w:r>
        <w:rPr>
          <w:spacing w:val="1"/>
        </w:rPr>
        <w:t xml:space="preserve"> </w:t>
      </w:r>
      <w:r>
        <w:t>menundukkan dengan kekerasan, menggagahi, melanggar (menyerang, dsb)</w:t>
      </w:r>
      <w:r>
        <w:rPr>
          <w:spacing w:val="1"/>
        </w:rPr>
        <w:t xml:space="preserve"> </w:t>
      </w:r>
      <w:r>
        <w:t xml:space="preserve">dengan kekerasan. </w:t>
      </w:r>
      <w:r>
        <w:rPr>
          <w:vertAlign w:val="superscript"/>
        </w:rPr>
        <w:t>45</w:t>
      </w:r>
      <w:r>
        <w:rPr>
          <w:vertAlign w:val="baseline"/>
        </w:rPr>
        <w:t>Sedangkan pemerkosaan diartikan sebagai proses, cara,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perbuatan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memperkosa;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melanggar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dengan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kekerasan.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Jadi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Pemerkosaan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dalam penelitian ini adalah suatu tindakan pemaksaan atau menundukkan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dengan kekerasan oleh seseorang laki-laki terhadap perempuan. Berdasarkan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uraian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tersebut, maka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pengertian perkosaan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adalah:</w:t>
      </w:r>
    </w:p>
    <w:p>
      <w:pPr>
        <w:pStyle w:val="12"/>
        <w:numPr>
          <w:ilvl w:val="1"/>
          <w:numId w:val="7"/>
        </w:numPr>
        <w:tabs>
          <w:tab w:val="left" w:pos="1441"/>
        </w:tabs>
        <w:spacing w:before="1" w:after="0" w:line="480" w:lineRule="auto"/>
        <w:ind w:left="1441" w:right="1708" w:hanging="424"/>
        <w:jc w:val="both"/>
        <w:rPr>
          <w:sz w:val="24"/>
        </w:rPr>
      </w:pPr>
      <w:r>
        <w:rPr>
          <w:sz w:val="24"/>
        </w:rPr>
        <w:t>Suatu hubungan kelamin yang dilarang dengan seseorang wanita tanpa</w:t>
      </w:r>
      <w:r>
        <w:rPr>
          <w:spacing w:val="1"/>
          <w:sz w:val="24"/>
        </w:rPr>
        <w:t xml:space="preserve"> </w:t>
      </w:r>
      <w:r>
        <w:rPr>
          <w:sz w:val="24"/>
        </w:rPr>
        <w:t>persetujuannya.</w:t>
      </w:r>
    </w:p>
    <w:p>
      <w:pPr>
        <w:pStyle w:val="12"/>
        <w:numPr>
          <w:ilvl w:val="1"/>
          <w:numId w:val="7"/>
        </w:numPr>
        <w:tabs>
          <w:tab w:val="left" w:pos="1441"/>
        </w:tabs>
        <w:spacing w:before="0" w:after="0" w:line="480" w:lineRule="auto"/>
        <w:ind w:left="1441" w:right="1702" w:hanging="424"/>
        <w:jc w:val="both"/>
        <w:rPr>
          <w:sz w:val="24"/>
        </w:rPr>
      </w:pPr>
      <w:r>
        <w:rPr>
          <w:sz w:val="24"/>
        </w:rPr>
        <w:t>Persetubuhan yang tidak sah oleh seorang pria terhadap seorang wanita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dilakukan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paksaan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bertentangan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kemauan/</w:t>
      </w:r>
      <w:r>
        <w:rPr>
          <w:spacing w:val="1"/>
          <w:sz w:val="24"/>
        </w:rPr>
        <w:t xml:space="preserve"> </w:t>
      </w:r>
      <w:r>
        <w:rPr>
          <w:sz w:val="24"/>
        </w:rPr>
        <w:t>kehendak</w:t>
      </w:r>
      <w:r>
        <w:rPr>
          <w:spacing w:val="-1"/>
          <w:sz w:val="24"/>
        </w:rPr>
        <w:t xml:space="preserve"> </w:t>
      </w:r>
      <w:r>
        <w:rPr>
          <w:sz w:val="24"/>
        </w:rPr>
        <w:t>wanita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bersangkutan.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18"/>
        </w:rPr>
      </w:pPr>
      <w:r>
        <w:pict>
          <v:rect id="_x0000_s1062" o:spid="_x0000_s1062" o:spt="1" style="position:absolute;left:0pt;margin-left:113.4pt;margin-top:12.65pt;height:0.75pt;width:144.05pt;mso-position-horizontal-relative:page;mso-wrap-distance-bottom:0pt;mso-wrap-distance-top:0pt;z-index:-25154355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 w:line="229" w:lineRule="exact"/>
        <w:ind w:left="1156" w:right="0" w:firstLine="0"/>
        <w:jc w:val="left"/>
        <w:rPr>
          <w:sz w:val="20"/>
        </w:rPr>
      </w:pPr>
      <w:r>
        <w:rPr>
          <w:sz w:val="20"/>
          <w:vertAlign w:val="superscript"/>
        </w:rPr>
        <w:t>44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Sudarto.</w:t>
      </w:r>
      <w:r>
        <w:rPr>
          <w:spacing w:val="-3"/>
          <w:sz w:val="20"/>
          <w:vertAlign w:val="baseline"/>
        </w:rPr>
        <w:t xml:space="preserve"> </w:t>
      </w:r>
      <w:r>
        <w:rPr>
          <w:sz w:val="20"/>
          <w:vertAlign w:val="baseline"/>
        </w:rPr>
        <w:t>1990.</w:t>
      </w:r>
      <w:r>
        <w:rPr>
          <w:spacing w:val="-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Hukum</w:t>
      </w:r>
      <w:r>
        <w:rPr>
          <w:i/>
          <w:spacing w:val="-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Pidana</w:t>
      </w:r>
      <w:r>
        <w:rPr>
          <w:i/>
          <w:spacing w:val="-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I</w:t>
      </w:r>
      <w:r>
        <w:rPr>
          <w:sz w:val="20"/>
          <w:vertAlign w:val="baseline"/>
        </w:rPr>
        <w:t>.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Yayasan</w:t>
      </w:r>
      <w:r>
        <w:rPr>
          <w:spacing w:val="-5"/>
          <w:sz w:val="20"/>
          <w:vertAlign w:val="baseline"/>
        </w:rPr>
        <w:t xml:space="preserve"> </w:t>
      </w:r>
      <w:r>
        <w:rPr>
          <w:sz w:val="20"/>
          <w:vertAlign w:val="baseline"/>
        </w:rPr>
        <w:t>Sudarto.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Semarang.</w:t>
      </w:r>
      <w:r>
        <w:rPr>
          <w:spacing w:val="4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38.</w:t>
      </w:r>
    </w:p>
    <w:p>
      <w:pPr>
        <w:spacing w:before="0" w:line="242" w:lineRule="auto"/>
        <w:ind w:left="588" w:right="1701" w:firstLine="568"/>
        <w:jc w:val="left"/>
        <w:rPr>
          <w:sz w:val="20"/>
        </w:rPr>
      </w:pPr>
      <w:r>
        <w:rPr>
          <w:sz w:val="20"/>
          <w:vertAlign w:val="superscript"/>
        </w:rPr>
        <w:t>45</w:t>
      </w:r>
      <w:r>
        <w:rPr>
          <w:spacing w:val="19"/>
          <w:sz w:val="20"/>
          <w:vertAlign w:val="baseline"/>
        </w:rPr>
        <w:t xml:space="preserve"> </w:t>
      </w:r>
      <w:r>
        <w:rPr>
          <w:sz w:val="20"/>
          <w:vertAlign w:val="baseline"/>
        </w:rPr>
        <w:t>M.</w:t>
      </w:r>
      <w:r>
        <w:rPr>
          <w:spacing w:val="18"/>
          <w:sz w:val="20"/>
          <w:vertAlign w:val="baseline"/>
        </w:rPr>
        <w:t xml:space="preserve"> </w:t>
      </w:r>
      <w:r>
        <w:rPr>
          <w:sz w:val="20"/>
          <w:vertAlign w:val="baseline"/>
        </w:rPr>
        <w:t>Munandar</w:t>
      </w:r>
      <w:r>
        <w:rPr>
          <w:spacing w:val="18"/>
          <w:sz w:val="20"/>
          <w:vertAlign w:val="baseline"/>
        </w:rPr>
        <w:t xml:space="preserve"> </w:t>
      </w:r>
      <w:r>
        <w:rPr>
          <w:sz w:val="20"/>
          <w:vertAlign w:val="baseline"/>
        </w:rPr>
        <w:t>Sulaeman,</w:t>
      </w:r>
      <w:r>
        <w:rPr>
          <w:spacing w:val="21"/>
          <w:sz w:val="20"/>
          <w:vertAlign w:val="baseline"/>
        </w:rPr>
        <w:t xml:space="preserve"> </w:t>
      </w:r>
      <w:r>
        <w:rPr>
          <w:sz w:val="20"/>
          <w:vertAlign w:val="baseline"/>
        </w:rPr>
        <w:t>2010,</w:t>
      </w:r>
      <w:r>
        <w:rPr>
          <w:spacing w:val="19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Kekerasan</w:t>
      </w:r>
      <w:r>
        <w:rPr>
          <w:i/>
          <w:spacing w:val="20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terhadap</w:t>
      </w:r>
      <w:r>
        <w:rPr>
          <w:i/>
          <w:spacing w:val="16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Perempuan</w:t>
      </w:r>
      <w:r>
        <w:rPr>
          <w:sz w:val="20"/>
          <w:vertAlign w:val="baseline"/>
        </w:rPr>
        <w:t>,</w:t>
      </w:r>
      <w:r>
        <w:rPr>
          <w:spacing w:val="18"/>
          <w:sz w:val="20"/>
          <w:vertAlign w:val="baseline"/>
        </w:rPr>
        <w:t xml:space="preserve"> </w:t>
      </w:r>
      <w:r>
        <w:rPr>
          <w:sz w:val="20"/>
          <w:vertAlign w:val="baseline"/>
        </w:rPr>
        <w:t>Refika</w:t>
      </w:r>
      <w:r>
        <w:rPr>
          <w:spacing w:val="20"/>
          <w:sz w:val="20"/>
          <w:vertAlign w:val="baseline"/>
        </w:rPr>
        <w:t xml:space="preserve"> </w:t>
      </w:r>
      <w:r>
        <w:rPr>
          <w:sz w:val="20"/>
          <w:vertAlign w:val="baseline"/>
        </w:rPr>
        <w:t>Aditama,</w:t>
      </w:r>
      <w:r>
        <w:rPr>
          <w:spacing w:val="-47"/>
          <w:sz w:val="20"/>
          <w:vertAlign w:val="baseline"/>
        </w:rPr>
        <w:t xml:space="preserve"> </w:t>
      </w:r>
      <w:r>
        <w:rPr>
          <w:sz w:val="20"/>
          <w:vertAlign w:val="baseline"/>
        </w:rPr>
        <w:t>Bandung,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28</w:t>
      </w:r>
    </w:p>
    <w:p>
      <w:pPr>
        <w:spacing w:after="0" w:line="242" w:lineRule="auto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12"/>
        <w:numPr>
          <w:ilvl w:val="1"/>
          <w:numId w:val="7"/>
        </w:numPr>
        <w:tabs>
          <w:tab w:val="left" w:pos="1441"/>
        </w:tabs>
        <w:spacing w:before="90" w:after="0" w:line="480" w:lineRule="auto"/>
        <w:ind w:left="1441" w:right="1702" w:hanging="424"/>
        <w:jc w:val="both"/>
        <w:rPr>
          <w:sz w:val="24"/>
        </w:rPr>
      </w:pPr>
      <w:r>
        <w:rPr>
          <w:sz w:val="24"/>
        </w:rPr>
        <w:t>Perbuatan</w:t>
      </w:r>
      <w:r>
        <w:rPr>
          <w:spacing w:val="1"/>
          <w:sz w:val="24"/>
        </w:rPr>
        <w:t xml:space="preserve"> </w:t>
      </w:r>
      <w:r>
        <w:rPr>
          <w:sz w:val="24"/>
        </w:rPr>
        <w:t>hubungan</w:t>
      </w:r>
      <w:r>
        <w:rPr>
          <w:spacing w:val="1"/>
          <w:sz w:val="24"/>
        </w:rPr>
        <w:t xml:space="preserve"> </w:t>
      </w:r>
      <w:r>
        <w:rPr>
          <w:sz w:val="24"/>
        </w:rPr>
        <w:t>kelamin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dilakukan</w:t>
      </w:r>
      <w:r>
        <w:rPr>
          <w:spacing w:val="1"/>
          <w:sz w:val="24"/>
        </w:rPr>
        <w:t xml:space="preserve"> </w:t>
      </w:r>
      <w:r>
        <w:rPr>
          <w:sz w:val="24"/>
        </w:rPr>
        <w:t>seorang</w:t>
      </w:r>
      <w:r>
        <w:rPr>
          <w:spacing w:val="1"/>
          <w:sz w:val="24"/>
        </w:rPr>
        <w:t xml:space="preserve"> </w:t>
      </w:r>
      <w:r>
        <w:rPr>
          <w:sz w:val="24"/>
        </w:rPr>
        <w:t>pria</w:t>
      </w:r>
      <w:r>
        <w:rPr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seorang wanita yang bukan istrinya atau tanpa persetujuannya, dilakukan</w:t>
      </w:r>
      <w:r>
        <w:rPr>
          <w:spacing w:val="1"/>
          <w:sz w:val="24"/>
        </w:rPr>
        <w:t xml:space="preserve"> </w:t>
      </w:r>
      <w:r>
        <w:rPr>
          <w:sz w:val="24"/>
        </w:rPr>
        <w:t>ketika</w:t>
      </w:r>
      <w:r>
        <w:rPr>
          <w:spacing w:val="-2"/>
          <w:sz w:val="24"/>
        </w:rPr>
        <w:t xml:space="preserve"> </w:t>
      </w:r>
      <w:r>
        <w:rPr>
          <w:sz w:val="24"/>
        </w:rPr>
        <w:t>wanita</w:t>
      </w:r>
      <w:r>
        <w:rPr>
          <w:spacing w:val="-6"/>
          <w:sz w:val="24"/>
        </w:rPr>
        <w:t xml:space="preserve"> </w:t>
      </w:r>
      <w:r>
        <w:rPr>
          <w:sz w:val="24"/>
        </w:rPr>
        <w:t>tersebut</w:t>
      </w:r>
      <w:r>
        <w:rPr>
          <w:spacing w:val="-2"/>
          <w:sz w:val="24"/>
        </w:rPr>
        <w:t xml:space="preserve"> </w:t>
      </w:r>
      <w:r>
        <w:rPr>
          <w:sz w:val="24"/>
        </w:rPr>
        <w:t>ketakutan</w:t>
      </w:r>
      <w:r>
        <w:rPr>
          <w:spacing w:val="-7"/>
          <w:sz w:val="24"/>
        </w:rPr>
        <w:t xml:space="preserve"> </w:t>
      </w:r>
      <w:r>
        <w:rPr>
          <w:sz w:val="24"/>
        </w:rPr>
        <w:t>atau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bawah</w:t>
      </w:r>
      <w:r>
        <w:rPr>
          <w:spacing w:val="-2"/>
          <w:sz w:val="24"/>
        </w:rPr>
        <w:t xml:space="preserve"> </w:t>
      </w:r>
      <w:r>
        <w:rPr>
          <w:sz w:val="24"/>
        </w:rPr>
        <w:t>kondisi</w:t>
      </w:r>
      <w:r>
        <w:rPr>
          <w:spacing w:val="-3"/>
          <w:sz w:val="24"/>
        </w:rPr>
        <w:t xml:space="preserve"> </w:t>
      </w:r>
      <w:r>
        <w:rPr>
          <w:sz w:val="24"/>
        </w:rPr>
        <w:t>ancaman</w:t>
      </w:r>
      <w:r>
        <w:rPr>
          <w:spacing w:val="-2"/>
          <w:sz w:val="24"/>
        </w:rPr>
        <w:t xml:space="preserve"> </w:t>
      </w:r>
      <w:r>
        <w:rPr>
          <w:sz w:val="24"/>
        </w:rPr>
        <w:t>lainnya.</w:t>
      </w:r>
    </w:p>
    <w:p>
      <w:pPr>
        <w:pStyle w:val="6"/>
        <w:spacing w:line="480" w:lineRule="auto"/>
        <w:ind w:left="1013" w:right="1702" w:firstLine="428"/>
        <w:jc w:val="both"/>
      </w:pPr>
      <w:r>
        <w:drawing>
          <wp:anchor distT="0" distB="0" distL="0" distR="0" simplePos="0" relativeHeight="251687936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915035</wp:posOffset>
            </wp:positionV>
            <wp:extent cx="4064000" cy="3886200"/>
            <wp:effectExtent l="0" t="0" r="0" b="0"/>
            <wp:wrapNone/>
            <wp:docPr id="8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Menurut Kamus Bahasa Indonesia itu menunjukkan bahwa unsur utama</w:t>
      </w:r>
      <w:r>
        <w:rPr>
          <w:spacing w:val="1"/>
        </w:rPr>
        <w:t xml:space="preserve"> </w:t>
      </w:r>
      <w:r>
        <w:t>yang melekat pada tindakan pemerkosaan adalah adanya perilaku kekerasan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hubungan</w:t>
      </w:r>
      <w:r>
        <w:rPr>
          <w:spacing w:val="1"/>
        </w:rPr>
        <w:t xml:space="preserve"> </w:t>
      </w:r>
      <w:r>
        <w:t>seksual,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jalan</w:t>
      </w:r>
      <w:r>
        <w:rPr>
          <w:spacing w:val="1"/>
        </w:rPr>
        <w:t xml:space="preserve"> </w:t>
      </w:r>
      <w:r>
        <w:t>melanggar hukum. Hal tersebut menurut abdul Wahid, bahwa tidak selalu</w:t>
      </w:r>
      <w:r>
        <w:rPr>
          <w:spacing w:val="1"/>
        </w:rPr>
        <w:t xml:space="preserve"> </w:t>
      </w:r>
      <w:r>
        <w:t>kekerasan</w:t>
      </w:r>
      <w:r>
        <w:rPr>
          <w:spacing w:val="1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hubungan</w:t>
      </w:r>
      <w:r>
        <w:rPr>
          <w:spacing w:val="1"/>
        </w:rPr>
        <w:t xml:space="preserve"> </w:t>
      </w:r>
      <w:r>
        <w:t>seksual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dikategorikan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perkosaan.</w:t>
      </w:r>
      <w:r>
        <w:rPr>
          <w:vertAlign w:val="superscript"/>
        </w:rPr>
        <w:t>46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Beberapa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pendapat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mengenai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pengertian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perkosaan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di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antaranya:</w:t>
      </w:r>
    </w:p>
    <w:p>
      <w:pPr>
        <w:pStyle w:val="12"/>
        <w:numPr>
          <w:ilvl w:val="0"/>
          <w:numId w:val="9"/>
        </w:numPr>
        <w:tabs>
          <w:tab w:val="left" w:pos="1297"/>
        </w:tabs>
        <w:spacing w:before="1" w:after="0" w:line="240" w:lineRule="auto"/>
        <w:ind w:left="1297" w:right="0" w:hanging="281"/>
        <w:jc w:val="both"/>
        <w:rPr>
          <w:sz w:val="24"/>
        </w:rPr>
      </w:pPr>
      <w:r>
        <w:rPr>
          <w:sz w:val="24"/>
        </w:rPr>
        <w:t>Menurut</w:t>
      </w:r>
      <w:r>
        <w:rPr>
          <w:spacing w:val="-5"/>
          <w:sz w:val="24"/>
        </w:rPr>
        <w:t xml:space="preserve"> </w:t>
      </w:r>
      <w:r>
        <w:rPr>
          <w:sz w:val="24"/>
        </w:rPr>
        <w:t>Soetandyo</w:t>
      </w:r>
      <w:r>
        <w:rPr>
          <w:spacing w:val="-2"/>
          <w:sz w:val="24"/>
        </w:rPr>
        <w:t xml:space="preserve"> </w:t>
      </w:r>
      <w:r>
        <w:rPr>
          <w:sz w:val="24"/>
        </w:rPr>
        <w:t>Wignjosoebroto</w:t>
      </w:r>
    </w:p>
    <w:p>
      <w:pPr>
        <w:pStyle w:val="6"/>
      </w:pPr>
    </w:p>
    <w:p>
      <w:pPr>
        <w:pStyle w:val="6"/>
        <w:spacing w:before="1" w:line="480" w:lineRule="auto"/>
        <w:ind w:left="1297" w:right="1695" w:firstLine="424"/>
        <w:jc w:val="both"/>
      </w:pPr>
      <w:r>
        <w:t>Perkosaan adalah suatu usaha melampiaskan nafsu seksual seorang</w:t>
      </w:r>
      <w:r>
        <w:rPr>
          <w:spacing w:val="1"/>
        </w:rPr>
        <w:t xml:space="preserve"> </w:t>
      </w:r>
      <w:r>
        <w:t>lelaki terhadap seorang perempuan dengan cara yang menurut moral dan</w:t>
      </w:r>
      <w:r>
        <w:rPr>
          <w:spacing w:val="1"/>
        </w:rPr>
        <w:t xml:space="preserve"> </w:t>
      </w:r>
      <w:r>
        <w:t>atau</w:t>
      </w:r>
      <w:r>
        <w:rPr>
          <w:spacing w:val="40"/>
        </w:rPr>
        <w:t xml:space="preserve"> </w:t>
      </w:r>
      <w:r>
        <w:t>hukum</w:t>
      </w:r>
      <w:r>
        <w:rPr>
          <w:spacing w:val="40"/>
        </w:rPr>
        <w:t xml:space="preserve"> </w:t>
      </w:r>
      <w:r>
        <w:t>yang</w:t>
      </w:r>
      <w:r>
        <w:rPr>
          <w:spacing w:val="37"/>
        </w:rPr>
        <w:t xml:space="preserve"> </w:t>
      </w:r>
      <w:r>
        <w:t>berlaku</w:t>
      </w:r>
      <w:r>
        <w:rPr>
          <w:spacing w:val="40"/>
        </w:rPr>
        <w:t xml:space="preserve"> </w:t>
      </w:r>
      <w:r>
        <w:t>adalah</w:t>
      </w:r>
      <w:r>
        <w:rPr>
          <w:spacing w:val="36"/>
        </w:rPr>
        <w:t xml:space="preserve"> </w:t>
      </w:r>
      <w:r>
        <w:t>pelanggaran.</w:t>
      </w:r>
      <w:r>
        <w:rPr>
          <w:spacing w:val="40"/>
        </w:rPr>
        <w:t xml:space="preserve"> </w:t>
      </w:r>
      <w:r>
        <w:t>Dalam</w:t>
      </w:r>
      <w:r>
        <w:rPr>
          <w:spacing w:val="41"/>
        </w:rPr>
        <w:t xml:space="preserve"> </w:t>
      </w:r>
      <w:r>
        <w:t>pengertian</w:t>
      </w:r>
      <w:r>
        <w:rPr>
          <w:spacing w:val="40"/>
        </w:rPr>
        <w:t xml:space="preserve"> </w:t>
      </w:r>
      <w:r>
        <w:t>seperti</w:t>
      </w:r>
      <w:r>
        <w:rPr>
          <w:spacing w:val="-58"/>
        </w:rPr>
        <w:t xml:space="preserve"> </w:t>
      </w:r>
      <w:r>
        <w:t>ini, apa yang disebut perkosaan, di satu pihak dapat dilihat sebagai suatu</w:t>
      </w:r>
      <w:r>
        <w:rPr>
          <w:spacing w:val="1"/>
        </w:rPr>
        <w:t xml:space="preserve"> </w:t>
      </w:r>
      <w:r>
        <w:t>perbuatan</w:t>
      </w:r>
      <w:r>
        <w:rPr>
          <w:spacing w:val="1"/>
        </w:rPr>
        <w:t xml:space="preserve"> </w:t>
      </w:r>
      <w:r>
        <w:t>(ialah</w:t>
      </w:r>
      <w:r>
        <w:rPr>
          <w:spacing w:val="1"/>
        </w:rPr>
        <w:t xml:space="preserve"> </w:t>
      </w:r>
      <w:r>
        <w:t>perbuatan</w:t>
      </w:r>
      <w:r>
        <w:rPr>
          <w:spacing w:val="1"/>
        </w:rPr>
        <w:t xml:space="preserve"> </w:t>
      </w:r>
      <w:r>
        <w:t>seseorang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paksa</w:t>
      </w:r>
      <w:r>
        <w:rPr>
          <w:spacing w:val="1"/>
        </w:rPr>
        <w:t xml:space="preserve"> </w:t>
      </w:r>
      <w:r>
        <w:t>hendak</w:t>
      </w:r>
      <w:r>
        <w:rPr>
          <w:spacing w:val="1"/>
        </w:rPr>
        <w:t xml:space="preserve"> </w:t>
      </w:r>
      <w:r>
        <w:t>melampiaskan</w:t>
      </w:r>
      <w:r>
        <w:rPr>
          <w:spacing w:val="1"/>
        </w:rPr>
        <w:t xml:space="preserve"> </w:t>
      </w:r>
      <w:r>
        <w:t>nafsu</w:t>
      </w:r>
      <w:r>
        <w:rPr>
          <w:spacing w:val="1"/>
        </w:rPr>
        <w:t xml:space="preserve"> </w:t>
      </w:r>
      <w:r>
        <w:t>seksualnya),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dilihat</w:t>
      </w:r>
      <w:r>
        <w:rPr>
          <w:spacing w:val="1"/>
        </w:rPr>
        <w:t xml:space="preserve"> </w:t>
      </w:r>
      <w:r>
        <w:t>pula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peristiwa</w:t>
      </w:r>
      <w:r>
        <w:rPr>
          <w:spacing w:val="1"/>
        </w:rPr>
        <w:t xml:space="preserve"> </w:t>
      </w:r>
      <w:r>
        <w:t>(ialah</w:t>
      </w:r>
      <w:r>
        <w:rPr>
          <w:spacing w:val="1"/>
        </w:rPr>
        <w:t xml:space="preserve"> </w:t>
      </w:r>
      <w:r>
        <w:t>pelanggaran</w:t>
      </w:r>
      <w:r>
        <w:rPr>
          <w:spacing w:val="1"/>
        </w:rPr>
        <w:t xml:space="preserve"> </w:t>
      </w:r>
      <w:r>
        <w:t>norma-norma</w:t>
      </w:r>
      <w:r>
        <w:rPr>
          <w:spacing w:val="1"/>
        </w:rPr>
        <w:t xml:space="preserve"> </w:t>
      </w:r>
      <w:r>
        <w:t>dan</w:t>
      </w:r>
      <w:r>
        <w:rPr>
          <w:spacing w:val="60"/>
        </w:rPr>
        <w:t xml:space="preserve"> </w:t>
      </w:r>
      <w:r>
        <w:t>demikian</w:t>
      </w:r>
      <w:r>
        <w:rPr>
          <w:spacing w:val="-57"/>
        </w:rPr>
        <w:t xml:space="preserve"> </w:t>
      </w:r>
      <w:r>
        <w:t>juga tertib sosial).</w:t>
      </w:r>
    </w:p>
    <w:p>
      <w:pPr>
        <w:pStyle w:val="12"/>
        <w:numPr>
          <w:ilvl w:val="0"/>
          <w:numId w:val="9"/>
        </w:numPr>
        <w:tabs>
          <w:tab w:val="left" w:pos="1297"/>
        </w:tabs>
        <w:spacing w:before="1" w:after="0" w:line="240" w:lineRule="auto"/>
        <w:ind w:left="1297" w:right="0" w:hanging="281"/>
        <w:jc w:val="both"/>
        <w:rPr>
          <w:sz w:val="24"/>
        </w:rPr>
      </w:pPr>
      <w:r>
        <w:rPr>
          <w:sz w:val="24"/>
        </w:rPr>
        <w:t>Munurut</w:t>
      </w:r>
      <w:r>
        <w:rPr>
          <w:spacing w:val="-2"/>
          <w:sz w:val="24"/>
        </w:rPr>
        <w:t xml:space="preserve"> </w:t>
      </w:r>
      <w:r>
        <w:rPr>
          <w:sz w:val="24"/>
        </w:rPr>
        <w:t>R.</w:t>
      </w:r>
      <w:r>
        <w:rPr>
          <w:spacing w:val="-2"/>
          <w:sz w:val="24"/>
        </w:rPr>
        <w:t xml:space="preserve"> </w:t>
      </w:r>
      <w:r>
        <w:rPr>
          <w:sz w:val="24"/>
        </w:rPr>
        <w:t>Sugandhi</w:t>
      </w:r>
    </w:p>
    <w:p>
      <w:pPr>
        <w:pStyle w:val="6"/>
      </w:pPr>
    </w:p>
    <w:p>
      <w:pPr>
        <w:pStyle w:val="6"/>
        <w:spacing w:line="480" w:lineRule="auto"/>
        <w:ind w:left="1297" w:right="1703" w:firstLine="424"/>
        <w:jc w:val="both"/>
      </w:pPr>
      <w:r>
        <w:t>Perkosaan adalah seorang pria yang memaksa seorang wanita bukan</w:t>
      </w:r>
      <w:r>
        <w:rPr>
          <w:spacing w:val="1"/>
        </w:rPr>
        <w:t xml:space="preserve"> </w:t>
      </w:r>
      <w:r>
        <w:t>istrinya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persetubuhan</w:t>
      </w:r>
      <w:r>
        <w:rPr>
          <w:spacing w:val="1"/>
        </w:rPr>
        <w:t xml:space="preserve"> </w:t>
      </w:r>
      <w:r>
        <w:t>dengannya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ancaman</w:t>
      </w:r>
      <w:r>
        <w:rPr>
          <w:spacing w:val="1"/>
        </w:rPr>
        <w:t xml:space="preserve"> </w:t>
      </w:r>
      <w:r>
        <w:t>kekerasan,</w:t>
      </w:r>
      <w:r>
        <w:rPr>
          <w:spacing w:val="33"/>
        </w:rPr>
        <w:t xml:space="preserve"> </w:t>
      </w:r>
      <w:r>
        <w:t>yang</w:t>
      </w:r>
      <w:r>
        <w:rPr>
          <w:spacing w:val="30"/>
        </w:rPr>
        <w:t xml:space="preserve"> </w:t>
      </w:r>
      <w:r>
        <w:t>mana</w:t>
      </w:r>
      <w:r>
        <w:rPr>
          <w:spacing w:val="34"/>
        </w:rPr>
        <w:t xml:space="preserve"> </w:t>
      </w:r>
      <w:r>
        <w:t>di</w:t>
      </w:r>
      <w:r>
        <w:rPr>
          <w:spacing w:val="35"/>
        </w:rPr>
        <w:t xml:space="preserve"> </w:t>
      </w:r>
      <w:r>
        <w:t>haruskan</w:t>
      </w:r>
      <w:r>
        <w:rPr>
          <w:spacing w:val="33"/>
        </w:rPr>
        <w:t xml:space="preserve"> </w:t>
      </w:r>
      <w:r>
        <w:t>kemaluan</w:t>
      </w:r>
      <w:r>
        <w:rPr>
          <w:spacing w:val="34"/>
        </w:rPr>
        <w:t xml:space="preserve"> </w:t>
      </w:r>
      <w:r>
        <w:t>pria</w:t>
      </w:r>
      <w:r>
        <w:rPr>
          <w:spacing w:val="31"/>
        </w:rPr>
        <w:t xml:space="preserve"> </w:t>
      </w:r>
      <w:r>
        <w:t>telah</w:t>
      </w:r>
      <w:r>
        <w:rPr>
          <w:spacing w:val="34"/>
        </w:rPr>
        <w:t xml:space="preserve"> </w:t>
      </w:r>
      <w:r>
        <w:t>masuk</w:t>
      </w:r>
      <w:r>
        <w:rPr>
          <w:spacing w:val="33"/>
        </w:rPr>
        <w:t xml:space="preserve"> </w:t>
      </w:r>
      <w:r>
        <w:t>ke</w:t>
      </w:r>
      <w:r>
        <w:rPr>
          <w:spacing w:val="35"/>
        </w:rPr>
        <w:t xml:space="preserve"> </w:t>
      </w:r>
      <w:r>
        <w:t>dalam</w:t>
      </w:r>
    </w:p>
    <w:p>
      <w:pPr>
        <w:pStyle w:val="6"/>
        <w:spacing w:before="2"/>
        <w:rPr>
          <w:sz w:val="10"/>
        </w:rPr>
      </w:pPr>
      <w:r>
        <w:pict>
          <v:rect id="_x0000_s1063" o:spid="_x0000_s1063" o:spt="1" style="position:absolute;left:0pt;margin-left:113.4pt;margin-top:7.8pt;height:0.75pt;width:144.05pt;mso-position-horizontal-relative:page;mso-wrap-distance-bottom:0pt;mso-wrap-distance-top:0pt;z-index:-25154252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 w:line="242" w:lineRule="auto"/>
        <w:ind w:left="588" w:right="1693" w:firstLine="568"/>
        <w:jc w:val="left"/>
        <w:rPr>
          <w:sz w:val="20"/>
        </w:rPr>
      </w:pPr>
      <w:r>
        <w:rPr>
          <w:sz w:val="20"/>
          <w:vertAlign w:val="superscript"/>
        </w:rPr>
        <w:t>46</w:t>
      </w:r>
      <w:r>
        <w:rPr>
          <w:spacing w:val="27"/>
          <w:sz w:val="20"/>
          <w:vertAlign w:val="baseline"/>
        </w:rPr>
        <w:t xml:space="preserve"> </w:t>
      </w:r>
      <w:r>
        <w:rPr>
          <w:sz w:val="20"/>
          <w:vertAlign w:val="baseline"/>
        </w:rPr>
        <w:t>Abdul</w:t>
      </w:r>
      <w:r>
        <w:rPr>
          <w:spacing w:val="25"/>
          <w:sz w:val="20"/>
          <w:vertAlign w:val="baseline"/>
        </w:rPr>
        <w:t xml:space="preserve"> </w:t>
      </w:r>
      <w:r>
        <w:rPr>
          <w:sz w:val="20"/>
          <w:vertAlign w:val="baseline"/>
        </w:rPr>
        <w:t>Wahid</w:t>
      </w:r>
      <w:r>
        <w:rPr>
          <w:spacing w:val="25"/>
          <w:sz w:val="20"/>
          <w:vertAlign w:val="baseline"/>
        </w:rPr>
        <w:t xml:space="preserve"> </w:t>
      </w:r>
      <w:r>
        <w:rPr>
          <w:sz w:val="20"/>
          <w:vertAlign w:val="baseline"/>
        </w:rPr>
        <w:t>dan</w:t>
      </w:r>
      <w:r>
        <w:rPr>
          <w:spacing w:val="21"/>
          <w:sz w:val="20"/>
          <w:vertAlign w:val="baseline"/>
        </w:rPr>
        <w:t xml:space="preserve"> </w:t>
      </w:r>
      <w:r>
        <w:rPr>
          <w:sz w:val="20"/>
          <w:vertAlign w:val="baseline"/>
        </w:rPr>
        <w:t>Muhammad</w:t>
      </w:r>
      <w:r>
        <w:rPr>
          <w:spacing w:val="24"/>
          <w:sz w:val="20"/>
          <w:vertAlign w:val="baseline"/>
        </w:rPr>
        <w:t xml:space="preserve"> </w:t>
      </w:r>
      <w:r>
        <w:rPr>
          <w:sz w:val="20"/>
          <w:vertAlign w:val="baseline"/>
        </w:rPr>
        <w:t>Irfan,</w:t>
      </w:r>
      <w:r>
        <w:rPr>
          <w:spacing w:val="31"/>
          <w:sz w:val="20"/>
          <w:vertAlign w:val="baseline"/>
        </w:rPr>
        <w:t xml:space="preserve"> </w:t>
      </w:r>
      <w:r>
        <w:rPr>
          <w:sz w:val="20"/>
          <w:vertAlign w:val="baseline"/>
        </w:rPr>
        <w:t>2001,</w:t>
      </w:r>
      <w:r>
        <w:rPr>
          <w:spacing w:val="28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Perlindungan</w:t>
      </w:r>
      <w:r>
        <w:rPr>
          <w:i/>
          <w:spacing w:val="25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terhadap</w:t>
      </w:r>
      <w:r>
        <w:rPr>
          <w:i/>
          <w:spacing w:val="29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Korban</w:t>
      </w:r>
      <w:r>
        <w:rPr>
          <w:i/>
          <w:spacing w:val="30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Kekerasan</w:t>
      </w:r>
      <w:r>
        <w:rPr>
          <w:i/>
          <w:spacing w:val="-4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Seksual</w:t>
      </w:r>
      <w:r>
        <w:rPr>
          <w:sz w:val="20"/>
          <w:vertAlign w:val="baseline"/>
        </w:rPr>
        <w:t>,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Refika</w:t>
      </w:r>
      <w:r>
        <w:rPr>
          <w:spacing w:val="5"/>
          <w:sz w:val="20"/>
          <w:vertAlign w:val="baseline"/>
        </w:rPr>
        <w:t xml:space="preserve"> </w:t>
      </w:r>
      <w:r>
        <w:rPr>
          <w:sz w:val="20"/>
          <w:vertAlign w:val="baseline"/>
        </w:rPr>
        <w:t>Aditama,</w:t>
      </w:r>
      <w:r>
        <w:rPr>
          <w:spacing w:val="4"/>
          <w:sz w:val="20"/>
          <w:vertAlign w:val="baseline"/>
        </w:rPr>
        <w:t xml:space="preserve"> </w:t>
      </w:r>
      <w:r>
        <w:rPr>
          <w:sz w:val="20"/>
          <w:vertAlign w:val="baseline"/>
        </w:rPr>
        <w:t>BAndung,</w:t>
      </w:r>
      <w:r>
        <w:rPr>
          <w:spacing w:val="4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40</w:t>
      </w:r>
    </w:p>
    <w:p>
      <w:pPr>
        <w:spacing w:after="0" w:line="242" w:lineRule="auto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297" w:right="1697"/>
        <w:jc w:val="both"/>
      </w:pPr>
      <w:r>
        <w:drawing>
          <wp:anchor distT="0" distB="0" distL="0" distR="0" simplePos="0" relativeHeight="251687936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8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lubang kemaluan seorang wanita yang kemudian mengeluarkan air mani.</w:t>
      </w:r>
      <w:r>
        <w:rPr>
          <w:spacing w:val="1"/>
        </w:rPr>
        <w:t xml:space="preserve"> </w:t>
      </w:r>
      <w:r>
        <w:t>Pendapat Sugandhi itu jelas tidak mengenal istilah yang dipopulerkan ahli</w:t>
      </w:r>
      <w:r>
        <w:rPr>
          <w:spacing w:val="1"/>
        </w:rPr>
        <w:t xml:space="preserve"> </w:t>
      </w:r>
      <w:r>
        <w:t>belakangan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terutama</w:t>
      </w:r>
      <w:r>
        <w:rPr>
          <w:spacing w:val="1"/>
        </w:rPr>
        <w:t xml:space="preserve"> </w:t>
      </w:r>
      <w:r>
        <w:t>kaum</w:t>
      </w:r>
      <w:r>
        <w:rPr>
          <w:spacing w:val="1"/>
        </w:rPr>
        <w:t xml:space="preserve"> </w:t>
      </w:r>
      <w:r>
        <w:t>wanita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“marital</w:t>
      </w:r>
      <w:r>
        <w:rPr>
          <w:spacing w:val="1"/>
        </w:rPr>
        <w:t xml:space="preserve"> </w:t>
      </w:r>
      <w:r>
        <w:t>rape”,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artinya</w:t>
      </w:r>
      <w:r>
        <w:rPr>
          <w:spacing w:val="1"/>
        </w:rPr>
        <w:t xml:space="preserve"> </w:t>
      </w:r>
      <w:r>
        <w:t>perkosaan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istri</w:t>
      </w:r>
      <w:r>
        <w:rPr>
          <w:spacing w:val="1"/>
        </w:rPr>
        <w:t xml:space="preserve"> </w:t>
      </w:r>
      <w:r>
        <w:t>sendiri.Suami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memaksa</w:t>
      </w:r>
      <w:r>
        <w:rPr>
          <w:spacing w:val="60"/>
        </w:rPr>
        <w:t xml:space="preserve"> </w:t>
      </w:r>
      <w:r>
        <w:t>istrinya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bersetubuh</w:t>
      </w:r>
      <w:r>
        <w:rPr>
          <w:spacing w:val="1"/>
        </w:rPr>
        <w:t xml:space="preserve"> </w:t>
      </w:r>
      <w:r>
        <w:t>(berhubungan</w:t>
      </w:r>
      <w:r>
        <w:rPr>
          <w:spacing w:val="1"/>
        </w:rPr>
        <w:t xml:space="preserve"> </w:t>
      </w:r>
      <w:r>
        <w:t>seksual)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dikatakan</w:t>
      </w:r>
      <w:r>
        <w:rPr>
          <w:spacing w:val="1"/>
        </w:rPr>
        <w:t xml:space="preserve"> </w:t>
      </w:r>
      <w:r>
        <w:t>sebagai</w:t>
      </w:r>
      <w:r>
        <w:rPr>
          <w:spacing w:val="-57"/>
        </w:rPr>
        <w:t xml:space="preserve"> </w:t>
      </w:r>
      <w:r>
        <w:t>perkosaan. Adapun unsur-unsur selengkapnya tentang perkosaan menurut</w:t>
      </w:r>
      <w:r>
        <w:rPr>
          <w:spacing w:val="1"/>
        </w:rPr>
        <w:t xml:space="preserve"> </w:t>
      </w:r>
      <w:r>
        <w:t>sugandhi</w:t>
      </w:r>
      <w:r>
        <w:rPr>
          <w:spacing w:val="-1"/>
        </w:rPr>
        <w:t xml:space="preserve"> </w:t>
      </w:r>
      <w:r>
        <w:t>adalah sebagai berikut:</w:t>
      </w:r>
    </w:p>
    <w:p>
      <w:pPr>
        <w:pStyle w:val="12"/>
        <w:numPr>
          <w:ilvl w:val="1"/>
          <w:numId w:val="9"/>
        </w:numPr>
        <w:tabs>
          <w:tab w:val="left" w:pos="1720"/>
          <w:tab w:val="left" w:pos="1721"/>
        </w:tabs>
        <w:spacing w:before="1" w:after="0" w:line="480" w:lineRule="auto"/>
        <w:ind w:left="1721" w:right="1708" w:hanging="424"/>
        <w:jc w:val="left"/>
        <w:rPr>
          <w:sz w:val="24"/>
        </w:rPr>
      </w:pPr>
      <w:r>
        <w:rPr>
          <w:sz w:val="24"/>
        </w:rPr>
        <w:t>pemaksaan</w:t>
      </w:r>
      <w:r>
        <w:rPr>
          <w:spacing w:val="34"/>
          <w:sz w:val="24"/>
        </w:rPr>
        <w:t xml:space="preserve"> </w:t>
      </w:r>
      <w:r>
        <w:rPr>
          <w:sz w:val="24"/>
        </w:rPr>
        <w:t>bersetubuh</w:t>
      </w:r>
      <w:r>
        <w:rPr>
          <w:spacing w:val="34"/>
          <w:sz w:val="24"/>
        </w:rPr>
        <w:t xml:space="preserve"> </w:t>
      </w:r>
      <w:r>
        <w:rPr>
          <w:sz w:val="24"/>
        </w:rPr>
        <w:t>oleh</w:t>
      </w:r>
      <w:r>
        <w:rPr>
          <w:spacing w:val="30"/>
          <w:sz w:val="24"/>
        </w:rPr>
        <w:t xml:space="preserve"> </w:t>
      </w:r>
      <w:r>
        <w:rPr>
          <w:sz w:val="24"/>
        </w:rPr>
        <w:t>laki-laki</w:t>
      </w:r>
      <w:r>
        <w:rPr>
          <w:spacing w:val="35"/>
          <w:sz w:val="24"/>
        </w:rPr>
        <w:t xml:space="preserve"> </w:t>
      </w:r>
      <w:r>
        <w:rPr>
          <w:sz w:val="24"/>
        </w:rPr>
        <w:t>kepada</w:t>
      </w:r>
      <w:r>
        <w:rPr>
          <w:spacing w:val="35"/>
          <w:sz w:val="24"/>
        </w:rPr>
        <w:t xml:space="preserve"> </w:t>
      </w:r>
      <w:r>
        <w:rPr>
          <w:sz w:val="24"/>
        </w:rPr>
        <w:t>wanita</w:t>
      </w:r>
      <w:r>
        <w:rPr>
          <w:spacing w:val="35"/>
          <w:sz w:val="24"/>
        </w:rPr>
        <w:t xml:space="preserve"> </w:t>
      </w:r>
      <w:r>
        <w:rPr>
          <w:sz w:val="24"/>
        </w:rPr>
        <w:t>yang</w:t>
      </w:r>
      <w:r>
        <w:rPr>
          <w:spacing w:val="30"/>
          <w:sz w:val="24"/>
        </w:rPr>
        <w:t xml:space="preserve"> </w:t>
      </w:r>
      <w:r>
        <w:rPr>
          <w:sz w:val="24"/>
        </w:rPr>
        <w:t>bukan</w:t>
      </w:r>
      <w:r>
        <w:rPr>
          <w:spacing w:val="-57"/>
          <w:sz w:val="24"/>
        </w:rPr>
        <w:t xml:space="preserve"> </w:t>
      </w:r>
      <w:r>
        <w:rPr>
          <w:sz w:val="24"/>
        </w:rPr>
        <w:t>menjadi</w:t>
      </w:r>
      <w:r>
        <w:rPr>
          <w:spacing w:val="-1"/>
          <w:sz w:val="24"/>
        </w:rPr>
        <w:t xml:space="preserve"> </w:t>
      </w:r>
      <w:r>
        <w:rPr>
          <w:sz w:val="24"/>
        </w:rPr>
        <w:t>istrinya.</w:t>
      </w:r>
    </w:p>
    <w:p>
      <w:pPr>
        <w:pStyle w:val="12"/>
        <w:numPr>
          <w:ilvl w:val="1"/>
          <w:numId w:val="9"/>
        </w:numPr>
        <w:tabs>
          <w:tab w:val="left" w:pos="1720"/>
          <w:tab w:val="left" w:pos="1721"/>
        </w:tabs>
        <w:spacing w:before="0" w:after="0" w:line="480" w:lineRule="auto"/>
        <w:ind w:left="1721" w:right="1706" w:hanging="424"/>
        <w:jc w:val="left"/>
        <w:rPr>
          <w:sz w:val="24"/>
        </w:rPr>
      </w:pPr>
      <w:r>
        <w:rPr>
          <w:sz w:val="24"/>
        </w:rPr>
        <w:t>pemaksaan</w:t>
      </w:r>
      <w:r>
        <w:rPr>
          <w:spacing w:val="54"/>
          <w:sz w:val="24"/>
        </w:rPr>
        <w:t xml:space="preserve"> </w:t>
      </w:r>
      <w:r>
        <w:rPr>
          <w:sz w:val="24"/>
        </w:rPr>
        <w:t>bersetubuh</w:t>
      </w:r>
      <w:r>
        <w:rPr>
          <w:spacing w:val="54"/>
          <w:sz w:val="24"/>
        </w:rPr>
        <w:t xml:space="preserve"> </w:t>
      </w:r>
      <w:r>
        <w:rPr>
          <w:sz w:val="24"/>
        </w:rPr>
        <w:t>itu</w:t>
      </w:r>
      <w:r>
        <w:rPr>
          <w:spacing w:val="58"/>
          <w:sz w:val="24"/>
        </w:rPr>
        <w:t xml:space="preserve"> </w:t>
      </w:r>
      <w:r>
        <w:rPr>
          <w:sz w:val="24"/>
        </w:rPr>
        <w:t>diikuti</w:t>
      </w:r>
      <w:r>
        <w:rPr>
          <w:spacing w:val="59"/>
          <w:sz w:val="24"/>
        </w:rPr>
        <w:t xml:space="preserve"> </w:t>
      </w:r>
      <w:r>
        <w:rPr>
          <w:sz w:val="24"/>
        </w:rPr>
        <w:t>dengan</w:t>
      </w:r>
      <w:r>
        <w:rPr>
          <w:spacing w:val="58"/>
          <w:sz w:val="24"/>
        </w:rPr>
        <w:t xml:space="preserve"> </w:t>
      </w:r>
      <w:r>
        <w:rPr>
          <w:sz w:val="24"/>
        </w:rPr>
        <w:t>tindak</w:t>
      </w:r>
      <w:r>
        <w:rPr>
          <w:spacing w:val="58"/>
          <w:sz w:val="24"/>
        </w:rPr>
        <w:t xml:space="preserve"> </w:t>
      </w:r>
      <w:r>
        <w:rPr>
          <w:sz w:val="24"/>
        </w:rPr>
        <w:t>atau</w:t>
      </w:r>
      <w:r>
        <w:rPr>
          <w:spacing w:val="58"/>
          <w:sz w:val="24"/>
        </w:rPr>
        <w:t xml:space="preserve"> </w:t>
      </w:r>
      <w:r>
        <w:rPr>
          <w:sz w:val="24"/>
        </w:rPr>
        <w:t>ancaman</w:t>
      </w:r>
      <w:r>
        <w:rPr>
          <w:spacing w:val="-57"/>
          <w:sz w:val="24"/>
        </w:rPr>
        <w:t xml:space="preserve"> </w:t>
      </w:r>
      <w:r>
        <w:rPr>
          <w:sz w:val="24"/>
        </w:rPr>
        <w:t>kekerasan.</w:t>
      </w:r>
    </w:p>
    <w:p>
      <w:pPr>
        <w:pStyle w:val="12"/>
        <w:numPr>
          <w:ilvl w:val="1"/>
          <w:numId w:val="9"/>
        </w:numPr>
        <w:tabs>
          <w:tab w:val="left" w:pos="1720"/>
          <w:tab w:val="left" w:pos="1721"/>
        </w:tabs>
        <w:spacing w:before="1" w:after="0" w:line="240" w:lineRule="auto"/>
        <w:ind w:left="1721" w:right="0" w:hanging="424"/>
        <w:jc w:val="left"/>
        <w:rPr>
          <w:sz w:val="24"/>
        </w:rPr>
      </w:pPr>
      <w:r>
        <w:rPr>
          <w:sz w:val="24"/>
        </w:rPr>
        <w:t>kemaluan</w:t>
      </w:r>
      <w:r>
        <w:rPr>
          <w:spacing w:val="-2"/>
          <w:sz w:val="24"/>
        </w:rPr>
        <w:t xml:space="preserve"> </w:t>
      </w:r>
      <w:r>
        <w:rPr>
          <w:sz w:val="24"/>
        </w:rPr>
        <w:t>pria</w:t>
      </w:r>
      <w:r>
        <w:rPr>
          <w:spacing w:val="-1"/>
          <w:sz w:val="24"/>
        </w:rPr>
        <w:t xml:space="preserve"> </w:t>
      </w:r>
      <w:r>
        <w:rPr>
          <w:sz w:val="24"/>
        </w:rPr>
        <w:t>harus</w:t>
      </w:r>
      <w:r>
        <w:rPr>
          <w:spacing w:val="-4"/>
          <w:sz w:val="24"/>
        </w:rPr>
        <w:t xml:space="preserve"> </w:t>
      </w:r>
      <w:r>
        <w:rPr>
          <w:sz w:val="24"/>
        </w:rPr>
        <w:t>masuk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lubang</w:t>
      </w:r>
      <w:r>
        <w:rPr>
          <w:spacing w:val="-6"/>
          <w:sz w:val="24"/>
        </w:rPr>
        <w:t xml:space="preserve"> </w:t>
      </w:r>
      <w:r>
        <w:rPr>
          <w:sz w:val="24"/>
        </w:rPr>
        <w:t>kemaluan</w:t>
      </w:r>
      <w:r>
        <w:rPr>
          <w:spacing w:val="5"/>
          <w:sz w:val="24"/>
        </w:rPr>
        <w:t xml:space="preserve"> </w:t>
      </w:r>
      <w:r>
        <w:rPr>
          <w:sz w:val="24"/>
        </w:rPr>
        <w:t>wanita.</w:t>
      </w:r>
    </w:p>
    <w:p>
      <w:pPr>
        <w:pStyle w:val="6"/>
      </w:pPr>
    </w:p>
    <w:p>
      <w:pPr>
        <w:pStyle w:val="12"/>
        <w:numPr>
          <w:ilvl w:val="1"/>
          <w:numId w:val="9"/>
        </w:numPr>
        <w:tabs>
          <w:tab w:val="left" w:pos="1720"/>
          <w:tab w:val="left" w:pos="1721"/>
        </w:tabs>
        <w:spacing w:before="0" w:after="0" w:line="240" w:lineRule="auto"/>
        <w:ind w:left="1721" w:right="0" w:hanging="424"/>
        <w:jc w:val="left"/>
        <w:rPr>
          <w:sz w:val="24"/>
        </w:rPr>
      </w:pPr>
      <w:r>
        <w:rPr>
          <w:sz w:val="24"/>
        </w:rPr>
        <w:t>mengeluarkan</w:t>
      </w:r>
      <w:r>
        <w:rPr>
          <w:spacing w:val="-6"/>
          <w:sz w:val="24"/>
        </w:rPr>
        <w:t xml:space="preserve"> </w:t>
      </w:r>
      <w:r>
        <w:rPr>
          <w:sz w:val="24"/>
        </w:rPr>
        <w:t>air</w:t>
      </w:r>
      <w:r>
        <w:rPr>
          <w:spacing w:val="-1"/>
          <w:sz w:val="24"/>
        </w:rPr>
        <w:t xml:space="preserve"> </w:t>
      </w:r>
      <w:r>
        <w:rPr>
          <w:sz w:val="24"/>
        </w:rPr>
        <w:t>mani</w:t>
      </w:r>
    </w:p>
    <w:p>
      <w:pPr>
        <w:pStyle w:val="6"/>
      </w:pPr>
    </w:p>
    <w:p>
      <w:pPr>
        <w:pStyle w:val="6"/>
        <w:spacing w:line="480" w:lineRule="auto"/>
        <w:ind w:left="1297" w:right="1696" w:firstLine="424"/>
        <w:jc w:val="both"/>
      </w:pPr>
      <w:r>
        <w:t>Pendapat itu menunjukkan pada suatu perkosaan yang terjadi secara</w:t>
      </w:r>
      <w:r>
        <w:rPr>
          <w:spacing w:val="1"/>
        </w:rPr>
        <w:t xml:space="preserve"> </w:t>
      </w:r>
      <w:r>
        <w:t>tuntas,</w:t>
      </w:r>
      <w:r>
        <w:rPr>
          <w:spacing w:val="1"/>
        </w:rPr>
        <w:t xml:space="preserve"> </w:t>
      </w:r>
      <w:r>
        <w:t>artinya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pelaku</w:t>
      </w:r>
      <w:r>
        <w:rPr>
          <w:spacing w:val="1"/>
        </w:rPr>
        <w:t xml:space="preserve"> </w:t>
      </w:r>
      <w:r>
        <w:t>(laki-laki</w:t>
      </w:r>
      <w:r>
        <w:rPr>
          <w:spacing w:val="1"/>
        </w:rPr>
        <w:t xml:space="preserve"> </w:t>
      </w:r>
      <w:r>
        <w:t>pemerkosa) telah</w:t>
      </w:r>
      <w:r>
        <w:rPr>
          <w:spacing w:val="1"/>
        </w:rPr>
        <w:t xml:space="preserve"> </w:t>
      </w:r>
      <w:r>
        <w:t>menyelesaikan</w:t>
      </w:r>
      <w:r>
        <w:rPr>
          <w:spacing w:val="1"/>
        </w:rPr>
        <w:t xml:space="preserve"> </w:t>
      </w:r>
      <w:r>
        <w:t>perbuatannya sampai selesai (mengeluarkan air mani).Jika hal ini tidak</w:t>
      </w:r>
      <w:r>
        <w:rPr>
          <w:spacing w:val="1"/>
        </w:rPr>
        <w:t xml:space="preserve"> </w:t>
      </w:r>
      <w:r>
        <w:t>sampai terjadi , maka secara eksplisit, apa yang dilakukan laki-laki itu</w:t>
      </w:r>
      <w:r>
        <w:rPr>
          <w:spacing w:val="1"/>
        </w:rPr>
        <w:t xml:space="preserve"> </w:t>
      </w:r>
      <w:r>
        <w:t>belum</w:t>
      </w:r>
      <w:r>
        <w:rPr>
          <w:spacing w:val="-1"/>
        </w:rPr>
        <w:t xml:space="preserve"> </w:t>
      </w:r>
      <w:r>
        <w:t>patut dikategorikan sebagai</w:t>
      </w:r>
      <w:r>
        <w:rPr>
          <w:spacing w:val="-1"/>
        </w:rPr>
        <w:t xml:space="preserve"> </w:t>
      </w:r>
      <w:r>
        <w:t>perkosaan.</w:t>
      </w:r>
    </w:p>
    <w:p>
      <w:pPr>
        <w:pStyle w:val="6"/>
        <w:spacing w:before="1" w:line="480" w:lineRule="auto"/>
        <w:ind w:left="1297" w:right="1703" w:firstLine="424"/>
        <w:jc w:val="both"/>
      </w:pPr>
      <w:r>
        <w:t>Selain itu, kekerasan atau ancaman kekerasan itu hanya berlaku di luar</w:t>
      </w:r>
      <w:r>
        <w:rPr>
          <w:spacing w:val="-57"/>
        </w:rPr>
        <w:t xml:space="preserve"> </w:t>
      </w:r>
      <w:r>
        <w:t>ikatan perkawinan.Dengan kata lain, kekerasan atau ancaman kekerasan</w:t>
      </w:r>
      <w:r>
        <w:rPr>
          <w:spacing w:val="1"/>
        </w:rPr>
        <w:t xml:space="preserve"> </w:t>
      </w:r>
      <w:r>
        <w:t>sehubungan dengan persetubuhan (pemaksaan hubungan seksual) dalam</w:t>
      </w:r>
      <w:r>
        <w:rPr>
          <w:spacing w:val="1"/>
        </w:rPr>
        <w:t xml:space="preserve"> </w:t>
      </w:r>
      <w:r>
        <w:t>ikatan</w:t>
      </w:r>
      <w:r>
        <w:rPr>
          <w:spacing w:val="32"/>
        </w:rPr>
        <w:t xml:space="preserve"> </w:t>
      </w:r>
      <w:r>
        <w:t>perkawinan</w:t>
      </w:r>
      <w:r>
        <w:rPr>
          <w:spacing w:val="32"/>
        </w:rPr>
        <w:t xml:space="preserve"> </w:t>
      </w:r>
      <w:r>
        <w:t>tidak</w:t>
      </w:r>
      <w:r>
        <w:rPr>
          <w:spacing w:val="32"/>
        </w:rPr>
        <w:t xml:space="preserve"> </w:t>
      </w:r>
      <w:r>
        <w:t>disebut</w:t>
      </w:r>
      <w:r>
        <w:rPr>
          <w:spacing w:val="33"/>
        </w:rPr>
        <w:t xml:space="preserve"> </w:t>
      </w:r>
      <w:r>
        <w:t>sebagai</w:t>
      </w:r>
      <w:r>
        <w:rPr>
          <w:spacing w:val="33"/>
        </w:rPr>
        <w:t xml:space="preserve"> </w:t>
      </w:r>
      <w:r>
        <w:t>kejahatan</w:t>
      </w:r>
      <w:r>
        <w:rPr>
          <w:spacing w:val="32"/>
        </w:rPr>
        <w:t xml:space="preserve"> </w:t>
      </w:r>
      <w:r>
        <w:t>perkosaan.Artinya</w:t>
      </w:r>
    </w:p>
    <w:p>
      <w:pPr>
        <w:spacing w:after="0" w:line="480" w:lineRule="auto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297" w:right="1708"/>
        <w:jc w:val="both"/>
      </w:pPr>
      <w:r>
        <w:t>rumusan itu tidak memasukkan istilah “marital rape” (perkosaan dalam</w:t>
      </w:r>
      <w:r>
        <w:rPr>
          <w:spacing w:val="1"/>
        </w:rPr>
        <w:t xml:space="preserve"> </w:t>
      </w:r>
      <w:r>
        <w:t>ikatan</w:t>
      </w:r>
      <w:r>
        <w:rPr>
          <w:spacing w:val="-1"/>
        </w:rPr>
        <w:t xml:space="preserve"> </w:t>
      </w:r>
      <w:r>
        <w:t>perkawinan) di</w:t>
      </w:r>
      <w:r>
        <w:rPr>
          <w:spacing w:val="1"/>
        </w:rPr>
        <w:t xml:space="preserve"> </w:t>
      </w:r>
      <w:r>
        <w:t>dalamnya.</w:t>
      </w:r>
    </w:p>
    <w:p>
      <w:pPr>
        <w:pStyle w:val="6"/>
        <w:spacing w:line="480" w:lineRule="auto"/>
        <w:ind w:left="1297" w:right="1699" w:firstLine="424"/>
        <w:jc w:val="both"/>
      </w:pPr>
      <w:r>
        <w:drawing>
          <wp:anchor distT="0" distB="0" distL="0" distR="0" simplePos="0" relativeHeight="251688960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1265555</wp:posOffset>
            </wp:positionV>
            <wp:extent cx="4064000" cy="3886200"/>
            <wp:effectExtent l="0" t="0" r="0" b="0"/>
            <wp:wrapNone/>
            <wp:docPr id="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Penjahat politik yang terkait dengan korban kejahatan pemerkosaan,</w:t>
      </w:r>
      <w:r>
        <w:rPr>
          <w:spacing w:val="1"/>
        </w:rPr>
        <w:t xml:space="preserve"> </w:t>
      </w:r>
      <w:r>
        <w:t>masih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perlindungan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perempuan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dewasa maupun anak-anak yang menjadi korban perkosaan, tetapi tidak</w:t>
      </w:r>
      <w:r>
        <w:rPr>
          <w:spacing w:val="1"/>
        </w:rPr>
        <w:t xml:space="preserve"> </w:t>
      </w:r>
      <w:r>
        <w:t>menyentuh bagaimana memberikan perlindungan hukum jika pemerkosaan</w:t>
      </w:r>
      <w:r>
        <w:rPr>
          <w:spacing w:val="-57"/>
        </w:rPr>
        <w:t xml:space="preserve"> </w:t>
      </w:r>
      <w:r>
        <w:t>untuk melahirkan anak, karena tidak semua korban perkosaan terungkap</w:t>
      </w:r>
      <w:r>
        <w:rPr>
          <w:spacing w:val="1"/>
        </w:rPr>
        <w:t xml:space="preserve"> </w:t>
      </w:r>
      <w:r>
        <w:t>atau dilaporkan secara langsung segera terjadi perkosaan, tetapi banyak</w:t>
      </w:r>
      <w:r>
        <w:rPr>
          <w:spacing w:val="1"/>
        </w:rPr>
        <w:t xml:space="preserve"> </w:t>
      </w:r>
      <w:r>
        <w:t>kasus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terungkap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wanita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umumnya</w:t>
      </w:r>
      <w:r>
        <w:rPr>
          <w:spacing w:val="1"/>
        </w:rPr>
        <w:t xml:space="preserve"> </w:t>
      </w:r>
      <w:r>
        <w:t>berusia</w:t>
      </w:r>
      <w:r>
        <w:rPr>
          <w:spacing w:val="60"/>
        </w:rPr>
        <w:t xml:space="preserve"> </w:t>
      </w:r>
      <w:r>
        <w:t>anak-anak</w:t>
      </w:r>
      <w:r>
        <w:rPr>
          <w:spacing w:val="1"/>
        </w:rPr>
        <w:t xml:space="preserve"> </w:t>
      </w:r>
      <w:r>
        <w:t>sudah terlihat rahimnya membesar, dilema jika aborsi dalam kandungan,</w:t>
      </w:r>
      <w:r>
        <w:rPr>
          <w:spacing w:val="1"/>
        </w:rPr>
        <w:t xml:space="preserve"> </w:t>
      </w:r>
      <w:r>
        <w:t>sebagaimana ditentukan dalam Fatwa MUI, bahwa aborsi adalah kejahatan</w:t>
      </w:r>
      <w:r>
        <w:rPr>
          <w:spacing w:val="-57"/>
        </w:rPr>
        <w:t xml:space="preserve"> </w:t>
      </w:r>
      <w:r>
        <w:t>tetapi bagi korban perkosaan diharapkan adanya perlindungan hukum bagi</w:t>
      </w:r>
      <w:r>
        <w:rPr>
          <w:spacing w:val="1"/>
        </w:rPr>
        <w:t xml:space="preserve"> </w:t>
      </w:r>
      <w:r>
        <w:t>mereka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mencari</w:t>
      </w:r>
      <w:r>
        <w:rPr>
          <w:spacing w:val="1"/>
        </w:rPr>
        <w:t xml:space="preserve"> </w:t>
      </w:r>
      <w:r>
        <w:t>aborsi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harapan</w:t>
      </w:r>
      <w:r>
        <w:rPr>
          <w:spacing w:val="1"/>
        </w:rPr>
        <w:t xml:space="preserve"> </w:t>
      </w:r>
      <w:r>
        <w:t>dapat</w:t>
      </w:r>
      <w:r>
        <w:rPr>
          <w:spacing w:val="61"/>
        </w:rPr>
        <w:t xml:space="preserve"> </w:t>
      </w:r>
      <w:r>
        <w:t>mengurangi</w:t>
      </w:r>
      <w:r>
        <w:rPr>
          <w:spacing w:val="1"/>
        </w:rPr>
        <w:t xml:space="preserve"> </w:t>
      </w:r>
      <w:r>
        <w:t>penderitaan</w:t>
      </w:r>
      <w:r>
        <w:rPr>
          <w:spacing w:val="-1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dialami.</w:t>
      </w:r>
      <w:r>
        <w:rPr>
          <w:vertAlign w:val="superscript"/>
        </w:rPr>
        <w:t>47</w:t>
      </w:r>
    </w:p>
    <w:p>
      <w:pPr>
        <w:pStyle w:val="6"/>
        <w:spacing w:before="4"/>
        <w:rPr>
          <w:sz w:val="28"/>
        </w:rPr>
      </w:pPr>
    </w:p>
    <w:p>
      <w:pPr>
        <w:pStyle w:val="2"/>
        <w:numPr>
          <w:ilvl w:val="0"/>
          <w:numId w:val="7"/>
        </w:numPr>
        <w:tabs>
          <w:tab w:val="left" w:pos="1017"/>
        </w:tabs>
        <w:spacing w:before="0" w:after="0" w:line="240" w:lineRule="auto"/>
        <w:ind w:left="1017" w:right="0" w:hanging="429"/>
        <w:jc w:val="both"/>
      </w:pPr>
      <w:bookmarkStart w:id="48" w:name="_bookmark29"/>
      <w:bookmarkEnd w:id="48"/>
      <w:bookmarkStart w:id="49" w:name="_bookmark29"/>
      <w:bookmarkEnd w:id="49"/>
      <w:r>
        <w:t>Tinjauan</w:t>
      </w:r>
      <w:r>
        <w:rPr>
          <w:spacing w:val="-3"/>
        </w:rPr>
        <w:t xml:space="preserve"> </w:t>
      </w:r>
      <w:r>
        <w:t>Umum</w:t>
      </w:r>
      <w:r>
        <w:rPr>
          <w:spacing w:val="-4"/>
        </w:rPr>
        <w:t xml:space="preserve"> </w:t>
      </w:r>
      <w:r>
        <w:t>tentang</w:t>
      </w:r>
      <w:r>
        <w:rPr>
          <w:spacing w:val="-1"/>
        </w:rPr>
        <w:t xml:space="preserve"> </w:t>
      </w:r>
      <w:r>
        <w:t>Anak</w:t>
      </w:r>
    </w:p>
    <w:p>
      <w:pPr>
        <w:pStyle w:val="6"/>
        <w:spacing w:before="8"/>
        <w:rPr>
          <w:b/>
          <w:sz w:val="23"/>
        </w:rPr>
      </w:pPr>
    </w:p>
    <w:p>
      <w:pPr>
        <w:pStyle w:val="6"/>
        <w:spacing w:line="480" w:lineRule="auto"/>
        <w:ind w:left="1016" w:right="1695" w:firstLine="564"/>
        <w:jc w:val="both"/>
      </w:pPr>
      <w:r>
        <w:t>Dalam mendefinisikan usia anak-anak, para ahli mempunyai pendapat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berbeda-beda.</w:t>
      </w:r>
      <w:r>
        <w:rPr>
          <w:spacing w:val="1"/>
        </w:rPr>
        <w:t xml:space="preserve"> </w:t>
      </w:r>
      <w:r>
        <w:t>Menurut</w:t>
      </w:r>
      <w:r>
        <w:rPr>
          <w:spacing w:val="1"/>
        </w:rPr>
        <w:t xml:space="preserve"> </w:t>
      </w:r>
      <w:r>
        <w:t>pendapat</w:t>
      </w:r>
      <w:r>
        <w:rPr>
          <w:spacing w:val="1"/>
        </w:rPr>
        <w:t xml:space="preserve"> </w:t>
      </w:r>
      <w:r>
        <w:t>Harlock,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perspektif</w:t>
      </w:r>
      <w:r>
        <w:rPr>
          <w:spacing w:val="61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psikologi,</w:t>
      </w:r>
      <w:r>
        <w:rPr>
          <w:spacing w:val="1"/>
        </w:rPr>
        <w:t xml:space="preserve"> </w:t>
      </w:r>
      <w:r>
        <w:t>usia</w:t>
      </w:r>
      <w:r>
        <w:rPr>
          <w:spacing w:val="1"/>
        </w:rPr>
        <w:t xml:space="preserve"> </w:t>
      </w:r>
      <w:r>
        <w:t>anak-anak</w:t>
      </w:r>
      <w:r>
        <w:rPr>
          <w:spacing w:val="1"/>
        </w:rPr>
        <w:t xml:space="preserve"> </w:t>
      </w:r>
      <w:r>
        <w:t>dibagi</w:t>
      </w:r>
      <w:r>
        <w:rPr>
          <w:spacing w:val="1"/>
        </w:rPr>
        <w:t xml:space="preserve"> </w:t>
      </w:r>
      <w:r>
        <w:t>dalam dua</w:t>
      </w:r>
      <w:r>
        <w:rPr>
          <w:spacing w:val="1"/>
        </w:rPr>
        <w:t xml:space="preserve"> </w:t>
      </w:r>
      <w:r>
        <w:t>ketegori,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kategori</w:t>
      </w:r>
      <w:r>
        <w:rPr>
          <w:spacing w:val="60"/>
        </w:rPr>
        <w:t xml:space="preserve"> </w:t>
      </w:r>
      <w:r>
        <w:t>awal</w:t>
      </w:r>
      <w:r>
        <w:rPr>
          <w:spacing w:val="1"/>
        </w:rPr>
        <w:t xml:space="preserve"> </w:t>
      </w:r>
      <w:r>
        <w:t>masa anak-anak dan ketegori akhir masa anak-anak. Awal masa anak-anak</w:t>
      </w:r>
      <w:r>
        <w:rPr>
          <w:spacing w:val="1"/>
        </w:rPr>
        <w:t xml:space="preserve"> </w:t>
      </w:r>
      <w:r>
        <w:t>dimulai</w:t>
      </w:r>
      <w:r>
        <w:rPr>
          <w:spacing w:val="11"/>
        </w:rPr>
        <w:t xml:space="preserve"> </w:t>
      </w:r>
      <w:r>
        <w:t>dari</w:t>
      </w:r>
      <w:r>
        <w:rPr>
          <w:spacing w:val="12"/>
        </w:rPr>
        <w:t xml:space="preserve"> </w:t>
      </w:r>
      <w:r>
        <w:t>usia</w:t>
      </w:r>
      <w:r>
        <w:rPr>
          <w:spacing w:val="11"/>
        </w:rPr>
        <w:t xml:space="preserve"> </w:t>
      </w:r>
      <w:r>
        <w:t>2</w:t>
      </w:r>
      <w:r>
        <w:rPr>
          <w:spacing w:val="11"/>
        </w:rPr>
        <w:t xml:space="preserve"> </w:t>
      </w:r>
      <w:r>
        <w:t>hingga</w:t>
      </w:r>
      <w:r>
        <w:rPr>
          <w:spacing w:val="12"/>
        </w:rPr>
        <w:t xml:space="preserve"> </w:t>
      </w:r>
      <w:r>
        <w:t>6</w:t>
      </w:r>
      <w:r>
        <w:rPr>
          <w:spacing w:val="10"/>
        </w:rPr>
        <w:t xml:space="preserve"> </w:t>
      </w:r>
      <w:r>
        <w:t>tahun,</w:t>
      </w:r>
      <w:r>
        <w:rPr>
          <w:spacing w:val="15"/>
        </w:rPr>
        <w:t xml:space="preserve"> </w:t>
      </w:r>
      <w:r>
        <w:t>sedangkan</w:t>
      </w:r>
      <w:r>
        <w:rPr>
          <w:spacing w:val="11"/>
        </w:rPr>
        <w:t xml:space="preserve"> </w:t>
      </w:r>
      <w:r>
        <w:t>akhir</w:t>
      </w:r>
      <w:r>
        <w:rPr>
          <w:spacing w:val="10"/>
        </w:rPr>
        <w:t xml:space="preserve"> </w:t>
      </w:r>
      <w:r>
        <w:t>masa</w:t>
      </w:r>
      <w:r>
        <w:rPr>
          <w:spacing w:val="12"/>
        </w:rPr>
        <w:t xml:space="preserve"> </w:t>
      </w:r>
      <w:r>
        <w:t>anak-anak</w:t>
      </w:r>
      <w:r>
        <w:rPr>
          <w:spacing w:val="11"/>
        </w:rPr>
        <w:t xml:space="preserve"> </w:t>
      </w:r>
      <w:r>
        <w:t>dimulai</w:t>
      </w:r>
    </w:p>
    <w:p>
      <w:pPr>
        <w:pStyle w:val="6"/>
        <w:spacing w:before="7"/>
        <w:rPr>
          <w:sz w:val="18"/>
        </w:rPr>
      </w:pPr>
      <w:r>
        <w:pict>
          <v:rect id="_x0000_s1064" o:spid="_x0000_s1064" o:spt="1" style="position:absolute;left:0pt;margin-left:113.4pt;margin-top:12.65pt;height:0.75pt;width:144.05pt;mso-position-horizontal-relative:page;mso-wrap-distance-bottom:0pt;mso-wrap-distance-top:0pt;z-index:-25154150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tabs>
          <w:tab w:val="left" w:pos="1844"/>
          <w:tab w:val="left" w:pos="3288"/>
          <w:tab w:val="left" w:pos="4308"/>
          <w:tab w:val="left" w:pos="5512"/>
          <w:tab w:val="left" w:pos="7066"/>
          <w:tab w:val="left" w:pos="8274"/>
        </w:tabs>
        <w:spacing w:before="64" w:line="240" w:lineRule="auto"/>
        <w:ind w:left="588" w:right="1694" w:firstLine="568"/>
        <w:jc w:val="both"/>
        <w:rPr>
          <w:sz w:val="20"/>
        </w:rPr>
      </w:pPr>
      <w:r>
        <w:rPr>
          <w:sz w:val="20"/>
          <w:vertAlign w:val="superscript"/>
        </w:rPr>
        <w:t>47</w:t>
      </w:r>
      <w:r>
        <w:rPr>
          <w:sz w:val="20"/>
          <w:vertAlign w:val="baseline"/>
        </w:rPr>
        <w:t xml:space="preserve"> Endang Kusnandar, Anis Mashdurohatun, Siti Rodhiyah Dwi Istinah, 2020, </w:t>
      </w:r>
      <w:r>
        <w:rPr>
          <w:i/>
          <w:sz w:val="20"/>
          <w:vertAlign w:val="baseline"/>
        </w:rPr>
        <w:t>Protection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Analysis Of Children Rights That Was Born From The Rape Causing (Study in State Court (PN) in</w:t>
      </w:r>
      <w:r>
        <w:rPr>
          <w:i/>
          <w:spacing w:val="-4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 xml:space="preserve">Ex-Residency Cirebon Jurisdiction), </w:t>
      </w:r>
      <w:r>
        <w:rPr>
          <w:sz w:val="20"/>
          <w:vertAlign w:val="baseline"/>
        </w:rPr>
        <w:t>Jurnal Daulat Hukum Volume 3 (1), Published Master Of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Law,</w:t>
      </w:r>
      <w:r>
        <w:rPr>
          <w:sz w:val="20"/>
          <w:vertAlign w:val="baseline"/>
        </w:rPr>
        <w:tab/>
      </w:r>
      <w:r>
        <w:rPr>
          <w:sz w:val="20"/>
          <w:vertAlign w:val="baseline"/>
        </w:rPr>
        <w:t>Faculty</w:t>
      </w:r>
      <w:r>
        <w:rPr>
          <w:sz w:val="20"/>
          <w:vertAlign w:val="baseline"/>
        </w:rPr>
        <w:tab/>
      </w:r>
      <w:r>
        <w:rPr>
          <w:sz w:val="20"/>
          <w:vertAlign w:val="baseline"/>
        </w:rPr>
        <w:t>of</w:t>
      </w:r>
      <w:r>
        <w:rPr>
          <w:sz w:val="20"/>
          <w:vertAlign w:val="baseline"/>
        </w:rPr>
        <w:tab/>
      </w:r>
      <w:r>
        <w:rPr>
          <w:sz w:val="20"/>
          <w:vertAlign w:val="baseline"/>
        </w:rPr>
        <w:t>Law</w:t>
      </w:r>
      <w:r>
        <w:rPr>
          <w:sz w:val="20"/>
          <w:vertAlign w:val="baseline"/>
        </w:rPr>
        <w:tab/>
      </w:r>
      <w:r>
        <w:rPr>
          <w:sz w:val="20"/>
          <w:vertAlign w:val="baseline"/>
        </w:rPr>
        <w:t>Unissula</w:t>
      </w:r>
      <w:r>
        <w:rPr>
          <w:sz w:val="20"/>
          <w:vertAlign w:val="baseline"/>
        </w:rPr>
        <w:tab/>
      </w:r>
      <w:r>
        <w:rPr>
          <w:sz w:val="20"/>
          <w:vertAlign w:val="baseline"/>
        </w:rPr>
        <w:t>hlm.</w:t>
      </w:r>
      <w:r>
        <w:rPr>
          <w:sz w:val="20"/>
          <w:vertAlign w:val="baseline"/>
        </w:rPr>
        <w:tab/>
      </w:r>
      <w:r>
        <w:rPr>
          <w:sz w:val="20"/>
          <w:vertAlign w:val="baseline"/>
        </w:rPr>
        <w:t>16,</w:t>
      </w:r>
      <w:r>
        <w:rPr>
          <w:spacing w:val="-48"/>
          <w:sz w:val="20"/>
          <w:vertAlign w:val="baseline"/>
        </w:rPr>
        <w:t xml:space="preserve"> </w:t>
      </w:r>
      <w:r>
        <w:fldChar w:fldCharType="begin"/>
      </w:r>
      <w:r>
        <w:instrText xml:space="preserve"> HYPERLINK "http://jurnal.unissula.ac.id/index.php/RH/article/download/8395/3927" \h </w:instrText>
      </w:r>
      <w:r>
        <w:fldChar w:fldCharType="separate"/>
      </w:r>
      <w:r>
        <w:rPr>
          <w:sz w:val="20"/>
          <w:vertAlign w:val="baseline"/>
        </w:rPr>
        <w:t>http://jurnal.unissula.ac.id/index.php/RH/article/download/8395/3927</w:t>
      </w:r>
      <w:r>
        <w:rPr>
          <w:sz w:val="20"/>
          <w:vertAlign w:val="baseline"/>
        </w:rPr>
        <w:fldChar w:fldCharType="end"/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6" w:right="1706"/>
        <w:jc w:val="both"/>
      </w:pPr>
      <w:r>
        <w:t>sejak</w:t>
      </w:r>
      <w:r>
        <w:rPr>
          <w:spacing w:val="1"/>
        </w:rPr>
        <w:t xml:space="preserve"> </w:t>
      </w:r>
      <w:r>
        <w:t>usia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hingga</w:t>
      </w:r>
      <w:r>
        <w:rPr>
          <w:spacing w:val="1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tahun,</w:t>
      </w:r>
      <w:r>
        <w:rPr>
          <w:spacing w:val="1"/>
        </w:rPr>
        <w:t xml:space="preserve"> </w:t>
      </w:r>
      <w:r>
        <w:t>fase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fase</w:t>
      </w:r>
      <w:r>
        <w:rPr>
          <w:spacing w:val="1"/>
        </w:rPr>
        <w:t xml:space="preserve"> </w:t>
      </w:r>
      <w:r>
        <w:t>remaja,</w:t>
      </w:r>
      <w:r>
        <w:rPr>
          <w:spacing w:val="-57"/>
        </w:rPr>
        <w:t xml:space="preserve"> </w:t>
      </w:r>
      <w:r>
        <w:t>kemudian</w:t>
      </w:r>
      <w:r>
        <w:rPr>
          <w:spacing w:val="-1"/>
        </w:rPr>
        <w:t xml:space="preserve"> </w:t>
      </w:r>
      <w:r>
        <w:t>dewasa.</w:t>
      </w:r>
      <w:r>
        <w:rPr>
          <w:vertAlign w:val="superscript"/>
        </w:rPr>
        <w:t>48</w:t>
      </w:r>
    </w:p>
    <w:p>
      <w:pPr>
        <w:pStyle w:val="6"/>
        <w:spacing w:line="480" w:lineRule="auto"/>
        <w:ind w:left="1016" w:right="1697" w:firstLine="564"/>
        <w:jc w:val="both"/>
      </w:pPr>
      <w:r>
        <w:drawing>
          <wp:anchor distT="0" distB="0" distL="0" distR="0" simplePos="0" relativeHeight="251689984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1265555</wp:posOffset>
            </wp:positionV>
            <wp:extent cx="4064000" cy="3886200"/>
            <wp:effectExtent l="0" t="0" r="0" b="0"/>
            <wp:wrapNone/>
            <wp:docPr id="8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Dalam</w:t>
      </w:r>
      <w:r>
        <w:rPr>
          <w:spacing w:val="1"/>
        </w:rPr>
        <w:t xml:space="preserve"> </w:t>
      </w:r>
      <w:r>
        <w:t>perspektif</w:t>
      </w:r>
      <w:r>
        <w:rPr>
          <w:spacing w:val="1"/>
        </w:rPr>
        <w:t xml:space="preserve"> </w:t>
      </w:r>
      <w:r>
        <w:t>hukum,</w:t>
      </w:r>
      <w:r>
        <w:rPr>
          <w:spacing w:val="1"/>
        </w:rPr>
        <w:t xml:space="preserve"> </w:t>
      </w:r>
      <w:r>
        <w:t>usia</w:t>
      </w:r>
      <w:r>
        <w:rPr>
          <w:spacing w:val="1"/>
        </w:rPr>
        <w:t xml:space="preserve"> </w:t>
      </w:r>
      <w:r>
        <w:t>anak-anak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didefiniskan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berbeda,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ahli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ahli</w:t>
      </w:r>
      <w:r>
        <w:rPr>
          <w:spacing w:val="1"/>
        </w:rPr>
        <w:t xml:space="preserve"> </w:t>
      </w:r>
      <w:r>
        <w:t>Hak</w:t>
      </w:r>
      <w:r>
        <w:rPr>
          <w:spacing w:val="1"/>
        </w:rPr>
        <w:t xml:space="preserve"> </w:t>
      </w:r>
      <w:r>
        <w:t>Asasi</w:t>
      </w:r>
      <w:r>
        <w:rPr>
          <w:spacing w:val="1"/>
        </w:rPr>
        <w:t xml:space="preserve"> </w:t>
      </w:r>
      <w:r>
        <w:t>Manusia</w:t>
      </w:r>
      <w:r>
        <w:rPr>
          <w:spacing w:val="61"/>
        </w:rPr>
        <w:t xml:space="preserve"> </w:t>
      </w:r>
      <w:r>
        <w:t>(HAM)</w:t>
      </w:r>
      <w:r>
        <w:rPr>
          <w:spacing w:val="1"/>
        </w:rPr>
        <w:t xml:space="preserve"> </w:t>
      </w:r>
      <w:r>
        <w:t>mendefinisikan rentang usia anak dengan batasan sebelum usia 18 tahun.</w:t>
      </w:r>
      <w:r>
        <w:rPr>
          <w:spacing w:val="1"/>
        </w:rPr>
        <w:t xml:space="preserve"> </w:t>
      </w:r>
      <w:r>
        <w:t>Menurut</w:t>
      </w:r>
      <w:r>
        <w:rPr>
          <w:spacing w:val="1"/>
        </w:rPr>
        <w:t xml:space="preserve"> </w:t>
      </w:r>
      <w:r>
        <w:t>Konvensi</w:t>
      </w:r>
      <w:r>
        <w:rPr>
          <w:spacing w:val="1"/>
        </w:rPr>
        <w:t xml:space="preserve"> </w:t>
      </w:r>
      <w:r>
        <w:t>Internasional tentang Hak-Hak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1989,</w:t>
      </w:r>
      <w:r>
        <w:rPr>
          <w:spacing w:val="1"/>
        </w:rPr>
        <w:t xml:space="preserve"> </w:t>
      </w:r>
      <w:r>
        <w:t>usia</w:t>
      </w:r>
      <w:r>
        <w:rPr>
          <w:spacing w:val="1"/>
        </w:rPr>
        <w:t xml:space="preserve"> </w:t>
      </w:r>
      <w:r>
        <w:t>anak-anak merupakan fase usia yang masih belum mencapai usia 18 tahun,</w:t>
      </w:r>
      <w:r>
        <w:rPr>
          <w:spacing w:val="1"/>
        </w:rPr>
        <w:t xml:space="preserve"> </w:t>
      </w:r>
      <w:r>
        <w:t>batasan usia ini disetujui oleh seluruh anggota Perserikatan Bangsa-Bangsa</w:t>
      </w:r>
      <w:r>
        <w:rPr>
          <w:spacing w:val="1"/>
        </w:rPr>
        <w:t xml:space="preserve"> </w:t>
      </w:r>
      <w:r>
        <w:t>(PBB) yang meratifikasi konvensi tersebut, termasuk Indonesia. Dalam usia</w:t>
      </w:r>
      <w:r>
        <w:rPr>
          <w:spacing w:val="1"/>
        </w:rPr>
        <w:t xml:space="preserve"> </w:t>
      </w:r>
      <w:r>
        <w:t>ini, para orangtua atau wali masih berhak untuk mengatur dan memenuhi</w:t>
      </w:r>
      <w:r>
        <w:rPr>
          <w:spacing w:val="1"/>
        </w:rPr>
        <w:t xml:space="preserve"> </w:t>
      </w:r>
      <w:r>
        <w:t>seluruh</w:t>
      </w:r>
      <w:r>
        <w:rPr>
          <w:spacing w:val="44"/>
        </w:rPr>
        <w:t xml:space="preserve"> </w:t>
      </w:r>
      <w:r>
        <w:t>hak-hak</w:t>
      </w:r>
      <w:r>
        <w:rPr>
          <w:spacing w:val="45"/>
        </w:rPr>
        <w:t xml:space="preserve"> </w:t>
      </w:r>
      <w:r>
        <w:t>anak</w:t>
      </w:r>
      <w:r>
        <w:rPr>
          <w:spacing w:val="44"/>
        </w:rPr>
        <w:t xml:space="preserve"> </w:t>
      </w:r>
      <w:r>
        <w:t>dengan</w:t>
      </w:r>
      <w:r>
        <w:rPr>
          <w:spacing w:val="45"/>
        </w:rPr>
        <w:t xml:space="preserve"> </w:t>
      </w:r>
      <w:r>
        <w:t>baik,</w:t>
      </w:r>
      <w:r>
        <w:rPr>
          <w:spacing w:val="44"/>
        </w:rPr>
        <w:t xml:space="preserve"> </w:t>
      </w:r>
      <w:r>
        <w:t>terutama</w:t>
      </w:r>
      <w:r>
        <w:rPr>
          <w:spacing w:val="46"/>
        </w:rPr>
        <w:t xml:space="preserve"> </w:t>
      </w:r>
      <w:r>
        <w:t>dari</w:t>
      </w:r>
      <w:r>
        <w:rPr>
          <w:spacing w:val="45"/>
        </w:rPr>
        <w:t xml:space="preserve"> </w:t>
      </w:r>
      <w:r>
        <w:t>segi</w:t>
      </w:r>
      <w:r>
        <w:rPr>
          <w:spacing w:val="46"/>
        </w:rPr>
        <w:t xml:space="preserve"> </w:t>
      </w:r>
      <w:r>
        <w:t>pendidikan,</w:t>
      </w:r>
      <w:r>
        <w:rPr>
          <w:spacing w:val="44"/>
        </w:rPr>
        <w:t xml:space="preserve"> </w:t>
      </w:r>
      <w:r>
        <w:t>rentang</w:t>
      </w:r>
      <w:r>
        <w:rPr>
          <w:spacing w:val="-57"/>
        </w:rPr>
        <w:t xml:space="preserve"> </w:t>
      </w:r>
      <w:r>
        <w:t>usia ini juga menjadi patokan dalam hal pernikahan, artinya usia yang masih</w:t>
      </w:r>
      <w:r>
        <w:rPr>
          <w:spacing w:val="1"/>
        </w:rPr>
        <w:t xml:space="preserve"> </w:t>
      </w:r>
      <w:r>
        <w:t>belum</w:t>
      </w:r>
      <w:r>
        <w:rPr>
          <w:spacing w:val="-1"/>
        </w:rPr>
        <w:t xml:space="preserve"> </w:t>
      </w:r>
      <w:r>
        <w:t>mencapai 18 tahun dilarang</w:t>
      </w:r>
      <w:r>
        <w:rPr>
          <w:spacing w:val="-5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menikah.</w:t>
      </w:r>
      <w:r>
        <w:rPr>
          <w:vertAlign w:val="superscript"/>
        </w:rPr>
        <w:t>49</w:t>
      </w:r>
    </w:p>
    <w:p>
      <w:pPr>
        <w:pStyle w:val="6"/>
        <w:spacing w:before="2" w:line="480" w:lineRule="auto"/>
        <w:ind w:left="1016" w:right="1704" w:firstLine="564"/>
        <w:jc w:val="both"/>
      </w:pPr>
      <w:r>
        <w:t>Anak adalah amanah dan karunia Tuhan Yang Maha Esa yang harus</w:t>
      </w:r>
      <w:r>
        <w:rPr>
          <w:spacing w:val="1"/>
        </w:rPr>
        <w:t xml:space="preserve"> </w:t>
      </w:r>
      <w:r>
        <w:t>selalu dijaga karena harkat, martabat, dan hak yang melekat sebagai manusia</w:t>
      </w:r>
      <w:r>
        <w:rPr>
          <w:spacing w:val="1"/>
        </w:rPr>
        <w:t xml:space="preserve"> </w:t>
      </w:r>
      <w:r>
        <w:t>harus</w:t>
      </w:r>
      <w:r>
        <w:rPr>
          <w:spacing w:val="-3"/>
        </w:rPr>
        <w:t xml:space="preserve"> </w:t>
      </w:r>
      <w:r>
        <w:t>dijunjung</w:t>
      </w:r>
      <w:r>
        <w:rPr>
          <w:spacing w:val="-5"/>
        </w:rPr>
        <w:t xml:space="preserve"> </w:t>
      </w:r>
      <w:r>
        <w:t>tinggi.</w:t>
      </w:r>
      <w:r>
        <w:rPr>
          <w:vertAlign w:val="superscript"/>
        </w:rPr>
        <w:t>50</w:t>
      </w:r>
    </w:p>
    <w:p>
      <w:pPr>
        <w:pStyle w:val="6"/>
        <w:spacing w:line="480" w:lineRule="auto"/>
        <w:ind w:left="1016" w:right="1702" w:firstLine="564"/>
        <w:jc w:val="both"/>
      </w:pPr>
      <w:r>
        <w:t>Dalam perspektif hukum Indonesia, definisi usia anak-anak juga begitu</w:t>
      </w:r>
      <w:r>
        <w:rPr>
          <w:spacing w:val="1"/>
        </w:rPr>
        <w:t xml:space="preserve"> </w:t>
      </w:r>
      <w:r>
        <w:t>beragam. Berikut landasan hukum definisi usia anak dalam perspektif hukum</w:t>
      </w:r>
      <w:r>
        <w:rPr>
          <w:spacing w:val="1"/>
        </w:rPr>
        <w:t xml:space="preserve"> </w:t>
      </w:r>
      <w:r>
        <w:t>Indonesia: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14"/>
        </w:rPr>
      </w:pPr>
      <w:r>
        <w:pict>
          <v:rect id="_x0000_s1065" o:spid="_x0000_s1065" o:spt="1" style="position:absolute;left:0pt;margin-left:113.4pt;margin-top:10.25pt;height:0.75pt;width:144.05pt;mso-position-horizontal-relative:page;mso-wrap-distance-bottom:0pt;mso-wrap-distance-top:0pt;z-index:-25154048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 w:line="229" w:lineRule="exact"/>
        <w:ind w:left="1156" w:right="0" w:firstLine="0"/>
        <w:jc w:val="both"/>
        <w:rPr>
          <w:sz w:val="20"/>
        </w:rPr>
      </w:pPr>
      <w:r>
        <w:rPr>
          <w:sz w:val="20"/>
          <w:vertAlign w:val="superscript"/>
        </w:rPr>
        <w:t>48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L. Prasetya,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2008,</w:t>
      </w:r>
      <w:r>
        <w:rPr>
          <w:spacing w:val="2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Dasar-Dasar</w:t>
      </w:r>
      <w:r>
        <w:rPr>
          <w:i/>
          <w:spacing w:val="-3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Pendamping</w:t>
      </w:r>
      <w:r>
        <w:rPr>
          <w:i/>
          <w:spacing w:val="-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Iman</w:t>
      </w:r>
      <w:r>
        <w:rPr>
          <w:i/>
          <w:spacing w:val="-2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Anak</w:t>
      </w:r>
      <w:r>
        <w:rPr>
          <w:sz w:val="20"/>
          <w:vertAlign w:val="baseline"/>
        </w:rPr>
        <w:t>.</w:t>
      </w:r>
      <w:r>
        <w:rPr>
          <w:spacing w:val="-3"/>
          <w:sz w:val="20"/>
          <w:vertAlign w:val="baseline"/>
        </w:rPr>
        <w:t xml:space="preserve"> </w:t>
      </w:r>
      <w:r>
        <w:rPr>
          <w:sz w:val="20"/>
          <w:vertAlign w:val="baseline"/>
        </w:rPr>
        <w:t>Kanisius. Yogyakarta,</w:t>
      </w:r>
      <w:r>
        <w:rPr>
          <w:spacing w:val="-3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 16</w:t>
      </w:r>
    </w:p>
    <w:p>
      <w:pPr>
        <w:spacing w:before="0" w:line="242" w:lineRule="auto"/>
        <w:ind w:left="588" w:right="1697" w:firstLine="568"/>
        <w:jc w:val="both"/>
        <w:rPr>
          <w:sz w:val="20"/>
        </w:rPr>
      </w:pPr>
      <w:r>
        <w:rPr>
          <w:sz w:val="20"/>
          <w:vertAlign w:val="superscript"/>
        </w:rPr>
        <w:t>49</w:t>
      </w:r>
      <w:r>
        <w:rPr>
          <w:sz w:val="20"/>
          <w:vertAlign w:val="baseline"/>
        </w:rPr>
        <w:t xml:space="preserve"> Pasal 1, Konvensi tentang Hak-hak Anak yang disetujui oleh Majelis Umum Perserikatan</w:t>
      </w:r>
      <w:r>
        <w:rPr>
          <w:spacing w:val="-47"/>
          <w:sz w:val="20"/>
          <w:vertAlign w:val="baseline"/>
        </w:rPr>
        <w:t xml:space="preserve"> </w:t>
      </w:r>
      <w:r>
        <w:rPr>
          <w:sz w:val="20"/>
          <w:vertAlign w:val="baseline"/>
        </w:rPr>
        <w:t>Bangsa Bangsa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pada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tanggal</w:t>
      </w:r>
      <w:r>
        <w:rPr>
          <w:spacing w:val="-6"/>
          <w:sz w:val="20"/>
          <w:vertAlign w:val="baseline"/>
        </w:rPr>
        <w:t xml:space="preserve"> </w:t>
      </w:r>
      <w:r>
        <w:rPr>
          <w:sz w:val="20"/>
          <w:vertAlign w:val="baseline"/>
        </w:rPr>
        <w:t>20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Nopember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1989.</w:t>
      </w:r>
    </w:p>
    <w:p>
      <w:pPr>
        <w:spacing w:before="0" w:line="240" w:lineRule="auto"/>
        <w:ind w:left="588" w:right="1697" w:firstLine="568"/>
        <w:jc w:val="both"/>
        <w:rPr>
          <w:sz w:val="20"/>
        </w:rPr>
      </w:pPr>
      <w:r>
        <w:rPr>
          <w:sz w:val="20"/>
          <w:vertAlign w:val="superscript"/>
        </w:rPr>
        <w:t>50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Oscar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Stefanus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Setjo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and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Umar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Ma‟ruf,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2020,</w:t>
      </w:r>
      <w:r>
        <w:rPr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Investigation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of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Children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Which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Conflicting With Law in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Narcotics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Criminal Acts In Law Area of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the Semarang City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Police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Jurisdiction</w:t>
      </w:r>
      <w:r>
        <w:rPr>
          <w:sz w:val="20"/>
          <w:vertAlign w:val="baseline"/>
        </w:rPr>
        <w:t>, Jurnal Daulat Hukum Volume 3 (2), Published Master Of Law, Faculty of Law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Unissula</w:t>
      </w:r>
      <w:r>
        <w:rPr>
          <w:spacing w:val="4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283,</w:t>
      </w:r>
      <w:r>
        <w:rPr>
          <w:spacing w:val="1"/>
          <w:sz w:val="20"/>
          <w:vertAlign w:val="baseline"/>
        </w:rPr>
        <w:t xml:space="preserve"> </w:t>
      </w:r>
      <w:r>
        <w:fldChar w:fldCharType="begin"/>
      </w:r>
      <w:r>
        <w:instrText xml:space="preserve"> HYPERLINK "http://jurnal.unissula.ac.id/index.php/RH/article/view/9851/4156" \h </w:instrText>
      </w:r>
      <w:r>
        <w:fldChar w:fldCharType="separate"/>
      </w:r>
      <w:r>
        <w:rPr>
          <w:sz w:val="20"/>
          <w:vertAlign w:val="baseline"/>
        </w:rPr>
        <w:t>http://jurnal.unissula.ac.id/index.php/RH/article/view/9851/4156</w:t>
      </w:r>
      <w:r>
        <w:rPr>
          <w:sz w:val="20"/>
          <w:vertAlign w:val="baseline"/>
        </w:rPr>
        <w:fldChar w:fldCharType="end"/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12"/>
        <w:numPr>
          <w:ilvl w:val="0"/>
          <w:numId w:val="10"/>
        </w:numPr>
        <w:tabs>
          <w:tab w:val="left" w:pos="1297"/>
        </w:tabs>
        <w:spacing w:before="90" w:after="0" w:line="480" w:lineRule="auto"/>
        <w:ind w:left="1297" w:right="1699" w:hanging="280"/>
        <w:jc w:val="both"/>
        <w:rPr>
          <w:sz w:val="24"/>
        </w:rPr>
      </w:pPr>
      <w:r>
        <w:rPr>
          <w:sz w:val="24"/>
        </w:rPr>
        <w:t>Undang-Undang</w:t>
      </w:r>
      <w:r>
        <w:rPr>
          <w:spacing w:val="1"/>
          <w:sz w:val="24"/>
        </w:rPr>
        <w:t xml:space="preserve"> </w:t>
      </w:r>
      <w:r>
        <w:rPr>
          <w:sz w:val="24"/>
        </w:rPr>
        <w:t>Nomor</w:t>
      </w:r>
      <w:r>
        <w:rPr>
          <w:spacing w:val="1"/>
          <w:sz w:val="24"/>
        </w:rPr>
        <w:t xml:space="preserve"> </w:t>
      </w:r>
      <w:r>
        <w:rPr>
          <w:sz w:val="24"/>
        </w:rPr>
        <w:t>8</w:t>
      </w:r>
      <w:r>
        <w:rPr>
          <w:spacing w:val="1"/>
          <w:sz w:val="24"/>
        </w:rPr>
        <w:t xml:space="preserve"> </w:t>
      </w:r>
      <w:r>
        <w:rPr>
          <w:sz w:val="24"/>
        </w:rPr>
        <w:t>Tahun</w:t>
      </w:r>
      <w:r>
        <w:rPr>
          <w:spacing w:val="1"/>
          <w:sz w:val="24"/>
        </w:rPr>
        <w:t xml:space="preserve"> </w:t>
      </w:r>
      <w:r>
        <w:rPr>
          <w:sz w:val="24"/>
        </w:rPr>
        <w:t>1981</w:t>
      </w:r>
      <w:r>
        <w:rPr>
          <w:spacing w:val="1"/>
          <w:sz w:val="24"/>
        </w:rPr>
        <w:t xml:space="preserve"> </w:t>
      </w:r>
      <w:r>
        <w:rPr>
          <w:sz w:val="24"/>
        </w:rPr>
        <w:t>tentang</w:t>
      </w:r>
      <w:r>
        <w:rPr>
          <w:spacing w:val="1"/>
          <w:sz w:val="24"/>
        </w:rPr>
        <w:t xml:space="preserve"> </w:t>
      </w:r>
      <w:r>
        <w:rPr>
          <w:sz w:val="24"/>
        </w:rPr>
        <w:t>Kitab</w:t>
      </w:r>
      <w:r>
        <w:rPr>
          <w:spacing w:val="1"/>
          <w:sz w:val="24"/>
        </w:rPr>
        <w:t xml:space="preserve"> </w:t>
      </w:r>
      <w:r>
        <w:rPr>
          <w:sz w:val="24"/>
        </w:rPr>
        <w:t>Undang-Undang</w:t>
      </w:r>
      <w:r>
        <w:rPr>
          <w:spacing w:val="1"/>
          <w:sz w:val="24"/>
        </w:rPr>
        <w:t xml:space="preserve"> </w:t>
      </w:r>
      <w:r>
        <w:rPr>
          <w:sz w:val="24"/>
        </w:rPr>
        <w:t>Hukum</w:t>
      </w:r>
      <w:r>
        <w:rPr>
          <w:spacing w:val="1"/>
          <w:sz w:val="24"/>
        </w:rPr>
        <w:t xml:space="preserve"> </w:t>
      </w:r>
      <w:r>
        <w:rPr>
          <w:sz w:val="24"/>
        </w:rPr>
        <w:t>Acara</w:t>
      </w:r>
      <w:r>
        <w:rPr>
          <w:spacing w:val="1"/>
          <w:sz w:val="24"/>
        </w:rPr>
        <w:t xml:space="preserve"> </w:t>
      </w:r>
      <w:r>
        <w:rPr>
          <w:sz w:val="24"/>
        </w:rPr>
        <w:t>Pidana</w:t>
      </w:r>
      <w:r>
        <w:rPr>
          <w:spacing w:val="1"/>
          <w:sz w:val="24"/>
        </w:rPr>
        <w:t xml:space="preserve"> </w:t>
      </w:r>
      <w:r>
        <w:rPr>
          <w:sz w:val="24"/>
        </w:rPr>
        <w:t>(KUHAP):</w:t>
      </w:r>
      <w:r>
        <w:rPr>
          <w:spacing w:val="1"/>
          <w:sz w:val="24"/>
        </w:rPr>
        <w:t xml:space="preserve"> </w:t>
      </w:r>
      <w:r>
        <w:rPr>
          <w:sz w:val="24"/>
        </w:rPr>
        <w:t>Undang-Undang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mengatur</w:t>
      </w:r>
      <w:r>
        <w:rPr>
          <w:spacing w:val="1"/>
          <w:sz w:val="24"/>
        </w:rPr>
        <w:t xml:space="preserve"> </w:t>
      </w:r>
      <w:r>
        <w:rPr>
          <w:sz w:val="24"/>
        </w:rPr>
        <w:t>secara eksplisit tentang pengertian batas usia anak, namun dalam Pasal 153</w:t>
      </w:r>
      <w:r>
        <w:rPr>
          <w:spacing w:val="-57"/>
          <w:sz w:val="24"/>
        </w:rPr>
        <w:t xml:space="preserve"> </w:t>
      </w:r>
      <w:r>
        <w:rPr>
          <w:sz w:val="24"/>
        </w:rPr>
        <w:t>ayat (5) memberi wewenang kepada hakim untuk melarang anak yang</w:t>
      </w:r>
      <w:r>
        <w:rPr>
          <w:spacing w:val="1"/>
          <w:sz w:val="24"/>
        </w:rPr>
        <w:t xml:space="preserve"> </w:t>
      </w:r>
      <w:r>
        <w:rPr>
          <w:sz w:val="24"/>
        </w:rPr>
        <w:t>belum</w:t>
      </w:r>
      <w:r>
        <w:rPr>
          <w:spacing w:val="-1"/>
          <w:sz w:val="24"/>
        </w:rPr>
        <w:t xml:space="preserve"> </w:t>
      </w:r>
      <w:r>
        <w:rPr>
          <w:sz w:val="24"/>
        </w:rPr>
        <w:t>mencapai</w:t>
      </w:r>
      <w:r>
        <w:rPr>
          <w:spacing w:val="-1"/>
          <w:sz w:val="24"/>
        </w:rPr>
        <w:t xml:space="preserve"> </w:t>
      </w:r>
      <w:r>
        <w:rPr>
          <w:sz w:val="24"/>
        </w:rPr>
        <w:t>usia</w:t>
      </w:r>
      <w:r>
        <w:rPr>
          <w:spacing w:val="1"/>
          <w:sz w:val="24"/>
        </w:rPr>
        <w:t xml:space="preserve"> </w:t>
      </w:r>
      <w:r>
        <w:rPr>
          <w:sz w:val="24"/>
        </w:rPr>
        <w:t>17</w:t>
      </w:r>
      <w:r>
        <w:rPr>
          <w:spacing w:val="-1"/>
          <w:sz w:val="24"/>
        </w:rPr>
        <w:t xml:space="preserve"> </w:t>
      </w:r>
      <w:r>
        <w:rPr>
          <w:sz w:val="24"/>
        </w:rPr>
        <w:t>tahun 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menghadiri sidang.</w:t>
      </w:r>
    </w:p>
    <w:p>
      <w:pPr>
        <w:pStyle w:val="12"/>
        <w:numPr>
          <w:ilvl w:val="0"/>
          <w:numId w:val="10"/>
        </w:numPr>
        <w:tabs>
          <w:tab w:val="left" w:pos="1297"/>
        </w:tabs>
        <w:spacing w:before="0" w:after="0" w:line="480" w:lineRule="auto"/>
        <w:ind w:left="1297" w:right="1701" w:hanging="280"/>
        <w:jc w:val="both"/>
        <w:rPr>
          <w:sz w:val="24"/>
        </w:rPr>
      </w:pPr>
      <w: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213995</wp:posOffset>
            </wp:positionV>
            <wp:extent cx="4064000" cy="3886200"/>
            <wp:effectExtent l="0" t="0" r="0" b="0"/>
            <wp:wrapNone/>
            <wp:docPr id="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Undang-Undang</w:t>
      </w:r>
      <w:r>
        <w:rPr>
          <w:spacing w:val="1"/>
          <w:sz w:val="24"/>
        </w:rPr>
        <w:t xml:space="preserve"> </w:t>
      </w:r>
      <w:r>
        <w:rPr>
          <w:sz w:val="24"/>
        </w:rPr>
        <w:t>Nomor</w:t>
      </w:r>
      <w:r>
        <w:rPr>
          <w:spacing w:val="1"/>
          <w:sz w:val="24"/>
        </w:rPr>
        <w:t xml:space="preserve"> </w:t>
      </w:r>
      <w:r>
        <w:rPr>
          <w:sz w:val="24"/>
        </w:rPr>
        <w:t>35</w:t>
      </w:r>
      <w:r>
        <w:rPr>
          <w:spacing w:val="1"/>
          <w:sz w:val="24"/>
        </w:rPr>
        <w:t xml:space="preserve"> </w:t>
      </w:r>
      <w:r>
        <w:rPr>
          <w:sz w:val="24"/>
        </w:rPr>
        <w:t>Tahun</w:t>
      </w:r>
      <w:r>
        <w:rPr>
          <w:spacing w:val="1"/>
          <w:sz w:val="24"/>
        </w:rPr>
        <w:t xml:space="preserve"> </w:t>
      </w:r>
      <w:r>
        <w:rPr>
          <w:sz w:val="24"/>
        </w:rPr>
        <w:t>2014</w:t>
      </w:r>
      <w:r>
        <w:rPr>
          <w:spacing w:val="1"/>
          <w:sz w:val="24"/>
        </w:rPr>
        <w:t xml:space="preserve"> </w:t>
      </w:r>
      <w:r>
        <w:rPr>
          <w:sz w:val="24"/>
        </w:rPr>
        <w:t>tentang</w:t>
      </w:r>
      <w:r>
        <w:rPr>
          <w:spacing w:val="1"/>
          <w:sz w:val="24"/>
        </w:rPr>
        <w:t xml:space="preserve"> </w:t>
      </w:r>
      <w:r>
        <w:rPr>
          <w:sz w:val="24"/>
        </w:rPr>
        <w:t>Perubahan</w:t>
      </w:r>
      <w:r>
        <w:rPr>
          <w:spacing w:val="1"/>
          <w:sz w:val="24"/>
        </w:rPr>
        <w:t xml:space="preserve"> </w:t>
      </w:r>
      <w:r>
        <w:rPr>
          <w:sz w:val="24"/>
        </w:rPr>
        <w:t>atas</w:t>
      </w:r>
      <w:r>
        <w:rPr>
          <w:spacing w:val="1"/>
          <w:sz w:val="24"/>
        </w:rPr>
        <w:t xml:space="preserve"> </w:t>
      </w:r>
      <w:r>
        <w:rPr>
          <w:sz w:val="24"/>
        </w:rPr>
        <w:t>UndangUndang</w:t>
      </w:r>
      <w:r>
        <w:rPr>
          <w:spacing w:val="1"/>
          <w:sz w:val="24"/>
        </w:rPr>
        <w:t xml:space="preserve"> </w:t>
      </w:r>
      <w:r>
        <w:rPr>
          <w:sz w:val="24"/>
        </w:rPr>
        <w:t>Nomor</w:t>
      </w:r>
      <w:r>
        <w:rPr>
          <w:spacing w:val="1"/>
          <w:sz w:val="24"/>
        </w:rPr>
        <w:t xml:space="preserve"> </w:t>
      </w:r>
      <w:r>
        <w:rPr>
          <w:sz w:val="24"/>
        </w:rPr>
        <w:t>23</w:t>
      </w:r>
      <w:r>
        <w:rPr>
          <w:spacing w:val="1"/>
          <w:sz w:val="24"/>
        </w:rPr>
        <w:t xml:space="preserve"> </w:t>
      </w:r>
      <w:r>
        <w:rPr>
          <w:sz w:val="24"/>
        </w:rPr>
        <w:t>Tahun</w:t>
      </w:r>
      <w:r>
        <w:rPr>
          <w:spacing w:val="1"/>
          <w:sz w:val="24"/>
        </w:rPr>
        <w:t xml:space="preserve"> </w:t>
      </w:r>
      <w:r>
        <w:rPr>
          <w:sz w:val="24"/>
        </w:rPr>
        <w:t>2002</w:t>
      </w:r>
      <w:r>
        <w:rPr>
          <w:spacing w:val="1"/>
          <w:sz w:val="24"/>
        </w:rPr>
        <w:t xml:space="preserve"> </w:t>
      </w:r>
      <w:r>
        <w:rPr>
          <w:sz w:val="24"/>
        </w:rPr>
        <w:t>Tentang</w:t>
      </w:r>
      <w:r>
        <w:rPr>
          <w:spacing w:val="1"/>
          <w:sz w:val="24"/>
        </w:rPr>
        <w:t xml:space="preserve"> </w:t>
      </w:r>
      <w:r>
        <w:rPr>
          <w:sz w:val="24"/>
        </w:rPr>
        <w:t>Perlindungan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60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Pasal 1 angka 1 berbunyi “Anak adalah seseorang yang belum berusia 18</w:t>
      </w:r>
      <w:r>
        <w:rPr>
          <w:spacing w:val="1"/>
          <w:sz w:val="24"/>
        </w:rPr>
        <w:t xml:space="preserve"> </w:t>
      </w:r>
      <w:r>
        <w:rPr>
          <w:sz w:val="24"/>
        </w:rPr>
        <w:t>(delapan</w:t>
      </w:r>
      <w:r>
        <w:rPr>
          <w:spacing w:val="-1"/>
          <w:sz w:val="24"/>
        </w:rPr>
        <w:t xml:space="preserve"> </w:t>
      </w:r>
      <w:r>
        <w:rPr>
          <w:sz w:val="24"/>
        </w:rPr>
        <w:t>belas)</w:t>
      </w:r>
      <w:r>
        <w:rPr>
          <w:spacing w:val="-1"/>
          <w:sz w:val="24"/>
        </w:rPr>
        <w:t xml:space="preserve"> </w:t>
      </w:r>
      <w:r>
        <w:rPr>
          <w:sz w:val="24"/>
        </w:rPr>
        <w:t>tahun, termasuk</w:t>
      </w:r>
      <w:r>
        <w:rPr>
          <w:spacing w:val="-1"/>
          <w:sz w:val="24"/>
        </w:rPr>
        <w:t xml:space="preserve"> </w:t>
      </w:r>
      <w:r>
        <w:rPr>
          <w:sz w:val="24"/>
        </w:rPr>
        <w:t>anak yang</w:t>
      </w:r>
      <w:r>
        <w:rPr>
          <w:spacing w:val="-1"/>
          <w:sz w:val="24"/>
        </w:rPr>
        <w:t xml:space="preserve"> </w:t>
      </w:r>
      <w:r>
        <w:rPr>
          <w:sz w:val="24"/>
        </w:rPr>
        <w:t>masih dalam kandungan”.</w:t>
      </w:r>
    </w:p>
    <w:p>
      <w:pPr>
        <w:pStyle w:val="12"/>
        <w:numPr>
          <w:ilvl w:val="0"/>
          <w:numId w:val="10"/>
        </w:numPr>
        <w:tabs>
          <w:tab w:val="left" w:pos="1297"/>
        </w:tabs>
        <w:spacing w:before="4" w:after="0" w:line="458" w:lineRule="auto"/>
        <w:ind w:left="1297" w:right="1705" w:hanging="280"/>
        <w:jc w:val="both"/>
        <w:rPr>
          <w:sz w:val="28"/>
        </w:rPr>
      </w:pPr>
      <w:r>
        <w:rPr>
          <w:sz w:val="24"/>
        </w:rPr>
        <w:t>Undang-Undang Nomor 11 Tahun 2012 tentang Sistem Peradilan Pidana</w:t>
      </w:r>
      <w:r>
        <w:rPr>
          <w:spacing w:val="1"/>
          <w:sz w:val="24"/>
        </w:rPr>
        <w:t xml:space="preserve"> </w:t>
      </w:r>
      <w:r>
        <w:rPr>
          <w:sz w:val="24"/>
        </w:rPr>
        <w:t>Anak: Pasal 3 angka 3 berbunyi “Anak yang berkonflik dengan hukum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37"/>
          <w:sz w:val="24"/>
        </w:rPr>
        <w:t xml:space="preserve"> </w:t>
      </w:r>
      <w:r>
        <w:rPr>
          <w:sz w:val="24"/>
        </w:rPr>
        <w:t>selanjutnya</w:t>
      </w:r>
      <w:r>
        <w:rPr>
          <w:spacing w:val="42"/>
          <w:sz w:val="24"/>
        </w:rPr>
        <w:t xml:space="preserve"> </w:t>
      </w:r>
      <w:r>
        <w:rPr>
          <w:sz w:val="24"/>
        </w:rPr>
        <w:t>disebut</w:t>
      </w:r>
      <w:r>
        <w:rPr>
          <w:spacing w:val="43"/>
          <w:sz w:val="24"/>
        </w:rPr>
        <w:t xml:space="preserve"> </w:t>
      </w:r>
      <w:r>
        <w:rPr>
          <w:sz w:val="24"/>
        </w:rPr>
        <w:t>anak</w:t>
      </w:r>
      <w:r>
        <w:rPr>
          <w:spacing w:val="37"/>
          <w:sz w:val="24"/>
        </w:rPr>
        <w:t xml:space="preserve"> </w:t>
      </w:r>
      <w:r>
        <w:rPr>
          <w:sz w:val="24"/>
        </w:rPr>
        <w:t>adalah</w:t>
      </w:r>
      <w:r>
        <w:rPr>
          <w:spacing w:val="37"/>
          <w:sz w:val="24"/>
        </w:rPr>
        <w:t xml:space="preserve"> </w:t>
      </w:r>
      <w:r>
        <w:rPr>
          <w:sz w:val="24"/>
        </w:rPr>
        <w:t>anak</w:t>
      </w:r>
      <w:r>
        <w:rPr>
          <w:spacing w:val="42"/>
          <w:sz w:val="24"/>
        </w:rPr>
        <w:t xml:space="preserve"> </w:t>
      </w:r>
      <w:r>
        <w:rPr>
          <w:sz w:val="24"/>
        </w:rPr>
        <w:t>yang</w:t>
      </w:r>
      <w:r>
        <w:rPr>
          <w:spacing w:val="37"/>
          <w:sz w:val="24"/>
        </w:rPr>
        <w:t xml:space="preserve"> </w:t>
      </w:r>
      <w:r>
        <w:rPr>
          <w:sz w:val="24"/>
        </w:rPr>
        <w:t>telah</w:t>
      </w:r>
      <w:r>
        <w:rPr>
          <w:spacing w:val="41"/>
          <w:sz w:val="24"/>
        </w:rPr>
        <w:t xml:space="preserve"> </w:t>
      </w:r>
      <w:r>
        <w:rPr>
          <w:sz w:val="24"/>
        </w:rPr>
        <w:t>berumur</w:t>
      </w:r>
      <w:r>
        <w:rPr>
          <w:spacing w:val="42"/>
          <w:sz w:val="24"/>
        </w:rPr>
        <w:t xml:space="preserve"> </w:t>
      </w:r>
      <w:r>
        <w:rPr>
          <w:sz w:val="24"/>
        </w:rPr>
        <w:t>12</w:t>
      </w:r>
      <w:r>
        <w:rPr>
          <w:spacing w:val="41"/>
          <w:sz w:val="24"/>
        </w:rPr>
        <w:t xml:space="preserve"> </w:t>
      </w:r>
      <w:r>
        <w:rPr>
          <w:sz w:val="24"/>
        </w:rPr>
        <w:t>(dua</w:t>
      </w:r>
    </w:p>
    <w:p>
      <w:pPr>
        <w:pStyle w:val="6"/>
        <w:spacing w:before="20" w:line="480" w:lineRule="auto"/>
        <w:ind w:left="1297" w:right="1706"/>
        <w:jc w:val="both"/>
      </w:pPr>
      <w:r>
        <w:t>belas) tahun, tetapi belum berumur 18 (delapan belas) tahun yang diduga</w:t>
      </w:r>
      <w:r>
        <w:rPr>
          <w:spacing w:val="1"/>
        </w:rPr>
        <w:t xml:space="preserve"> </w:t>
      </w:r>
      <w:r>
        <w:t>melakukan tindak pidana”. Selain itu ketentuan mengenai Anak Saksi dan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 dengan batasan Usia 18 (delapan belas) tahun. Pasal 20</w:t>
      </w:r>
      <w:r>
        <w:rPr>
          <w:spacing w:val="1"/>
        </w:rPr>
        <w:t xml:space="preserve"> </w:t>
      </w:r>
      <w:r>
        <w:t>berbunyi: “Dalam hal tindak pidana dilakukan oleh Anak sebelum genap</w:t>
      </w:r>
      <w:r>
        <w:rPr>
          <w:spacing w:val="1"/>
        </w:rPr>
        <w:t xml:space="preserve"> </w:t>
      </w:r>
      <w:r>
        <w:t>berumur</w:t>
      </w:r>
      <w:r>
        <w:rPr>
          <w:spacing w:val="1"/>
        </w:rPr>
        <w:t xml:space="preserve"> </w:t>
      </w:r>
      <w:r>
        <w:t>18</w:t>
      </w:r>
      <w:r>
        <w:rPr>
          <w:spacing w:val="1"/>
        </w:rPr>
        <w:t xml:space="preserve"> </w:t>
      </w:r>
      <w:r>
        <w:t>(delapan</w:t>
      </w:r>
      <w:r>
        <w:rPr>
          <w:spacing w:val="1"/>
        </w:rPr>
        <w:t xml:space="preserve"> </w:t>
      </w:r>
      <w:r>
        <w:t>belas)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diajukan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sidang</w:t>
      </w:r>
      <w:r>
        <w:rPr>
          <w:spacing w:val="1"/>
        </w:rPr>
        <w:t xml:space="preserve"> </w:t>
      </w:r>
      <w:r>
        <w:t>pengadilan</w:t>
      </w:r>
      <w:r>
        <w:rPr>
          <w:spacing w:val="1"/>
        </w:rPr>
        <w:t xml:space="preserve"> </w:t>
      </w:r>
      <w:r>
        <w:t>setelah Anak yang bersangkutan melampaui batas umur 18 (delapan belas)</w:t>
      </w:r>
      <w:r>
        <w:rPr>
          <w:spacing w:val="-57"/>
        </w:rPr>
        <w:t xml:space="preserve"> </w:t>
      </w:r>
      <w:r>
        <w:t>tahun, tetapi belum mencapai umur 21 (dua puluh satu) tahun, Anak tetap</w:t>
      </w:r>
      <w:r>
        <w:rPr>
          <w:spacing w:val="1"/>
        </w:rPr>
        <w:t xml:space="preserve"> </w:t>
      </w:r>
      <w:r>
        <w:t>diajukan</w:t>
      </w:r>
      <w:r>
        <w:rPr>
          <w:spacing w:val="-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sidang</w:t>
      </w:r>
      <w:r>
        <w:rPr>
          <w:spacing w:val="-5"/>
        </w:rPr>
        <w:t xml:space="preserve"> </w:t>
      </w:r>
      <w:r>
        <w:t>Anak”</w:t>
      </w:r>
    </w:p>
    <w:p>
      <w:pPr>
        <w:pStyle w:val="6"/>
        <w:spacing w:before="2" w:line="480" w:lineRule="auto"/>
        <w:ind w:left="1016" w:right="1701" w:firstLine="564"/>
        <w:jc w:val="both"/>
      </w:pPr>
      <w:r>
        <w:t>Berdasarkan penjabaran batas usia anak di atas, dapat dilihat bahwa</w:t>
      </w:r>
      <w:r>
        <w:rPr>
          <w:spacing w:val="1"/>
        </w:rPr>
        <w:t xml:space="preserve"> </w:t>
      </w:r>
      <w:r>
        <w:t>tidak ada patokan pasti dalam mendefinisikan usia anak. Antara perspektif</w:t>
      </w:r>
      <w:r>
        <w:rPr>
          <w:spacing w:val="1"/>
        </w:rPr>
        <w:t xml:space="preserve"> </w:t>
      </w:r>
      <w:r>
        <w:t>hukum</w:t>
      </w:r>
      <w:r>
        <w:rPr>
          <w:spacing w:val="57"/>
        </w:rPr>
        <w:t xml:space="preserve"> </w:t>
      </w:r>
      <w:r>
        <w:t>dan</w:t>
      </w:r>
      <w:r>
        <w:rPr>
          <w:spacing w:val="56"/>
        </w:rPr>
        <w:t xml:space="preserve"> </w:t>
      </w:r>
      <w:r>
        <w:t>perspektif</w:t>
      </w:r>
      <w:r>
        <w:rPr>
          <w:spacing w:val="56"/>
        </w:rPr>
        <w:t xml:space="preserve"> </w:t>
      </w:r>
      <w:r>
        <w:t>psikologi,</w:t>
      </w:r>
      <w:r>
        <w:rPr>
          <w:spacing w:val="57"/>
        </w:rPr>
        <w:t xml:space="preserve"> </w:t>
      </w:r>
      <w:r>
        <w:t>usia</w:t>
      </w:r>
      <w:r>
        <w:rPr>
          <w:spacing w:val="57"/>
        </w:rPr>
        <w:t xml:space="preserve"> </w:t>
      </w:r>
      <w:r>
        <w:t>anak-anak</w:t>
      </w:r>
      <w:r>
        <w:rPr>
          <w:spacing w:val="56"/>
        </w:rPr>
        <w:t xml:space="preserve"> </w:t>
      </w:r>
      <w:r>
        <w:t>telah</w:t>
      </w:r>
      <w:r>
        <w:rPr>
          <w:spacing w:val="57"/>
        </w:rPr>
        <w:t xml:space="preserve"> </w:t>
      </w:r>
      <w:r>
        <w:t>didefiniskan</w:t>
      </w:r>
      <w:r>
        <w:rPr>
          <w:spacing w:val="56"/>
        </w:rPr>
        <w:t xml:space="preserve"> </w:t>
      </w:r>
      <w:r>
        <w:t>secara</w:t>
      </w:r>
    </w:p>
    <w:p>
      <w:pPr>
        <w:spacing w:after="0" w:line="480" w:lineRule="auto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6" w:right="1695"/>
        <w:jc w:val="both"/>
      </w:pPr>
      <w:r>
        <w:t>berbeda. Dalam perspektif hukum definisi usia anak juga didefiniskan secara</w:t>
      </w:r>
      <w:r>
        <w:rPr>
          <w:spacing w:val="1"/>
        </w:rPr>
        <w:t xml:space="preserve"> </w:t>
      </w:r>
      <w:r>
        <w:t>berbeda</w:t>
      </w:r>
      <w:r>
        <w:rPr>
          <w:spacing w:val="1"/>
        </w:rPr>
        <w:t xml:space="preserve"> </w:t>
      </w:r>
      <w:r>
        <w:t>beda,</w:t>
      </w:r>
      <w:r>
        <w:rPr>
          <w:spacing w:val="1"/>
        </w:rPr>
        <w:t xml:space="preserve"> </w:t>
      </w:r>
      <w:r>
        <w:t>namun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keseluruhan</w:t>
      </w:r>
      <w:r>
        <w:rPr>
          <w:spacing w:val="1"/>
        </w:rPr>
        <w:t xml:space="preserve"> </w:t>
      </w:r>
      <w:r>
        <w:t>prespektif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pendapat mayor yang sama, seputar batas usia anak, yaitu sebelum anak-anak</w:t>
      </w:r>
      <w:r>
        <w:rPr>
          <w:spacing w:val="1"/>
        </w:rPr>
        <w:t xml:space="preserve"> </w:t>
      </w:r>
      <w:r>
        <w:t>mencapai</w:t>
      </w:r>
      <w:r>
        <w:rPr>
          <w:spacing w:val="-1"/>
        </w:rPr>
        <w:t xml:space="preserve"> </w:t>
      </w:r>
      <w:r>
        <w:t>usia</w:t>
      </w:r>
      <w:r>
        <w:rPr>
          <w:spacing w:val="1"/>
        </w:rPr>
        <w:t xml:space="preserve"> </w:t>
      </w:r>
      <w:r>
        <w:t>18</w:t>
      </w:r>
      <w:r>
        <w:rPr>
          <w:spacing w:val="-5"/>
        </w:rPr>
        <w:t xml:space="preserve"> </w:t>
      </w:r>
      <w:r>
        <w:t>tahun.</w:t>
      </w:r>
    </w:p>
    <w:p>
      <w:pPr>
        <w:pStyle w:val="6"/>
        <w:spacing w:line="480" w:lineRule="auto"/>
        <w:ind w:left="1016" w:right="1695" w:firstLine="564"/>
        <w:jc w:val="both"/>
      </w:pPr>
      <w: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564515</wp:posOffset>
            </wp:positionV>
            <wp:extent cx="4064000" cy="3886200"/>
            <wp:effectExtent l="0" t="0" r="0" b="0"/>
            <wp:wrapNone/>
            <wp:docPr id="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Dalam menggunakan</w:t>
      </w:r>
      <w:r>
        <w:rPr>
          <w:spacing w:val="1"/>
        </w:rPr>
        <w:t xml:space="preserve"> </w:t>
      </w:r>
      <w:r>
        <w:t>konsep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alat</w:t>
      </w:r>
      <w:r>
        <w:rPr>
          <w:spacing w:val="1"/>
        </w:rPr>
        <w:t xml:space="preserve"> </w:t>
      </w:r>
      <w:r>
        <w:t>bantu analisis,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menggunakan dasar prespektif hukum, yaitu pasal 1 angka 1 Undang-Undang</w:t>
      </w:r>
      <w:r>
        <w:rPr>
          <w:spacing w:val="-57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35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2014</w:t>
      </w:r>
      <w:r>
        <w:rPr>
          <w:spacing w:val="1"/>
        </w:rPr>
        <w:t xml:space="preserve"> </w:t>
      </w:r>
      <w:r>
        <w:t>tentang Perlindungan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Pasal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angka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UndangUndang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2012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Peradilan</w:t>
      </w:r>
      <w:r>
        <w:rPr>
          <w:spacing w:val="60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Anak. Dalam dasar hukum tersebut, usia anak yang berkonflik dengan hukum</w:t>
      </w:r>
      <w:r>
        <w:rPr>
          <w:spacing w:val="-57"/>
        </w:rPr>
        <w:t xml:space="preserve"> </w:t>
      </w:r>
      <w:r>
        <w:t>diklasifikasikan dalam rentang usia 12 tahun hingga sebelum menginjak usia</w:t>
      </w:r>
      <w:r>
        <w:rPr>
          <w:spacing w:val="1"/>
        </w:rPr>
        <w:t xml:space="preserve"> </w:t>
      </w:r>
      <w:r>
        <w:t>18 tahun atau belum melewati batas usia 21 tahun dalam arti tindak pidana</w:t>
      </w:r>
      <w:r>
        <w:rPr>
          <w:spacing w:val="1"/>
        </w:rPr>
        <w:t xml:space="preserve"> </w:t>
      </w:r>
      <w:r>
        <w:t>dilakukan pada usia sebelum usia 18 tahun, dapat dibawa ke meja hukum</w:t>
      </w:r>
      <w:r>
        <w:rPr>
          <w:spacing w:val="1"/>
        </w:rPr>
        <w:t xml:space="preserve"> </w:t>
      </w:r>
      <w:r>
        <w:t>selambat-lambatnya sebelum anak</w:t>
      </w:r>
      <w:r>
        <w:rPr>
          <w:spacing w:val="-1"/>
        </w:rPr>
        <w:t xml:space="preserve"> </w:t>
      </w:r>
      <w:r>
        <w:t>tersebut berusia 21 tahun.</w:t>
      </w:r>
    </w:p>
    <w:p>
      <w:pPr>
        <w:pStyle w:val="6"/>
        <w:spacing w:before="6"/>
      </w:pPr>
    </w:p>
    <w:p>
      <w:pPr>
        <w:pStyle w:val="2"/>
        <w:numPr>
          <w:ilvl w:val="0"/>
          <w:numId w:val="7"/>
        </w:numPr>
        <w:tabs>
          <w:tab w:val="left" w:pos="1017"/>
        </w:tabs>
        <w:spacing w:before="0" w:after="0" w:line="240" w:lineRule="auto"/>
        <w:ind w:left="1017" w:right="0" w:hanging="429"/>
        <w:jc w:val="both"/>
      </w:pPr>
      <w:bookmarkStart w:id="50" w:name="_bookmark30"/>
      <w:bookmarkEnd w:id="50"/>
      <w:bookmarkStart w:id="51" w:name="_bookmark30"/>
      <w:bookmarkEnd w:id="51"/>
      <w:r>
        <w:t>Tindak</w:t>
      </w:r>
      <w:r>
        <w:rPr>
          <w:spacing w:val="-10"/>
        </w:rPr>
        <w:t xml:space="preserve"> </w:t>
      </w:r>
      <w:r>
        <w:t>Pidana</w:t>
      </w:r>
      <w:r>
        <w:rPr>
          <w:spacing w:val="-4"/>
        </w:rPr>
        <w:t xml:space="preserve"> </w:t>
      </w:r>
      <w:r>
        <w:t>Pemerkosaan</w:t>
      </w:r>
      <w:r>
        <w:rPr>
          <w:spacing w:val="-1"/>
        </w:rPr>
        <w:t xml:space="preserve"> </w:t>
      </w:r>
      <w:r>
        <w:t>menurut</w:t>
      </w:r>
      <w:r>
        <w:rPr>
          <w:spacing w:val="-1"/>
        </w:rPr>
        <w:t xml:space="preserve"> </w:t>
      </w:r>
      <w:r>
        <w:t>perspektif</w:t>
      </w:r>
      <w:r>
        <w:rPr>
          <w:spacing w:val="-4"/>
        </w:rPr>
        <w:t xml:space="preserve"> </w:t>
      </w:r>
      <w:r>
        <w:t>Islam</w:t>
      </w:r>
    </w:p>
    <w:p>
      <w:pPr>
        <w:pStyle w:val="6"/>
        <w:spacing w:before="8"/>
        <w:rPr>
          <w:b/>
          <w:sz w:val="23"/>
        </w:rPr>
      </w:pPr>
    </w:p>
    <w:p>
      <w:pPr>
        <w:pStyle w:val="6"/>
        <w:spacing w:line="480" w:lineRule="auto"/>
        <w:ind w:left="1016" w:right="1700" w:firstLine="564"/>
        <w:jc w:val="both"/>
      </w:pPr>
      <w:r>
        <w:t>Dalam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Islam</w:t>
      </w:r>
      <w:r>
        <w:rPr>
          <w:spacing w:val="1"/>
        </w:rPr>
        <w:t xml:space="preserve"> </w:t>
      </w:r>
      <w:r>
        <w:t>pun,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dikenal</w:t>
      </w:r>
      <w:r>
        <w:rPr>
          <w:spacing w:val="1"/>
        </w:rPr>
        <w:t xml:space="preserve"> </w:t>
      </w:r>
      <w:r>
        <w:t>istilah</w:t>
      </w:r>
      <w:r>
        <w:rPr>
          <w:spacing w:val="1"/>
        </w:rPr>
        <w:t xml:space="preserve"> </w:t>
      </w:r>
      <w:r>
        <w:t>perkosaan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perkawinan.</w:t>
      </w:r>
      <w:r>
        <w:rPr>
          <w:spacing w:val="1"/>
        </w:rPr>
        <w:t xml:space="preserve"> </w:t>
      </w:r>
      <w:r>
        <w:t>Soal</w:t>
      </w:r>
      <w:r>
        <w:rPr>
          <w:spacing w:val="1"/>
        </w:rPr>
        <w:t xml:space="preserve"> </w:t>
      </w:r>
      <w:r>
        <w:t>hubungan</w:t>
      </w:r>
      <w:r>
        <w:rPr>
          <w:spacing w:val="1"/>
        </w:rPr>
        <w:t xml:space="preserve"> </w:t>
      </w:r>
      <w:r>
        <w:t>biologis</w:t>
      </w:r>
      <w:r>
        <w:rPr>
          <w:spacing w:val="1"/>
        </w:rPr>
        <w:t xml:space="preserve"> </w:t>
      </w:r>
      <w:r>
        <w:t>(seksual)</w:t>
      </w:r>
      <w:r>
        <w:rPr>
          <w:spacing w:val="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suami</w:t>
      </w:r>
      <w:r>
        <w:rPr>
          <w:spacing w:val="1"/>
        </w:rPr>
        <w:t xml:space="preserve"> </w:t>
      </w:r>
      <w:r>
        <w:t>istri</w:t>
      </w:r>
      <w:r>
        <w:rPr>
          <w:spacing w:val="1"/>
        </w:rPr>
        <w:t xml:space="preserve"> </w:t>
      </w:r>
      <w:r>
        <w:t>diatur</w:t>
      </w:r>
      <w:r>
        <w:rPr>
          <w:spacing w:val="1"/>
        </w:rPr>
        <w:t xml:space="preserve"> </w:t>
      </w:r>
      <w:r>
        <w:t>mengenai etikanya, seperti tentang keharusan (kewajiban) suami menberikan</w:t>
      </w:r>
      <w:r>
        <w:rPr>
          <w:spacing w:val="1"/>
        </w:rPr>
        <w:t xml:space="preserve"> </w:t>
      </w:r>
      <w:r>
        <w:t>nafkah batin (seks) pada isterinya dengan cara menpergaulinya yang baik</w:t>
      </w:r>
      <w:r>
        <w:rPr>
          <w:spacing w:val="1"/>
        </w:rPr>
        <w:t xml:space="preserve"> </w:t>
      </w:r>
      <w:r>
        <w:t>(tidak</w:t>
      </w:r>
      <w:r>
        <w:rPr>
          <w:spacing w:val="1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kekerasan),</w:t>
      </w:r>
      <w:r>
        <w:rPr>
          <w:spacing w:val="1"/>
        </w:rPr>
        <w:t xml:space="preserve"> </w:t>
      </w:r>
      <w:r>
        <w:t>sedangkan</w:t>
      </w:r>
      <w:r>
        <w:rPr>
          <w:spacing w:val="1"/>
        </w:rPr>
        <w:t xml:space="preserve"> </w:t>
      </w:r>
      <w:r>
        <w:t>isteri</w:t>
      </w:r>
      <w:r>
        <w:rPr>
          <w:spacing w:val="1"/>
        </w:rPr>
        <w:t xml:space="preserve"> </w:t>
      </w:r>
      <w:r>
        <w:t>(perempuan)</w:t>
      </w:r>
      <w:r>
        <w:rPr>
          <w:spacing w:val="1"/>
        </w:rPr>
        <w:t xml:space="preserve"> </w:t>
      </w:r>
      <w:r>
        <w:t>berkewajiban melayani kebutuhan seksual kepada suaminya. Sementara itu,</w:t>
      </w:r>
      <w:r>
        <w:rPr>
          <w:spacing w:val="1"/>
        </w:rPr>
        <w:t xml:space="preserve"> </w:t>
      </w:r>
      <w:r>
        <w:t>Islam sebagai agama yang yang datang membawa misi penyelamatan dan</w:t>
      </w:r>
      <w:r>
        <w:rPr>
          <w:spacing w:val="1"/>
        </w:rPr>
        <w:t xml:space="preserve"> </w:t>
      </w:r>
      <w:r>
        <w:t>pembebasan,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membawa</w:t>
      </w:r>
      <w:r>
        <w:rPr>
          <w:spacing w:val="1"/>
        </w:rPr>
        <w:t xml:space="preserve"> </w:t>
      </w:r>
      <w:r>
        <w:t>misi</w:t>
      </w:r>
      <w:r>
        <w:rPr>
          <w:spacing w:val="1"/>
        </w:rPr>
        <w:t xml:space="preserve"> </w:t>
      </w:r>
      <w:r>
        <w:t>keseimbangan</w:t>
      </w:r>
      <w:r>
        <w:rPr>
          <w:spacing w:val="1"/>
        </w:rPr>
        <w:t xml:space="preserve"> </w:t>
      </w:r>
      <w:r>
        <w:t>hak</w:t>
      </w:r>
      <w:r>
        <w:rPr>
          <w:spacing w:val="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lakilaki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perempuan</w:t>
      </w:r>
      <w:r>
        <w:rPr>
          <w:spacing w:val="6"/>
        </w:rPr>
        <w:t xml:space="preserve"> </w:t>
      </w:r>
      <w:r>
        <w:t>(suami-istri)</w:t>
      </w:r>
      <w:r>
        <w:rPr>
          <w:spacing w:val="6"/>
        </w:rPr>
        <w:t xml:space="preserve"> </w:t>
      </w:r>
      <w:r>
        <w:t>dan</w:t>
      </w:r>
      <w:r>
        <w:rPr>
          <w:spacing w:val="6"/>
        </w:rPr>
        <w:t xml:space="preserve"> </w:t>
      </w:r>
      <w:r>
        <w:t>meletakkan</w:t>
      </w:r>
      <w:r>
        <w:rPr>
          <w:spacing w:val="2"/>
        </w:rPr>
        <w:t xml:space="preserve"> </w:t>
      </w:r>
      <w:r>
        <w:t>status</w:t>
      </w:r>
      <w:r>
        <w:rPr>
          <w:spacing w:val="5"/>
        </w:rPr>
        <w:t xml:space="preserve"> </w:t>
      </w:r>
      <w:r>
        <w:t>perempuan</w:t>
      </w:r>
      <w:r>
        <w:rPr>
          <w:spacing w:val="6"/>
        </w:rPr>
        <w:t xml:space="preserve"> </w:t>
      </w:r>
      <w:r>
        <w:t>sebagai</w:t>
      </w:r>
      <w:r>
        <w:rPr>
          <w:spacing w:val="7"/>
        </w:rPr>
        <w:t xml:space="preserve"> </w:t>
      </w:r>
      <w:r>
        <w:t>mitra,</w:t>
      </w:r>
    </w:p>
    <w:p>
      <w:pPr>
        <w:spacing w:after="0" w:line="480" w:lineRule="auto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6" w:right="1696"/>
        <w:jc w:val="both"/>
      </w:pPr>
      <w:r>
        <w:t>yang kedudukannya jelas tidak berada di bawah kaum lelaki. Bagi seorang</w:t>
      </w:r>
      <w:r>
        <w:rPr>
          <w:spacing w:val="1"/>
        </w:rPr>
        <w:t xml:space="preserve"> </w:t>
      </w:r>
      <w:r>
        <w:t>perempuan muslim yang bersetubuh atau berbuat zina karena diperkosa, tidak</w:t>
      </w:r>
      <w:r>
        <w:rPr>
          <w:spacing w:val="-57"/>
        </w:rPr>
        <w:t xml:space="preserve"> </w:t>
      </w:r>
      <w:r>
        <w:t>ada hukuman Hadd baginya. Hal ini berdasarkan atas firman Allah Swt dalam</w:t>
      </w:r>
      <w:r>
        <w:rPr>
          <w:spacing w:val="-57"/>
        </w:rPr>
        <w:t xml:space="preserve"> </w:t>
      </w:r>
      <w:r>
        <w:t>surah</w:t>
      </w:r>
      <w:r>
        <w:rPr>
          <w:spacing w:val="-1"/>
        </w:rPr>
        <w:t xml:space="preserve"> </w:t>
      </w:r>
      <w:r>
        <w:t>Al</w:t>
      </w:r>
      <w:r>
        <w:rPr>
          <w:spacing w:val="3"/>
        </w:rPr>
        <w:t xml:space="preserve"> </w:t>
      </w:r>
      <w:r>
        <w:t>Baqarah ayat</w:t>
      </w:r>
      <w:r>
        <w:rPr>
          <w:spacing w:val="3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173</w:t>
      </w:r>
      <w:r>
        <w:rPr>
          <w:spacing w:val="6"/>
        </w:rPr>
        <w:t xml:space="preserve"> </w:t>
      </w:r>
      <w:r>
        <w:t>Firman</w:t>
      </w:r>
      <w:r>
        <w:rPr>
          <w:spacing w:val="3"/>
        </w:rPr>
        <w:t xml:space="preserve"> </w:t>
      </w:r>
      <w:r>
        <w:t>Allah</w:t>
      </w:r>
      <w:r>
        <w:rPr>
          <w:spacing w:val="-1"/>
        </w:rPr>
        <w:t xml:space="preserve"> </w:t>
      </w:r>
      <w:r>
        <w:t>Swt</w:t>
      </w:r>
      <w:r>
        <w:rPr>
          <w:spacing w:val="3"/>
        </w:rPr>
        <w:t xml:space="preserve"> </w:t>
      </w:r>
      <w:r>
        <w:t>:</w:t>
      </w:r>
    </w:p>
    <w:p>
      <w:pPr>
        <w:spacing w:after="0" w:line="480" w:lineRule="auto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spacing w:before="5"/>
        <w:ind w:left="1016" w:right="0" w:firstLine="0"/>
        <w:jc w:val="left"/>
        <w:rPr>
          <w:rFonts w:ascii="Wingdings" w:hAnsi="Wingdings"/>
          <w:sz w:val="28"/>
        </w:rPr>
      </w:pPr>
      <w:r>
        <w:rPr>
          <w:rFonts w:ascii="Wingdings" w:hAnsi="Wingdings"/>
          <w:spacing w:val="-1"/>
          <w:sz w:val="28"/>
        </w:rPr>
        <w:t></w:t>
      </w:r>
    </w:p>
    <w:p>
      <w:pPr>
        <w:pStyle w:val="12"/>
        <w:numPr>
          <w:ilvl w:val="0"/>
          <w:numId w:val="11"/>
        </w:numPr>
        <w:tabs>
          <w:tab w:val="left" w:pos="1134"/>
        </w:tabs>
        <w:spacing w:before="5" w:after="0" w:line="240" w:lineRule="auto"/>
        <w:ind w:left="1133" w:right="0" w:hanging="211"/>
        <w:jc w:val="left"/>
        <w:rPr>
          <w:rFonts w:ascii="Wingdings" w:hAnsi="Wingdings"/>
          <w:sz w:val="28"/>
        </w:rPr>
      </w:pPr>
      <w:r>
        <w:rPr>
          <w:rFonts w:ascii="Wingdings" w:hAnsi="Wingdings"/>
          <w:spacing w:val="-1"/>
          <w:sz w:val="28"/>
        </w:rPr>
        <w:br w:type="column"/>
      </w:r>
      <w:r>
        <w:rPr>
          <w:rFonts w:ascii="Wingdings" w:hAnsi="Wingdings"/>
          <w:spacing w:val="-1"/>
          <w:sz w:val="28"/>
        </w:rPr>
        <w:t></w:t>
      </w:r>
    </w:p>
    <w:p>
      <w:pPr>
        <w:spacing w:before="5"/>
        <w:ind w:left="921" w:right="0" w:firstLine="0"/>
        <w:jc w:val="left"/>
        <w:rPr>
          <w:rFonts w:ascii="Wingdings" w:hAnsi="Wingdings"/>
          <w:sz w:val="28"/>
        </w:rPr>
      </w:pPr>
      <w:r>
        <w:br w:type="column"/>
      </w:r>
      <w:r>
        <w:rPr>
          <w:rFonts w:ascii="Wingdings" w:hAnsi="Wingdings"/>
          <w:sz w:val="28"/>
        </w:rPr>
        <w:t></w:t>
      </w:r>
    </w:p>
    <w:p>
      <w:pPr>
        <w:spacing w:after="0"/>
        <w:jc w:val="left"/>
        <w:rPr>
          <w:rFonts w:ascii="Wingdings" w:hAnsi="Wingdings"/>
          <w:sz w:val="28"/>
        </w:rPr>
        <w:sectPr>
          <w:type w:val="continuous"/>
          <w:pgSz w:w="11910" w:h="16840"/>
          <w:pgMar w:top="1580" w:right="0" w:bottom="1160" w:left="1680" w:header="720" w:footer="720" w:gutter="0"/>
          <w:cols w:equalWidth="0" w:num="3">
            <w:col w:w="3215" w:space="40"/>
            <w:col w:w="2378" w:space="39"/>
            <w:col w:w="4558"/>
          </w:cols>
        </w:sectPr>
      </w:pPr>
    </w:p>
    <w:p>
      <w:pPr>
        <w:tabs>
          <w:tab w:val="left" w:pos="5526"/>
        </w:tabs>
        <w:spacing w:before="1" w:line="308" w:lineRule="exact"/>
        <w:ind w:left="1016" w:right="0" w:firstLine="0"/>
        <w:jc w:val="left"/>
        <w:rPr>
          <w:rFonts w:ascii="Wingdings" w:hAnsi="Wingdings"/>
          <w:sz w:val="28"/>
        </w:rPr>
      </w:pPr>
      <w:r>
        <w:rPr>
          <w:rFonts w:ascii="Wingdings" w:hAnsi="Wingdings"/>
          <w:sz w:val="28"/>
        </w:rPr>
        <w:t></w:t>
      </w:r>
      <w:r>
        <w:rPr>
          <w:sz w:val="28"/>
        </w:rPr>
        <w:tab/>
      </w:r>
      <w:r>
        <w:rPr>
          <w:rFonts w:ascii="Wingdings" w:hAnsi="Wingdings"/>
          <w:sz w:val="28"/>
        </w:rPr>
        <w:t></w:t>
      </w:r>
    </w:p>
    <w:p>
      <w:pPr>
        <w:spacing w:after="0" w:line="308" w:lineRule="exact"/>
        <w:jc w:val="left"/>
        <w:rPr>
          <w:rFonts w:ascii="Wingdings" w:hAnsi="Wingdings"/>
          <w:sz w:val="28"/>
        </w:rPr>
        <w:sectPr>
          <w:type w:val="continuous"/>
          <w:pgSz w:w="11910" w:h="16840"/>
          <w:pgMar w:top="1580" w:right="0" w:bottom="1160" w:left="1680" w:header="720" w:footer="720" w:gutter="0"/>
          <w:cols w:space="720" w:num="1"/>
        </w:sectPr>
      </w:pPr>
    </w:p>
    <w:p>
      <w:pPr>
        <w:spacing w:before="0"/>
        <w:ind w:left="1016" w:right="0" w:firstLine="0"/>
        <w:jc w:val="left"/>
        <w:rPr>
          <w:rFonts w:ascii="Wingdings" w:hAnsi="Wingdings"/>
          <w:sz w:val="28"/>
        </w:rPr>
      </w:pPr>
      <w:r>
        <w:drawing>
          <wp:anchor distT="0" distB="0" distL="0" distR="0" simplePos="0" relativeHeight="251692032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167640</wp:posOffset>
            </wp:positionV>
            <wp:extent cx="4064000" cy="3886200"/>
            <wp:effectExtent l="0" t="0" r="0" b="0"/>
            <wp:wrapNone/>
            <wp:docPr id="9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Wingdings" w:hAnsi="Wingdings"/>
          <w:sz w:val="28"/>
        </w:rPr>
        <w:t></w:t>
      </w:r>
    </w:p>
    <w:p>
      <w:pPr>
        <w:spacing w:before="0"/>
        <w:ind w:left="334" w:right="0" w:firstLine="0"/>
        <w:jc w:val="left"/>
        <w:rPr>
          <w:rFonts w:ascii="Wingdings" w:hAnsi="Wingdings"/>
          <w:sz w:val="28"/>
        </w:rPr>
      </w:pPr>
      <w:r>
        <w:br w:type="column"/>
      </w:r>
      <w:r>
        <w:rPr>
          <w:rFonts w:ascii="Wingdings" w:hAnsi="Wingdings"/>
          <w:spacing w:val="-1"/>
          <w:sz w:val="28"/>
        </w:rPr>
        <w:t></w:t>
      </w:r>
    </w:p>
    <w:p>
      <w:pPr>
        <w:spacing w:before="0"/>
        <w:ind w:left="339" w:right="0" w:firstLine="0"/>
        <w:jc w:val="left"/>
        <w:rPr>
          <w:rFonts w:ascii="Wingdings" w:hAnsi="Wingdings"/>
          <w:sz w:val="28"/>
        </w:rPr>
      </w:pPr>
      <w:r>
        <w:br w:type="column"/>
      </w:r>
      <w:r>
        <w:rPr>
          <w:rFonts w:ascii="Wingdings" w:hAnsi="Wingdings"/>
          <w:sz w:val="28"/>
        </w:rPr>
        <w:t></w:t>
      </w:r>
    </w:p>
    <w:p>
      <w:pPr>
        <w:spacing w:after="0"/>
        <w:jc w:val="left"/>
        <w:rPr>
          <w:rFonts w:ascii="Wingdings" w:hAnsi="Wingdings"/>
          <w:sz w:val="28"/>
        </w:rPr>
        <w:sectPr>
          <w:type w:val="continuous"/>
          <w:pgSz w:w="11910" w:h="16840"/>
          <w:pgMar w:top="1580" w:right="0" w:bottom="1160" w:left="1680" w:header="720" w:footer="720" w:gutter="0"/>
          <w:cols w:equalWidth="0" w:num="3">
            <w:col w:w="2640" w:space="40"/>
            <w:col w:w="3656" w:space="39"/>
            <w:col w:w="3855"/>
          </w:cols>
        </w:sectPr>
      </w:pPr>
    </w:p>
    <w:p>
      <w:pPr>
        <w:spacing w:before="2"/>
        <w:ind w:left="1016" w:right="0" w:firstLine="0"/>
        <w:jc w:val="left"/>
        <w:rPr>
          <w:rFonts w:ascii="Wingdings" w:hAnsi="Wingdings"/>
          <w:sz w:val="28"/>
        </w:rPr>
      </w:pPr>
      <w:r>
        <w:rPr>
          <w:rFonts w:ascii="Wingdings" w:hAnsi="Wingdings"/>
          <w:sz w:val="28"/>
        </w:rPr>
        <w:t></w:t>
      </w:r>
      <w:r>
        <w:rPr>
          <w:spacing w:val="91"/>
          <w:sz w:val="28"/>
        </w:rPr>
        <w:t xml:space="preserve"> </w:t>
      </w:r>
      <w:r>
        <w:rPr>
          <w:rFonts w:ascii="Wingdings" w:hAnsi="Wingdings"/>
          <w:sz w:val="28"/>
        </w:rPr>
        <w:t></w:t>
      </w:r>
    </w:p>
    <w:p>
      <w:pPr>
        <w:spacing w:before="2"/>
        <w:ind w:left="143" w:right="0" w:firstLine="0"/>
        <w:jc w:val="left"/>
        <w:rPr>
          <w:rFonts w:ascii="Wingdings" w:hAnsi="Wingdings"/>
          <w:sz w:val="28"/>
        </w:rPr>
      </w:pPr>
      <w:r>
        <w:br w:type="column"/>
      </w:r>
      <w:r>
        <w:rPr>
          <w:rFonts w:ascii="Wingdings" w:hAnsi="Wingdings"/>
          <w:sz w:val="28"/>
        </w:rPr>
        <w:t></w:t>
      </w:r>
    </w:p>
    <w:p>
      <w:pPr>
        <w:spacing w:before="2"/>
        <w:ind w:left="142" w:right="0" w:firstLine="0"/>
        <w:jc w:val="left"/>
        <w:rPr>
          <w:rFonts w:ascii="Wingdings" w:hAnsi="Wingdings"/>
          <w:sz w:val="28"/>
        </w:rPr>
      </w:pPr>
      <w:r>
        <w:br w:type="column"/>
      </w:r>
      <w:r>
        <w:rPr>
          <w:rFonts w:ascii="Wingdings" w:hAnsi="Wingdings"/>
          <w:sz w:val="28"/>
        </w:rPr>
        <w:t></w:t>
      </w:r>
    </w:p>
    <w:p>
      <w:pPr>
        <w:pStyle w:val="12"/>
        <w:numPr>
          <w:ilvl w:val="0"/>
          <w:numId w:val="12"/>
        </w:numPr>
        <w:tabs>
          <w:tab w:val="left" w:pos="391"/>
        </w:tabs>
        <w:spacing w:before="2" w:after="0" w:line="240" w:lineRule="auto"/>
        <w:ind w:left="390" w:right="0" w:hanging="252"/>
        <w:jc w:val="left"/>
        <w:rPr>
          <w:rFonts w:ascii="Wingdings" w:hAnsi="Wingdings"/>
          <w:sz w:val="28"/>
        </w:rPr>
      </w:pPr>
      <w:r>
        <w:rPr>
          <w:rFonts w:ascii="Wingdings" w:hAnsi="Wingdings"/>
          <w:spacing w:val="1"/>
          <w:sz w:val="28"/>
        </w:rPr>
        <w:br w:type="column"/>
      </w:r>
      <w:r>
        <w:rPr>
          <w:rFonts w:ascii="Wingdings" w:hAnsi="Wingdings"/>
          <w:sz w:val="28"/>
        </w:rPr>
        <w:t></w:t>
      </w:r>
    </w:p>
    <w:p>
      <w:pPr>
        <w:spacing w:after="0" w:line="240" w:lineRule="auto"/>
        <w:jc w:val="left"/>
        <w:rPr>
          <w:rFonts w:ascii="Wingdings" w:hAnsi="Wingdings"/>
          <w:sz w:val="28"/>
        </w:rPr>
        <w:sectPr>
          <w:type w:val="continuous"/>
          <w:pgSz w:w="11910" w:h="16840"/>
          <w:pgMar w:top="1580" w:right="0" w:bottom="1160" w:left="1680" w:header="720" w:footer="720" w:gutter="0"/>
          <w:cols w:equalWidth="0" w:num="4">
            <w:col w:w="2778" w:space="40"/>
            <w:col w:w="2230" w:space="39"/>
            <w:col w:w="1623" w:space="40"/>
            <w:col w:w="3480"/>
          </w:cols>
        </w:sectPr>
      </w:pPr>
    </w:p>
    <w:p>
      <w:pPr>
        <w:pStyle w:val="12"/>
        <w:numPr>
          <w:ilvl w:val="1"/>
          <w:numId w:val="12"/>
        </w:numPr>
        <w:tabs>
          <w:tab w:val="left" w:pos="1147"/>
        </w:tabs>
        <w:spacing w:before="1" w:after="0" w:line="308" w:lineRule="exact"/>
        <w:ind w:left="1146" w:right="0" w:hanging="131"/>
        <w:jc w:val="left"/>
        <w:rPr>
          <w:rFonts w:ascii="Wingdings" w:hAnsi="Wingdings"/>
          <w:sz w:val="28"/>
        </w:rPr>
      </w:pPr>
      <w:r>
        <w:rPr>
          <w:rFonts w:ascii="Wingdings" w:hAnsi="Wingdings"/>
          <w:spacing w:val="-1"/>
          <w:sz w:val="28"/>
        </w:rPr>
        <w:t></w:t>
      </w:r>
      <w:r>
        <w:rPr>
          <w:spacing w:val="-13"/>
          <w:sz w:val="28"/>
        </w:rPr>
        <w:t xml:space="preserve"> </w:t>
      </w:r>
      <w:r>
        <w:rPr>
          <w:rFonts w:ascii="Wingdings" w:hAnsi="Wingdings"/>
          <w:spacing w:val="-1"/>
          <w:sz w:val="28"/>
        </w:rPr>
        <w:t></w:t>
      </w:r>
      <w:r>
        <w:rPr>
          <w:spacing w:val="-16"/>
          <w:sz w:val="28"/>
        </w:rPr>
        <w:t xml:space="preserve"> </w:t>
      </w:r>
      <w:r>
        <w:rPr>
          <w:rFonts w:ascii="Wingdings" w:hAnsi="Wingdings"/>
          <w:spacing w:val="-1"/>
          <w:sz w:val="28"/>
        </w:rPr>
        <w:t></w:t>
      </w:r>
      <w:r>
        <w:rPr>
          <w:spacing w:val="-12"/>
          <w:sz w:val="28"/>
        </w:rPr>
        <w:t xml:space="preserve"> </w:t>
      </w:r>
      <w:r>
        <w:rPr>
          <w:rFonts w:ascii="Wingdings" w:hAnsi="Wingdings"/>
          <w:spacing w:val="-1"/>
          <w:sz w:val="28"/>
        </w:rPr>
        <w:t></w:t>
      </w:r>
      <w:r>
        <w:rPr>
          <w:spacing w:val="-11"/>
          <w:sz w:val="28"/>
        </w:rPr>
        <w:t xml:space="preserve"> </w:t>
      </w:r>
      <w:r>
        <w:rPr>
          <w:rFonts w:ascii="Wingdings" w:hAnsi="Wingdings"/>
          <w:sz w:val="28"/>
        </w:rPr>
        <w:t></w:t>
      </w:r>
    </w:p>
    <w:p>
      <w:pPr>
        <w:spacing w:after="0" w:line="308" w:lineRule="exact"/>
        <w:jc w:val="left"/>
        <w:rPr>
          <w:rFonts w:ascii="Wingdings" w:hAnsi="Wingdings"/>
          <w:sz w:val="28"/>
        </w:rPr>
        <w:sectPr>
          <w:type w:val="continuous"/>
          <w:pgSz w:w="11910" w:h="16840"/>
          <w:pgMar w:top="1580" w:right="0" w:bottom="1160" w:left="1680" w:header="720" w:footer="720" w:gutter="0"/>
          <w:cols w:space="720" w:num="1"/>
        </w:sectPr>
      </w:pPr>
    </w:p>
    <w:p>
      <w:pPr>
        <w:pStyle w:val="12"/>
        <w:numPr>
          <w:ilvl w:val="0"/>
          <w:numId w:val="13"/>
        </w:numPr>
        <w:tabs>
          <w:tab w:val="left" w:pos="1268"/>
        </w:tabs>
        <w:spacing w:before="0" w:after="0" w:line="240" w:lineRule="auto"/>
        <w:ind w:left="1267" w:right="0" w:hanging="252"/>
        <w:jc w:val="left"/>
        <w:rPr>
          <w:rFonts w:ascii="Wingdings" w:hAnsi="Wingdings"/>
          <w:sz w:val="28"/>
        </w:rPr>
      </w:pPr>
      <w:r>
        <w:rPr>
          <w:rFonts w:ascii="Wingdings" w:hAnsi="Wingdings"/>
          <w:sz w:val="28"/>
        </w:rPr>
        <w:t></w:t>
      </w:r>
    </w:p>
    <w:p>
      <w:pPr>
        <w:spacing w:before="0"/>
        <w:ind w:left="110" w:right="0" w:firstLine="0"/>
        <w:jc w:val="left"/>
        <w:rPr>
          <w:rFonts w:ascii="Wingdings" w:hAnsi="Wingdings"/>
          <w:sz w:val="28"/>
        </w:rPr>
      </w:pPr>
      <w:r>
        <w:br w:type="column"/>
      </w:r>
      <w:r>
        <w:rPr>
          <w:rFonts w:ascii="Wingdings" w:hAnsi="Wingdings"/>
          <w:sz w:val="28"/>
        </w:rPr>
        <w:t></w:t>
      </w:r>
      <w:r>
        <w:rPr>
          <w:spacing w:val="54"/>
          <w:sz w:val="28"/>
        </w:rPr>
        <w:t xml:space="preserve"> </w:t>
      </w:r>
      <w:r>
        <w:rPr>
          <w:rFonts w:ascii="Wingdings" w:hAnsi="Wingdings"/>
          <w:sz w:val="28"/>
        </w:rPr>
        <w:t></w:t>
      </w:r>
    </w:p>
    <w:p>
      <w:pPr>
        <w:spacing w:before="0"/>
        <w:ind w:left="110" w:right="0" w:firstLine="0"/>
        <w:jc w:val="left"/>
        <w:rPr>
          <w:rFonts w:ascii="Wingdings" w:hAnsi="Wingdings"/>
          <w:sz w:val="28"/>
        </w:rPr>
      </w:pPr>
      <w:r>
        <w:br w:type="column"/>
      </w:r>
      <w:r>
        <w:rPr>
          <w:rFonts w:ascii="Wingdings" w:hAnsi="Wingdings"/>
          <w:spacing w:val="-1"/>
          <w:sz w:val="28"/>
        </w:rPr>
        <w:t></w:t>
      </w:r>
    </w:p>
    <w:p>
      <w:pPr>
        <w:spacing w:before="0"/>
        <w:ind w:left="110" w:right="0" w:firstLine="0"/>
        <w:jc w:val="left"/>
        <w:rPr>
          <w:rFonts w:ascii="Wingdings" w:hAnsi="Wingdings"/>
          <w:sz w:val="28"/>
        </w:rPr>
      </w:pPr>
      <w:r>
        <w:br w:type="column"/>
      </w:r>
      <w:r>
        <w:rPr>
          <w:rFonts w:ascii="Wingdings" w:hAnsi="Wingdings"/>
          <w:spacing w:val="-1"/>
          <w:sz w:val="28"/>
        </w:rPr>
        <w:t></w:t>
      </w:r>
    </w:p>
    <w:p>
      <w:pPr>
        <w:spacing w:before="0"/>
        <w:ind w:left="109" w:right="0" w:firstLine="0"/>
        <w:jc w:val="left"/>
        <w:rPr>
          <w:rFonts w:ascii="Wingdings" w:hAnsi="Wingdings"/>
          <w:sz w:val="28"/>
        </w:rPr>
      </w:pPr>
      <w:r>
        <w:br w:type="column"/>
      </w:r>
      <w:r>
        <w:rPr>
          <w:rFonts w:ascii="Wingdings" w:hAnsi="Wingdings"/>
          <w:sz w:val="28"/>
        </w:rPr>
        <w:t></w:t>
      </w:r>
    </w:p>
    <w:p>
      <w:pPr>
        <w:spacing w:after="0"/>
        <w:jc w:val="left"/>
        <w:rPr>
          <w:rFonts w:ascii="Wingdings" w:hAnsi="Wingdings"/>
          <w:sz w:val="28"/>
        </w:rPr>
        <w:sectPr>
          <w:type w:val="continuous"/>
          <w:pgSz w:w="11910" w:h="16840"/>
          <w:pgMar w:top="1580" w:right="0" w:bottom="1160" w:left="1680" w:header="720" w:footer="720" w:gutter="0"/>
          <w:cols w:equalWidth="0" w:num="5">
            <w:col w:w="2059" w:space="40"/>
            <w:col w:w="2405" w:space="39"/>
            <w:col w:w="1530" w:space="40"/>
            <w:col w:w="918" w:space="39"/>
            <w:col w:w="3160"/>
          </w:cols>
        </w:sectPr>
      </w:pPr>
    </w:p>
    <w:p>
      <w:pPr>
        <w:spacing w:before="1"/>
        <w:ind w:left="1527" w:right="1195" w:firstLine="0"/>
        <w:jc w:val="center"/>
        <w:rPr>
          <w:rFonts w:ascii="Wingdings" w:hAnsi="Wingdings"/>
          <w:sz w:val="28"/>
        </w:rPr>
      </w:pPr>
      <w:r>
        <w:rPr>
          <w:rFonts w:ascii="Wingdings" w:hAnsi="Wingdings"/>
          <w:spacing w:val="-1"/>
          <w:sz w:val="28"/>
        </w:rPr>
        <w:t></w:t>
      </w:r>
      <w:r>
        <w:rPr>
          <w:spacing w:val="-13"/>
          <w:sz w:val="28"/>
        </w:rPr>
        <w:t xml:space="preserve"> </w:t>
      </w:r>
      <w:r>
        <w:rPr>
          <w:rFonts w:ascii="Wingdings" w:hAnsi="Wingdings"/>
          <w:spacing w:val="-1"/>
          <w:sz w:val="28"/>
        </w:rPr>
        <w:t></w:t>
      </w:r>
      <w:r>
        <w:rPr>
          <w:spacing w:val="-16"/>
          <w:sz w:val="28"/>
        </w:rPr>
        <w:t xml:space="preserve"> </w:t>
      </w:r>
      <w:r>
        <w:rPr>
          <w:rFonts w:ascii="Wingdings" w:hAnsi="Wingdings"/>
          <w:sz w:val="28"/>
        </w:rPr>
        <w:t></w:t>
      </w:r>
      <w:r>
        <w:rPr>
          <w:spacing w:val="-15"/>
          <w:sz w:val="28"/>
        </w:rPr>
        <w:t xml:space="preserve"> </w:t>
      </w:r>
      <w:r>
        <w:rPr>
          <w:rFonts w:ascii="Wingdings" w:hAnsi="Wingdings"/>
          <w:sz w:val="28"/>
        </w:rPr>
        <w:t></w:t>
      </w:r>
    </w:p>
    <w:p>
      <w:pPr>
        <w:pStyle w:val="6"/>
        <w:rPr>
          <w:rFonts w:ascii="Wingdings" w:hAnsi="Wingdings"/>
          <w:sz w:val="20"/>
        </w:rPr>
      </w:pPr>
    </w:p>
    <w:p>
      <w:pPr>
        <w:pStyle w:val="6"/>
        <w:rPr>
          <w:rFonts w:ascii="Wingdings" w:hAnsi="Wingdings"/>
          <w:sz w:val="17"/>
        </w:rPr>
      </w:pPr>
    </w:p>
    <w:p>
      <w:pPr>
        <w:pStyle w:val="6"/>
        <w:spacing w:before="90"/>
        <w:ind w:left="1016" w:right="1703" w:firstLine="564"/>
        <w:jc w:val="both"/>
      </w:pPr>
      <w:r>
        <w:t>Artinya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"Tetapi</w:t>
      </w:r>
      <w:r>
        <w:rPr>
          <w:spacing w:val="1"/>
        </w:rPr>
        <w:t xml:space="preserve"> </w:t>
      </w:r>
      <w:r>
        <w:t>Barangsiapa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Keadaan</w:t>
      </w:r>
      <w:r>
        <w:rPr>
          <w:spacing w:val="1"/>
        </w:rPr>
        <w:t xml:space="preserve"> </w:t>
      </w:r>
      <w:r>
        <w:t>terpaksa</w:t>
      </w:r>
      <w:r>
        <w:rPr>
          <w:spacing w:val="1"/>
        </w:rPr>
        <w:t xml:space="preserve"> </w:t>
      </w:r>
      <w:r>
        <w:t>sedang</w:t>
      </w:r>
      <w:r>
        <w:rPr>
          <w:spacing w:val="60"/>
        </w:rPr>
        <w:t xml:space="preserve"> </w:t>
      </w:r>
      <w:r>
        <w:t>Dia</w:t>
      </w:r>
      <w:r>
        <w:rPr>
          <w:spacing w:val="-57"/>
        </w:rPr>
        <w:t xml:space="preserve"> </w:t>
      </w:r>
      <w:r>
        <w:t>tidak menginginkannya dan tidak (pula) melampaui batas, Maka tidak ada</w:t>
      </w:r>
      <w:r>
        <w:rPr>
          <w:spacing w:val="1"/>
        </w:rPr>
        <w:t xml:space="preserve"> </w:t>
      </w:r>
      <w:r>
        <w:t>dosa</w:t>
      </w:r>
      <w:r>
        <w:rPr>
          <w:spacing w:val="1"/>
        </w:rPr>
        <w:t xml:space="preserve"> </w:t>
      </w:r>
      <w:r>
        <w:t>baginya.</w:t>
      </w:r>
      <w:r>
        <w:rPr>
          <w:spacing w:val="1"/>
        </w:rPr>
        <w:t xml:space="preserve"> </w:t>
      </w:r>
      <w:r>
        <w:t>Sesungguhnya</w:t>
      </w:r>
      <w:r>
        <w:rPr>
          <w:spacing w:val="1"/>
        </w:rPr>
        <w:t xml:space="preserve"> </w:t>
      </w:r>
      <w:r>
        <w:t>Allah</w:t>
      </w:r>
      <w:r>
        <w:rPr>
          <w:spacing w:val="1"/>
        </w:rPr>
        <w:t xml:space="preserve"> </w:t>
      </w:r>
      <w:r>
        <w:t>Maha</w:t>
      </w:r>
      <w:r>
        <w:rPr>
          <w:spacing w:val="1"/>
        </w:rPr>
        <w:t xml:space="preserve"> </w:t>
      </w:r>
      <w:r>
        <w:t>Pengampun</w:t>
      </w:r>
      <w:r>
        <w:rPr>
          <w:spacing w:val="1"/>
        </w:rPr>
        <w:t xml:space="preserve"> </w:t>
      </w:r>
      <w:r>
        <w:t>lagi</w:t>
      </w:r>
      <w:r>
        <w:rPr>
          <w:spacing w:val="1"/>
        </w:rPr>
        <w:t xml:space="preserve"> </w:t>
      </w:r>
      <w:r>
        <w:t>Maha</w:t>
      </w:r>
      <w:r>
        <w:rPr>
          <w:spacing w:val="-57"/>
        </w:rPr>
        <w:t xml:space="preserve"> </w:t>
      </w:r>
      <w:r>
        <w:t>Penyayang.”</w:t>
      </w:r>
      <w:r>
        <w:rPr>
          <w:vertAlign w:val="superscript"/>
        </w:rPr>
        <w:t>51</w:t>
      </w:r>
    </w:p>
    <w:p>
      <w:pPr>
        <w:pStyle w:val="6"/>
        <w:spacing w:before="1"/>
      </w:pPr>
    </w:p>
    <w:p>
      <w:pPr>
        <w:pStyle w:val="6"/>
        <w:spacing w:line="480" w:lineRule="auto"/>
        <w:ind w:left="1016" w:right="1708" w:firstLine="564"/>
        <w:jc w:val="both"/>
      </w:pPr>
      <w:r>
        <w:t>Demikian ayat tersebut di atas menjelaskan Barangsiapa dalam keadaan</w:t>
      </w:r>
      <w:r>
        <w:rPr>
          <w:spacing w:val="-57"/>
        </w:rPr>
        <w:t xml:space="preserve"> </w:t>
      </w:r>
      <w:r>
        <w:t>terpaksa sedang dia tidak mengingikannya dan dia tidak pula melampaui</w:t>
      </w:r>
      <w:r>
        <w:rPr>
          <w:spacing w:val="1"/>
        </w:rPr>
        <w:t xml:space="preserve"> </w:t>
      </w:r>
      <w:r>
        <w:t>batas,</w:t>
      </w:r>
      <w:r>
        <w:rPr>
          <w:spacing w:val="-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tidak ada dosa</w:t>
      </w:r>
      <w:r>
        <w:rPr>
          <w:spacing w:val="1"/>
        </w:rPr>
        <w:t xml:space="preserve"> </w:t>
      </w:r>
      <w:r>
        <w:t>baginya.</w:t>
      </w:r>
    </w:p>
    <w:p>
      <w:pPr>
        <w:pStyle w:val="6"/>
        <w:spacing w:before="1" w:line="480" w:lineRule="auto"/>
        <w:ind w:left="1016" w:right="1696" w:firstLine="564"/>
        <w:jc w:val="both"/>
      </w:pPr>
      <w:r>
        <w:t>Dalam</w:t>
      </w:r>
      <w:r>
        <w:rPr>
          <w:spacing w:val="1"/>
        </w:rPr>
        <w:t xml:space="preserve"> </w:t>
      </w:r>
      <w:r>
        <w:t>penelitian,</w:t>
      </w:r>
      <w:r>
        <w:rPr>
          <w:spacing w:val="1"/>
        </w:rPr>
        <w:t xml:space="preserve"> </w:t>
      </w:r>
      <w:r>
        <w:t>peneliti</w:t>
      </w:r>
      <w:r>
        <w:rPr>
          <w:spacing w:val="1"/>
        </w:rPr>
        <w:t xml:space="preserve"> </w:t>
      </w:r>
      <w:r>
        <w:t>mendapati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definisi</w:t>
      </w:r>
      <w:r>
        <w:rPr>
          <w:spacing w:val="1"/>
        </w:rPr>
        <w:t xml:space="preserve"> </w:t>
      </w:r>
      <w:r>
        <w:t>zina</w:t>
      </w:r>
      <w:r>
        <w:rPr>
          <w:spacing w:val="1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pemerkosaan</w:t>
      </w:r>
      <w:r>
        <w:rPr>
          <w:spacing w:val="1"/>
        </w:rPr>
        <w:t xml:space="preserve"> </w:t>
      </w:r>
      <w:r>
        <w:t>tidak ada perbedaan yang ketara, kecuali di dalam satu perkara</w:t>
      </w:r>
      <w:r>
        <w:rPr>
          <w:spacing w:val="1"/>
        </w:rPr>
        <w:t xml:space="preserve"> </w:t>
      </w:r>
      <w:r>
        <w:t>yaitu tentang cara jenayah tersebut dilakukan. Jenayah zina dilakukan dengan</w:t>
      </w:r>
      <w:r>
        <w:rPr>
          <w:spacing w:val="1"/>
        </w:rPr>
        <w:t xml:space="preserve"> </w:t>
      </w:r>
      <w:r>
        <w:t>kerelaan kedua pihak dan hukuman atau had yang dikenakan ialah ke atas</w:t>
      </w:r>
      <w:r>
        <w:rPr>
          <w:spacing w:val="1"/>
        </w:rPr>
        <w:t xml:space="preserve"> </w:t>
      </w:r>
      <w:r>
        <w:t>lelaki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perempuan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perbuatan</w:t>
      </w:r>
      <w:r>
        <w:rPr>
          <w:spacing w:val="1"/>
        </w:rPr>
        <w:t xml:space="preserve"> </w:t>
      </w:r>
      <w:r>
        <w:t>zina,</w:t>
      </w:r>
      <w:r>
        <w:rPr>
          <w:spacing w:val="1"/>
        </w:rPr>
        <w:t xml:space="preserve"> </w:t>
      </w:r>
      <w:r>
        <w:t>tetapi</w:t>
      </w:r>
      <w:r>
        <w:rPr>
          <w:spacing w:val="1"/>
        </w:rPr>
        <w:t xml:space="preserve"> </w:t>
      </w:r>
      <w:r>
        <w:t>jenayah</w:t>
      </w:r>
      <w:r>
        <w:rPr>
          <w:spacing w:val="1"/>
        </w:rPr>
        <w:t xml:space="preserve"> </w:t>
      </w:r>
      <w:r>
        <w:t>pemerkosaan</w:t>
      </w:r>
      <w:r>
        <w:rPr>
          <w:spacing w:val="1"/>
        </w:rPr>
        <w:t xml:space="preserve"> </w:t>
      </w:r>
      <w:r>
        <w:t>ialah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kekerasan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paksaan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atas</w:t>
      </w:r>
      <w:r>
        <w:rPr>
          <w:spacing w:val="-57"/>
        </w:rPr>
        <w:t xml:space="preserve"> </w:t>
      </w:r>
      <w:r>
        <w:t>korban atau zina yang dipaksa. Syariat Islam menetapkan perempuan yang</w:t>
      </w:r>
      <w:r>
        <w:rPr>
          <w:spacing w:val="1"/>
        </w:rPr>
        <w:t xml:space="preserve"> </w:t>
      </w:r>
      <w:r>
        <w:t>diperkosa</w:t>
      </w:r>
      <w:r>
        <w:rPr>
          <w:spacing w:val="41"/>
        </w:rPr>
        <w:t xml:space="preserve"> </w:t>
      </w:r>
      <w:r>
        <w:t>tidak</w:t>
      </w:r>
      <w:r>
        <w:rPr>
          <w:spacing w:val="41"/>
        </w:rPr>
        <w:t xml:space="preserve"> </w:t>
      </w:r>
      <w:r>
        <w:t>boleh</w:t>
      </w:r>
      <w:r>
        <w:rPr>
          <w:spacing w:val="40"/>
        </w:rPr>
        <w:t xml:space="preserve"> </w:t>
      </w:r>
      <w:r>
        <w:t>dihukum.</w:t>
      </w:r>
      <w:r>
        <w:rPr>
          <w:spacing w:val="23"/>
        </w:rPr>
        <w:t xml:space="preserve"> </w:t>
      </w:r>
      <w:r>
        <w:t>Kasus</w:t>
      </w:r>
      <w:r>
        <w:rPr>
          <w:spacing w:val="44"/>
        </w:rPr>
        <w:t xml:space="preserve"> </w:t>
      </w:r>
      <w:r>
        <w:t>jenayah</w:t>
      </w:r>
      <w:r>
        <w:rPr>
          <w:spacing w:val="41"/>
        </w:rPr>
        <w:t xml:space="preserve"> </w:t>
      </w:r>
      <w:r>
        <w:t>pemerkosaan</w:t>
      </w:r>
      <w:r>
        <w:rPr>
          <w:spacing w:val="40"/>
        </w:rPr>
        <w:t xml:space="preserve"> </w:t>
      </w:r>
      <w:r>
        <w:t>hanya</w:t>
      </w:r>
      <w:r>
        <w:rPr>
          <w:spacing w:val="46"/>
        </w:rPr>
        <w:t xml:space="preserve"> </w:t>
      </w:r>
      <w:r>
        <w:t>wajib</w:t>
      </w:r>
    </w:p>
    <w:p>
      <w:pPr>
        <w:pStyle w:val="6"/>
        <w:spacing w:before="5"/>
        <w:rPr>
          <w:sz w:val="13"/>
        </w:rPr>
      </w:pPr>
      <w:r>
        <w:pict>
          <v:rect id="_x0000_s1066" o:spid="_x0000_s1066" o:spt="1" style="position:absolute;left:0pt;margin-left:113.4pt;margin-top:9.65pt;height:0.75pt;width:144.05pt;mso-position-horizontal-relative:page;mso-wrap-distance-bottom:0pt;mso-wrap-distance-top:0pt;z-index:-25153945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/>
        <w:ind w:left="1156" w:right="0" w:firstLine="0"/>
        <w:jc w:val="left"/>
        <w:rPr>
          <w:sz w:val="20"/>
        </w:rPr>
      </w:pPr>
      <w:r>
        <w:rPr>
          <w:sz w:val="20"/>
          <w:vertAlign w:val="superscript"/>
        </w:rPr>
        <w:t>51</w:t>
      </w:r>
      <w:r>
        <w:rPr>
          <w:spacing w:val="-1"/>
          <w:sz w:val="20"/>
          <w:vertAlign w:val="baseline"/>
        </w:rPr>
        <w:t xml:space="preserve"> </w:t>
      </w:r>
      <w:r>
        <w:rPr>
          <w:sz w:val="20"/>
          <w:vertAlign w:val="baseline"/>
        </w:rPr>
        <w:t>Departemen</w:t>
      </w:r>
      <w:r>
        <w:rPr>
          <w:spacing w:val="-7"/>
          <w:sz w:val="20"/>
          <w:vertAlign w:val="baseline"/>
        </w:rPr>
        <w:t xml:space="preserve"> </w:t>
      </w:r>
      <w:r>
        <w:rPr>
          <w:sz w:val="20"/>
          <w:vertAlign w:val="baseline"/>
        </w:rPr>
        <w:t>Agama</w:t>
      </w:r>
      <w:r>
        <w:rPr>
          <w:spacing w:val="-3"/>
          <w:sz w:val="20"/>
          <w:vertAlign w:val="baseline"/>
        </w:rPr>
        <w:t xml:space="preserve"> </w:t>
      </w:r>
      <w:r>
        <w:rPr>
          <w:sz w:val="20"/>
          <w:vertAlign w:val="baseline"/>
        </w:rPr>
        <w:t>RI,</w:t>
      </w:r>
      <w:r>
        <w:rPr>
          <w:spacing w:val="-2"/>
          <w:sz w:val="20"/>
          <w:vertAlign w:val="baseline"/>
        </w:rPr>
        <w:t xml:space="preserve"> </w:t>
      </w:r>
      <w:r>
        <w:rPr>
          <w:sz w:val="20"/>
          <w:vertAlign w:val="baseline"/>
        </w:rPr>
        <w:t>Al-Qur‟an</w:t>
      </w:r>
      <w:r>
        <w:rPr>
          <w:spacing w:val="-7"/>
          <w:sz w:val="20"/>
          <w:vertAlign w:val="baseline"/>
        </w:rPr>
        <w:t xml:space="preserve"> </w:t>
      </w:r>
      <w:r>
        <w:rPr>
          <w:sz w:val="20"/>
          <w:vertAlign w:val="baseline"/>
        </w:rPr>
        <w:t>dan</w:t>
      </w:r>
      <w:r>
        <w:rPr>
          <w:spacing w:val="-7"/>
          <w:sz w:val="20"/>
          <w:vertAlign w:val="baseline"/>
        </w:rPr>
        <w:t xml:space="preserve"> </w:t>
      </w:r>
      <w:r>
        <w:rPr>
          <w:sz w:val="20"/>
          <w:vertAlign w:val="baseline"/>
        </w:rPr>
        <w:t>Terjemahannya,</w:t>
      </w:r>
      <w:r>
        <w:rPr>
          <w:spacing w:val="-2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  <w:r>
        <w:rPr>
          <w:spacing w:val="-1"/>
          <w:sz w:val="20"/>
          <w:vertAlign w:val="baseline"/>
        </w:rPr>
        <w:t xml:space="preserve"> </w:t>
      </w:r>
      <w:r>
        <w:rPr>
          <w:sz w:val="20"/>
          <w:vertAlign w:val="baseline"/>
        </w:rPr>
        <w:t>32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right="0" w:bottom="1160" w:left="168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6" w:right="1700"/>
        <w:jc w:val="both"/>
      </w:pPr>
      <w:r>
        <w:t>dikenakan ke atas lelaki yang memperkosanya sahaja,</w:t>
      </w:r>
      <w:r>
        <w:rPr>
          <w:spacing w:val="61"/>
        </w:rPr>
        <w:t xml:space="preserve"> </w:t>
      </w:r>
      <w:r>
        <w:t>kerana perempuan</w:t>
      </w:r>
      <w:r>
        <w:rPr>
          <w:spacing w:val="1"/>
        </w:rPr>
        <w:t xml:space="preserve"> </w:t>
      </w:r>
      <w:r>
        <w:t>yang menjadi korban adalah orang yang dipaksa (</w:t>
      </w:r>
      <w:r>
        <w:rPr>
          <w:i/>
        </w:rPr>
        <w:t>ikrah</w:t>
      </w:r>
      <w:r>
        <w:t>) atau dizalimi. Dalam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Islam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terpaksa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dikenakan</w:t>
      </w:r>
      <w:r>
        <w:rPr>
          <w:spacing w:val="1"/>
        </w:rPr>
        <w:t xml:space="preserve"> </w:t>
      </w:r>
      <w:r>
        <w:t>dosa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kasusalahan</w:t>
      </w:r>
      <w:r>
        <w:rPr>
          <w:spacing w:val="-57"/>
        </w:rPr>
        <w:t xml:space="preserve"> </w:t>
      </w:r>
      <w:r>
        <w:t>sebagaimana sabda</w:t>
      </w:r>
      <w:r>
        <w:rPr>
          <w:spacing w:val="1"/>
        </w:rPr>
        <w:t xml:space="preserve"> </w:t>
      </w:r>
      <w:r>
        <w:t>Rasulullah</w:t>
      </w:r>
      <w:r>
        <w:rPr>
          <w:spacing w:val="-1"/>
        </w:rPr>
        <w:t xml:space="preserve"> </w:t>
      </w:r>
      <w:r>
        <w:t>s.a.w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bermaksud:</w:t>
      </w:r>
    </w:p>
    <w:p>
      <w:pPr>
        <w:spacing w:before="0"/>
        <w:ind w:left="1581" w:right="1706" w:firstLine="0"/>
        <w:jc w:val="both"/>
        <w:rPr>
          <w:sz w:val="24"/>
        </w:rPr>
      </w:pPr>
      <w:r>
        <w:rPr>
          <w:sz w:val="24"/>
        </w:rPr>
        <w:t>“</w:t>
      </w:r>
      <w:r>
        <w:rPr>
          <w:i/>
          <w:sz w:val="24"/>
        </w:rPr>
        <w:t>Umatku akan diberikan pengampunan didalam tiga keadaan, tersalah,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lupa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dan yang dipaksa</w:t>
      </w:r>
      <w:r>
        <w:rPr>
          <w:sz w:val="24"/>
        </w:rPr>
        <w:t>.”</w:t>
      </w:r>
      <w:r>
        <w:rPr>
          <w:sz w:val="24"/>
          <w:vertAlign w:val="superscript"/>
        </w:rPr>
        <w:t>52</w:t>
      </w:r>
    </w:p>
    <w:p>
      <w:pPr>
        <w:pStyle w:val="6"/>
      </w:pPr>
    </w:p>
    <w:p>
      <w:pPr>
        <w:pStyle w:val="6"/>
        <w:spacing w:line="480" w:lineRule="auto"/>
        <w:ind w:left="1016" w:right="1706" w:firstLine="564"/>
        <w:jc w:val="both"/>
      </w:pPr>
      <w: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38735</wp:posOffset>
            </wp:positionV>
            <wp:extent cx="4064000" cy="3886200"/>
            <wp:effectExtent l="0" t="0" r="0" b="0"/>
            <wp:wrapNone/>
            <wp:docPr id="9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Juga terdapat dalam hadis yang diriwayatkan oleh Alqamah bin Wa‟il</w:t>
      </w:r>
      <w:r>
        <w:rPr>
          <w:spacing w:val="1"/>
        </w:rPr>
        <w:t xml:space="preserve"> </w:t>
      </w:r>
      <w:r>
        <w:t>meriwayatkan daripada bapanya tentang peristiwa seorang perempuan yang</w:t>
      </w:r>
      <w:r>
        <w:rPr>
          <w:spacing w:val="1"/>
        </w:rPr>
        <w:t xml:space="preserve"> </w:t>
      </w:r>
      <w:r>
        <w:t>diperkosa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zaman</w:t>
      </w:r>
      <w:r>
        <w:rPr>
          <w:spacing w:val="1"/>
        </w:rPr>
        <w:t xml:space="preserve"> </w:t>
      </w:r>
      <w:r>
        <w:t>Rasulullah</w:t>
      </w:r>
      <w:r>
        <w:rPr>
          <w:spacing w:val="1"/>
        </w:rPr>
        <w:t xml:space="preserve"> </w:t>
      </w:r>
      <w:r>
        <w:t>s.a.w.</w:t>
      </w:r>
      <w:r>
        <w:rPr>
          <w:spacing w:val="1"/>
        </w:rPr>
        <w:t xml:space="preserve"> </w:t>
      </w:r>
      <w:r>
        <w:t>Rasulullah</w:t>
      </w:r>
      <w:r>
        <w:rPr>
          <w:spacing w:val="1"/>
        </w:rPr>
        <w:t xml:space="preserve"> </w:t>
      </w:r>
      <w:r>
        <w:t>bersabda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perempuan</w:t>
      </w:r>
      <w:r>
        <w:rPr>
          <w:spacing w:val="-6"/>
        </w:rPr>
        <w:t xml:space="preserve"> </w:t>
      </w:r>
      <w:r>
        <w:t>itu, artinya:</w:t>
      </w:r>
    </w:p>
    <w:p>
      <w:pPr>
        <w:spacing w:before="1" w:line="480" w:lineRule="auto"/>
        <w:ind w:left="1581" w:right="1699" w:firstLine="0"/>
        <w:jc w:val="both"/>
        <w:rPr>
          <w:sz w:val="24"/>
        </w:rPr>
      </w:pPr>
      <w:r>
        <w:rPr>
          <w:i/>
          <w:sz w:val="24"/>
        </w:rPr>
        <w:t>“Pergilah engkau sesungguhnya Allah telah mengampunikanmu</w:t>
      </w:r>
      <w:r>
        <w:rPr>
          <w:sz w:val="24"/>
        </w:rPr>
        <w:t>.”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58"/>
          <w:sz w:val="24"/>
        </w:rPr>
        <w:t xml:space="preserve"> </w:t>
      </w:r>
      <w:r>
        <w:rPr>
          <w:sz w:val="24"/>
        </w:rPr>
        <w:t>hal</w:t>
      </w:r>
      <w:r>
        <w:rPr>
          <w:spacing w:val="57"/>
          <w:sz w:val="24"/>
        </w:rPr>
        <w:t xml:space="preserve"> </w:t>
      </w:r>
      <w:r>
        <w:rPr>
          <w:sz w:val="24"/>
        </w:rPr>
        <w:t>pemerkosaan</w:t>
      </w:r>
      <w:r>
        <w:rPr>
          <w:spacing w:val="54"/>
          <w:sz w:val="24"/>
        </w:rPr>
        <w:t xml:space="preserve"> </w:t>
      </w:r>
      <w:r>
        <w:rPr>
          <w:sz w:val="24"/>
        </w:rPr>
        <w:t>tidak</w:t>
      </w:r>
      <w:r>
        <w:rPr>
          <w:spacing w:val="54"/>
          <w:sz w:val="24"/>
        </w:rPr>
        <w:t xml:space="preserve"> </w:t>
      </w:r>
      <w:r>
        <w:rPr>
          <w:sz w:val="24"/>
        </w:rPr>
        <w:t>terdapat</w:t>
      </w:r>
      <w:r>
        <w:rPr>
          <w:spacing w:val="55"/>
          <w:sz w:val="24"/>
        </w:rPr>
        <w:t xml:space="preserve"> </w:t>
      </w:r>
      <w:r>
        <w:rPr>
          <w:sz w:val="24"/>
        </w:rPr>
        <w:t>dalil</w:t>
      </w:r>
      <w:r>
        <w:rPr>
          <w:spacing w:val="56"/>
          <w:sz w:val="24"/>
        </w:rPr>
        <w:t xml:space="preserve"> </w:t>
      </w:r>
      <w:r>
        <w:rPr>
          <w:sz w:val="24"/>
        </w:rPr>
        <w:t>yang</w:t>
      </w:r>
      <w:r>
        <w:rPr>
          <w:spacing w:val="54"/>
          <w:sz w:val="24"/>
        </w:rPr>
        <w:t xml:space="preserve"> </w:t>
      </w:r>
      <w:r>
        <w:rPr>
          <w:sz w:val="24"/>
        </w:rPr>
        <w:t>jelas</w:t>
      </w:r>
      <w:r>
        <w:rPr>
          <w:spacing w:val="57"/>
          <w:sz w:val="24"/>
        </w:rPr>
        <w:t xml:space="preserve"> </w:t>
      </w:r>
      <w:r>
        <w:rPr>
          <w:sz w:val="24"/>
        </w:rPr>
        <w:t>didalam</w:t>
      </w:r>
      <w:r>
        <w:rPr>
          <w:spacing w:val="59"/>
          <w:sz w:val="24"/>
        </w:rPr>
        <w:t xml:space="preserve"> </w:t>
      </w:r>
      <w:r>
        <w:rPr>
          <w:sz w:val="24"/>
        </w:rPr>
        <w:t>Al-</w:t>
      </w:r>
    </w:p>
    <w:p>
      <w:pPr>
        <w:pStyle w:val="6"/>
        <w:spacing w:before="1" w:line="480" w:lineRule="auto"/>
        <w:ind w:left="1016" w:right="1698"/>
        <w:jc w:val="both"/>
      </w:pPr>
      <w:r>
        <w:t>Quran kerana hukuman yang seumpama dengannya telah dinyatakan didalam</w:t>
      </w:r>
      <w:r>
        <w:rPr>
          <w:spacing w:val="1"/>
        </w:rPr>
        <w:t xml:space="preserve"> </w:t>
      </w:r>
      <w:r>
        <w:t>Al-Quran kerana mempunyai hikmah yang tersendiri, sebab itulah para ulama</w:t>
      </w:r>
      <w:r>
        <w:rPr>
          <w:spacing w:val="-57"/>
        </w:rPr>
        <w:t xml:space="preserve"> </w:t>
      </w:r>
      <w:r>
        <w:t>menggunakan hukuman dalam kasus pemerkosaan ialah bersamaan dengan</w:t>
      </w:r>
      <w:r>
        <w:rPr>
          <w:spacing w:val="1"/>
        </w:rPr>
        <w:t xml:space="preserve"> </w:t>
      </w:r>
      <w:r>
        <w:t>hukuman</w:t>
      </w:r>
      <w:r>
        <w:rPr>
          <w:spacing w:val="1"/>
        </w:rPr>
        <w:t xml:space="preserve"> </w:t>
      </w:r>
      <w:r>
        <w:t>zina.</w:t>
      </w:r>
      <w:r>
        <w:rPr>
          <w:spacing w:val="1"/>
        </w:rPr>
        <w:t xml:space="preserve"> </w:t>
      </w:r>
      <w:r>
        <w:t>Cuma</w:t>
      </w:r>
      <w:r>
        <w:rPr>
          <w:spacing w:val="1"/>
        </w:rPr>
        <w:t xml:space="preserve"> </w:t>
      </w:r>
      <w:r>
        <w:t>pemerkosaan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lebih</w:t>
      </w:r>
      <w:r>
        <w:rPr>
          <w:spacing w:val="60"/>
        </w:rPr>
        <w:t xml:space="preserve"> </w:t>
      </w:r>
      <w:r>
        <w:t>dahsyat</w:t>
      </w:r>
      <w:r>
        <w:rPr>
          <w:spacing w:val="60"/>
        </w:rPr>
        <w:t xml:space="preserve"> </w:t>
      </w:r>
      <w:r>
        <w:t>daripada</w:t>
      </w:r>
      <w:r>
        <w:rPr>
          <w:spacing w:val="60"/>
        </w:rPr>
        <w:t xml:space="preserve"> </w:t>
      </w:r>
      <w:r>
        <w:t>zina</w:t>
      </w:r>
      <w:r>
        <w:rPr>
          <w:spacing w:val="-57"/>
        </w:rPr>
        <w:t xml:space="preserve"> </w:t>
      </w:r>
      <w:r>
        <w:t>kerana ianya berlaku dengan kekerasan, jadi hukuman yang dikenakan ke atas</w:t>
      </w:r>
      <w:r>
        <w:rPr>
          <w:spacing w:val="-57"/>
        </w:rPr>
        <w:t xml:space="preserve"> </w:t>
      </w:r>
      <w:r>
        <w:t>pelakunya sama dengan hukuman zina. Dalil daripada hadis Nabi s.a.w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boleh digunakan dalam kasus pemerkosaan ini ialah hadis yang diriwayatkan</w:t>
      </w:r>
      <w:r>
        <w:rPr>
          <w:spacing w:val="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Wa‟il Al</w:t>
      </w:r>
      <w:r>
        <w:rPr>
          <w:spacing w:val="1"/>
        </w:rPr>
        <w:t xml:space="preserve"> </w:t>
      </w:r>
      <w:r>
        <w:t>Kindi</w:t>
      </w:r>
      <w:r>
        <w:rPr>
          <w:spacing w:val="3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bermaksud;</w:t>
      </w:r>
    </w:p>
    <w:p>
      <w:pPr>
        <w:pStyle w:val="6"/>
        <w:spacing w:before="1"/>
        <w:ind w:left="1581" w:right="1700"/>
        <w:jc w:val="both"/>
      </w:pPr>
      <w:r>
        <w:t>“sesungguhnya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wanita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keluar</w:t>
      </w:r>
      <w:r>
        <w:rPr>
          <w:spacing w:val="1"/>
        </w:rPr>
        <w:t xml:space="preserve"> </w:t>
      </w:r>
      <w:r>
        <w:t>(dari</w:t>
      </w:r>
      <w:r>
        <w:rPr>
          <w:spacing w:val="1"/>
        </w:rPr>
        <w:t xml:space="preserve"> </w:t>
      </w:r>
      <w:r>
        <w:t>rumahnya)</w:t>
      </w:r>
      <w:r>
        <w:rPr>
          <w:spacing w:val="60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zaman s.a.w kerana mahu mengerjakan solat (dimasjid). Lalu seorang</w:t>
      </w:r>
      <w:r>
        <w:rPr>
          <w:spacing w:val="1"/>
        </w:rPr>
        <w:t xml:space="preserve"> </w:t>
      </w:r>
      <w:r>
        <w:t>lelaki menemuinya (ditengah Jalan), lalu menindih dan memperkosanya</w:t>
      </w:r>
      <w:r>
        <w:rPr>
          <w:spacing w:val="-57"/>
        </w:rPr>
        <w:t xml:space="preserve"> </w:t>
      </w:r>
      <w:r>
        <w:t>serta</w:t>
      </w:r>
      <w:r>
        <w:rPr>
          <w:spacing w:val="28"/>
        </w:rPr>
        <w:t xml:space="preserve"> </w:t>
      </w:r>
      <w:r>
        <w:t>melepaskan</w:t>
      </w:r>
      <w:r>
        <w:rPr>
          <w:spacing w:val="27"/>
        </w:rPr>
        <w:t xml:space="preserve"> </w:t>
      </w:r>
      <w:r>
        <w:t>hajatnya</w:t>
      </w:r>
      <w:r>
        <w:rPr>
          <w:spacing w:val="29"/>
        </w:rPr>
        <w:t xml:space="preserve"> </w:t>
      </w:r>
      <w:r>
        <w:t>(nafsu).</w:t>
      </w:r>
      <w:r>
        <w:rPr>
          <w:spacing w:val="31"/>
        </w:rPr>
        <w:t xml:space="preserve"> </w:t>
      </w:r>
      <w:r>
        <w:t>Lantas</w:t>
      </w:r>
      <w:r>
        <w:rPr>
          <w:spacing w:val="26"/>
        </w:rPr>
        <w:t xml:space="preserve"> </w:t>
      </w:r>
      <w:r>
        <w:t>wanita</w:t>
      </w:r>
      <w:r>
        <w:rPr>
          <w:spacing w:val="29"/>
        </w:rPr>
        <w:t xml:space="preserve"> </w:t>
      </w:r>
      <w:r>
        <w:t>tersebut</w:t>
      </w:r>
      <w:r>
        <w:rPr>
          <w:spacing w:val="58"/>
        </w:rPr>
        <w:t xml:space="preserve"> </w:t>
      </w:r>
      <w:r>
        <w:t>bertempik,</w: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4"/>
        </w:rPr>
      </w:pPr>
      <w:r>
        <w:pict>
          <v:rect id="_x0000_s1067" o:spid="_x0000_s1067" o:spt="1" style="position:absolute;left:0pt;margin-left:113.4pt;margin-top:10.1pt;height:0.75pt;width:144.05pt;mso-position-horizontal-relative:page;mso-wrap-distance-bottom:0pt;mso-wrap-distance-top:0pt;z-index:-25153843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 w:line="242" w:lineRule="auto"/>
        <w:ind w:left="588" w:right="1696" w:firstLine="568"/>
        <w:jc w:val="left"/>
        <w:rPr>
          <w:sz w:val="20"/>
        </w:rPr>
      </w:pPr>
      <w:r>
        <w:rPr>
          <w:sz w:val="20"/>
          <w:vertAlign w:val="superscript"/>
        </w:rPr>
        <w:t>52</w:t>
      </w:r>
      <w:r>
        <w:rPr>
          <w:spacing w:val="23"/>
          <w:sz w:val="20"/>
          <w:vertAlign w:val="baseline"/>
        </w:rPr>
        <w:t xml:space="preserve"> </w:t>
      </w:r>
      <w:r>
        <w:rPr>
          <w:sz w:val="20"/>
          <w:vertAlign w:val="baseline"/>
        </w:rPr>
        <w:t>Hadith</w:t>
      </w:r>
      <w:r>
        <w:rPr>
          <w:spacing w:val="17"/>
          <w:sz w:val="20"/>
          <w:vertAlign w:val="baseline"/>
        </w:rPr>
        <w:t xml:space="preserve"> </w:t>
      </w:r>
      <w:r>
        <w:rPr>
          <w:sz w:val="20"/>
          <w:vertAlign w:val="baseline"/>
        </w:rPr>
        <w:t>diriwayatkan</w:t>
      </w:r>
      <w:r>
        <w:rPr>
          <w:spacing w:val="17"/>
          <w:sz w:val="20"/>
          <w:vertAlign w:val="baseline"/>
        </w:rPr>
        <w:t xml:space="preserve"> </w:t>
      </w:r>
      <w:r>
        <w:rPr>
          <w:sz w:val="20"/>
          <w:vertAlign w:val="baseline"/>
        </w:rPr>
        <w:t>oleh</w:t>
      </w:r>
      <w:r>
        <w:rPr>
          <w:spacing w:val="21"/>
          <w:sz w:val="20"/>
          <w:vertAlign w:val="baseline"/>
        </w:rPr>
        <w:t xml:space="preserve"> </w:t>
      </w:r>
      <w:r>
        <w:rPr>
          <w:sz w:val="20"/>
          <w:vertAlign w:val="baseline"/>
        </w:rPr>
        <w:t>ibn</w:t>
      </w:r>
      <w:r>
        <w:rPr>
          <w:spacing w:val="20"/>
          <w:sz w:val="20"/>
          <w:vertAlign w:val="baseline"/>
        </w:rPr>
        <w:t xml:space="preserve"> </w:t>
      </w:r>
      <w:r>
        <w:rPr>
          <w:sz w:val="20"/>
          <w:vertAlign w:val="baseline"/>
        </w:rPr>
        <w:t>Majah</w:t>
      </w:r>
      <w:r>
        <w:rPr>
          <w:spacing w:val="17"/>
          <w:sz w:val="20"/>
          <w:vertAlign w:val="baseline"/>
        </w:rPr>
        <w:t xml:space="preserve"> </w:t>
      </w:r>
      <w:r>
        <w:rPr>
          <w:sz w:val="20"/>
          <w:vertAlign w:val="baseline"/>
        </w:rPr>
        <w:t>dan</w:t>
      </w:r>
      <w:r>
        <w:rPr>
          <w:spacing w:val="17"/>
          <w:sz w:val="20"/>
          <w:vertAlign w:val="baseline"/>
        </w:rPr>
        <w:t xml:space="preserve"> </w:t>
      </w:r>
      <w:r>
        <w:rPr>
          <w:sz w:val="20"/>
          <w:vertAlign w:val="baseline"/>
        </w:rPr>
        <w:t>Al</w:t>
      </w:r>
      <w:r>
        <w:rPr>
          <w:spacing w:val="17"/>
          <w:sz w:val="20"/>
          <w:vertAlign w:val="baseline"/>
        </w:rPr>
        <w:t xml:space="preserve"> </w:t>
      </w:r>
      <w:r>
        <w:rPr>
          <w:sz w:val="20"/>
          <w:vertAlign w:val="baseline"/>
        </w:rPr>
        <w:t>Baihaqi,</w:t>
      </w:r>
      <w:r>
        <w:rPr>
          <w:spacing w:val="22"/>
          <w:sz w:val="20"/>
          <w:vertAlign w:val="baseline"/>
        </w:rPr>
        <w:t xml:space="preserve"> </w:t>
      </w:r>
      <w:r>
        <w:rPr>
          <w:sz w:val="20"/>
          <w:vertAlign w:val="baseline"/>
        </w:rPr>
        <w:t>Mustafa</w:t>
      </w:r>
      <w:r>
        <w:rPr>
          <w:spacing w:val="21"/>
          <w:sz w:val="20"/>
          <w:vertAlign w:val="baseline"/>
        </w:rPr>
        <w:t xml:space="preserve"> </w:t>
      </w:r>
      <w:r>
        <w:rPr>
          <w:sz w:val="20"/>
          <w:vertAlign w:val="baseline"/>
        </w:rPr>
        <w:t>Bugha,</w:t>
      </w:r>
      <w:r>
        <w:rPr>
          <w:spacing w:val="23"/>
          <w:sz w:val="20"/>
          <w:vertAlign w:val="baseline"/>
        </w:rPr>
        <w:t xml:space="preserve"> </w:t>
      </w:r>
      <w:r>
        <w:rPr>
          <w:sz w:val="20"/>
          <w:vertAlign w:val="baseline"/>
        </w:rPr>
        <w:t>al</w:t>
      </w:r>
      <w:r>
        <w:rPr>
          <w:spacing w:val="14"/>
          <w:sz w:val="20"/>
          <w:vertAlign w:val="baseline"/>
        </w:rPr>
        <w:t xml:space="preserve"> </w:t>
      </w:r>
      <w:r>
        <w:rPr>
          <w:sz w:val="20"/>
          <w:vertAlign w:val="baseline"/>
        </w:rPr>
        <w:t>wafi</w:t>
      </w:r>
      <w:r>
        <w:rPr>
          <w:spacing w:val="14"/>
          <w:sz w:val="20"/>
          <w:vertAlign w:val="baseline"/>
        </w:rPr>
        <w:t xml:space="preserve"> </w:t>
      </w:r>
      <w:r>
        <w:rPr>
          <w:sz w:val="20"/>
          <w:vertAlign w:val="baseline"/>
        </w:rPr>
        <w:t>Syarh</w:t>
      </w:r>
      <w:r>
        <w:rPr>
          <w:spacing w:val="20"/>
          <w:sz w:val="20"/>
          <w:vertAlign w:val="baseline"/>
        </w:rPr>
        <w:t xml:space="preserve"> </w:t>
      </w:r>
      <w:r>
        <w:rPr>
          <w:sz w:val="20"/>
          <w:vertAlign w:val="baseline"/>
        </w:rPr>
        <w:t>Al</w:t>
      </w:r>
      <w:r>
        <w:rPr>
          <w:spacing w:val="-47"/>
          <w:sz w:val="20"/>
          <w:vertAlign w:val="baseline"/>
        </w:rPr>
        <w:t xml:space="preserve"> </w:t>
      </w:r>
      <w:r>
        <w:rPr>
          <w:sz w:val="20"/>
          <w:vertAlign w:val="baseline"/>
        </w:rPr>
        <w:t>Arba‟ah</w:t>
      </w:r>
      <w:r>
        <w:rPr>
          <w:spacing w:val="-4"/>
          <w:sz w:val="20"/>
          <w:vertAlign w:val="baseline"/>
        </w:rPr>
        <w:t xml:space="preserve"> </w:t>
      </w:r>
      <w:r>
        <w:rPr>
          <w:sz w:val="20"/>
          <w:vertAlign w:val="baseline"/>
        </w:rPr>
        <w:t>Al</w:t>
      </w:r>
      <w:r>
        <w:rPr>
          <w:spacing w:val="-4"/>
          <w:sz w:val="20"/>
          <w:vertAlign w:val="baseline"/>
        </w:rPr>
        <w:t xml:space="preserve"> </w:t>
      </w:r>
      <w:r>
        <w:rPr>
          <w:sz w:val="20"/>
          <w:vertAlign w:val="baseline"/>
        </w:rPr>
        <w:t>Nawawiyah,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Dar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Ibn</w:t>
      </w:r>
      <w:r>
        <w:rPr>
          <w:spacing w:val="-3"/>
          <w:sz w:val="20"/>
          <w:vertAlign w:val="baseline"/>
        </w:rPr>
        <w:t xml:space="preserve"> </w:t>
      </w:r>
      <w:r>
        <w:rPr>
          <w:sz w:val="20"/>
          <w:vertAlign w:val="baseline"/>
        </w:rPr>
        <w:t>Katsir,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Beirut,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1986,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hlm.327</w:t>
      </w:r>
    </w:p>
    <w:p>
      <w:pPr>
        <w:spacing w:after="0" w:line="242" w:lineRule="auto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/>
        <w:ind w:left="1581" w:right="1695"/>
        <w:jc w:val="both"/>
      </w:pPr>
      <w:r>
        <w:drawing>
          <wp:anchor distT="0" distB="0" distL="0" distR="0" simplePos="0" relativeHeight="251694080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lalu sipelakunya melarikan diri. (Selepas itu) seorang lelaki menemui</w:t>
      </w:r>
      <w:r>
        <w:rPr>
          <w:spacing w:val="1"/>
        </w:rPr>
        <w:t xml:space="preserve"> </w:t>
      </w:r>
      <w:r>
        <w:t>wanita tersebut, lalu beliau berkata, “</w:t>
      </w:r>
      <w:r>
        <w:rPr>
          <w:spacing w:val="1"/>
        </w:rPr>
        <w:t xml:space="preserve"> </w:t>
      </w:r>
      <w:r>
        <w:t>Sesungguhnya lelaki itu telah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sekian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sekian</w:t>
      </w:r>
      <w:r>
        <w:rPr>
          <w:spacing w:val="1"/>
        </w:rPr>
        <w:t xml:space="preserve"> </w:t>
      </w:r>
      <w:r>
        <w:t>keatasku</w:t>
      </w:r>
      <w:r>
        <w:rPr>
          <w:spacing w:val="1"/>
        </w:rPr>
        <w:t xml:space="preserve"> </w:t>
      </w:r>
      <w:r>
        <w:t>(memperkosaku).Kemudian</w:t>
      </w:r>
      <w:r>
        <w:rPr>
          <w:spacing w:val="1"/>
        </w:rPr>
        <w:t xml:space="preserve"> </w:t>
      </w:r>
      <w:r>
        <w:t>wanita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bertemu</w:t>
      </w:r>
      <w:r>
        <w:rPr>
          <w:spacing w:val="1"/>
        </w:rPr>
        <w:t xml:space="preserve"> </w:t>
      </w:r>
      <w:r>
        <w:t>pula</w:t>
      </w:r>
      <w:r>
        <w:rPr>
          <w:spacing w:val="1"/>
        </w:rPr>
        <w:t xml:space="preserve"> </w:t>
      </w:r>
      <w:r>
        <w:t>sekumpulan</w:t>
      </w:r>
      <w:r>
        <w:rPr>
          <w:spacing w:val="1"/>
        </w:rPr>
        <w:t xml:space="preserve"> </w:t>
      </w:r>
      <w:r>
        <w:t>muhajirin,</w:t>
      </w:r>
      <w:r>
        <w:rPr>
          <w:spacing w:val="1"/>
        </w:rPr>
        <w:t xml:space="preserve"> </w:t>
      </w:r>
      <w:r>
        <w:t>lantas</w:t>
      </w:r>
      <w:r>
        <w:rPr>
          <w:spacing w:val="1"/>
        </w:rPr>
        <w:t xml:space="preserve"> </w:t>
      </w:r>
      <w:r>
        <w:t>berkata,</w:t>
      </w:r>
      <w:r>
        <w:rPr>
          <w:spacing w:val="1"/>
        </w:rPr>
        <w:t xml:space="preserve"> </w:t>
      </w:r>
      <w:r>
        <w:t>Sesungguhnya</w:t>
      </w:r>
      <w:r>
        <w:rPr>
          <w:spacing w:val="1"/>
        </w:rPr>
        <w:t xml:space="preserve"> </w:t>
      </w:r>
      <w:r>
        <w:t>lelaki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sekian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sekian</w:t>
      </w:r>
      <w:r>
        <w:rPr>
          <w:spacing w:val="1"/>
        </w:rPr>
        <w:t xml:space="preserve"> </w:t>
      </w:r>
      <w:r>
        <w:t>(memperkosaku).</w:t>
      </w:r>
      <w:r>
        <w:rPr>
          <w:spacing w:val="1"/>
        </w:rPr>
        <w:t xml:space="preserve"> </w:t>
      </w:r>
      <w:r>
        <w:t>Lalu</w:t>
      </w:r>
      <w:r>
        <w:rPr>
          <w:spacing w:val="1"/>
        </w:rPr>
        <w:t xml:space="preserve"> </w:t>
      </w:r>
      <w:r>
        <w:t>mereka</w:t>
      </w:r>
      <w:r>
        <w:rPr>
          <w:spacing w:val="1"/>
        </w:rPr>
        <w:t xml:space="preserve"> </w:t>
      </w:r>
      <w:r>
        <w:t>terus</w:t>
      </w:r>
      <w:r>
        <w:rPr>
          <w:spacing w:val="1"/>
        </w:rPr>
        <w:t xml:space="preserve"> </w:t>
      </w:r>
      <w:r>
        <w:t>beredar</w:t>
      </w:r>
      <w:r>
        <w:rPr>
          <w:spacing w:val="1"/>
        </w:rPr>
        <w:t xml:space="preserve"> </w:t>
      </w:r>
      <w:r>
        <w:t>dan</w:t>
      </w:r>
      <w:r>
        <w:rPr>
          <w:spacing w:val="60"/>
        </w:rPr>
        <w:t xml:space="preserve"> </w:t>
      </w:r>
      <w:r>
        <w:t>menangkap</w:t>
      </w:r>
      <w:r>
        <w:rPr>
          <w:spacing w:val="60"/>
        </w:rPr>
        <w:t xml:space="preserve"> </w:t>
      </w:r>
      <w:r>
        <w:t>lelaki</w:t>
      </w:r>
      <w:r>
        <w:rPr>
          <w:spacing w:val="1"/>
        </w:rPr>
        <w:t xml:space="preserve"> </w:t>
      </w:r>
      <w:r>
        <w:t>yang disangka oleh wanita itu bahwa dia telah memperkosanya, lantas</w:t>
      </w:r>
      <w:r>
        <w:rPr>
          <w:spacing w:val="1"/>
        </w:rPr>
        <w:t xml:space="preserve"> </w:t>
      </w:r>
      <w:r>
        <w:t>mereka membawanya kepada wanita tersebut, lalu dia berkata, „ya ,</w:t>
      </w:r>
      <w:r>
        <w:rPr>
          <w:spacing w:val="1"/>
        </w:rPr>
        <w:t xml:space="preserve"> </w:t>
      </w:r>
      <w:r>
        <w:t>dialah orangnya (yang telah memperkosa ku).‟ Mereka terus membawa</w:t>
      </w:r>
      <w:r>
        <w:rPr>
          <w:spacing w:val="1"/>
        </w:rPr>
        <w:t xml:space="preserve"> </w:t>
      </w:r>
      <w:r>
        <w:t>lelaki tadi kepada Rasulullah s.a.w . Ketika Baginda memerintahkan</w:t>
      </w:r>
      <w:r>
        <w:rPr>
          <w:spacing w:val="1"/>
        </w:rPr>
        <w:t xml:space="preserve"> </w:t>
      </w:r>
      <w:r>
        <w:t>supaya lelaki itu direjam, bangun seorang lelaki (sebenar) yang telah</w:t>
      </w:r>
      <w:r>
        <w:rPr>
          <w:spacing w:val="1"/>
        </w:rPr>
        <w:t xml:space="preserve"> </w:t>
      </w:r>
      <w:r>
        <w:t>memperkosa</w:t>
      </w:r>
      <w:r>
        <w:rPr>
          <w:spacing w:val="1"/>
        </w:rPr>
        <w:t xml:space="preserve"> </w:t>
      </w:r>
      <w:r>
        <w:t>wanita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sambil</w:t>
      </w:r>
      <w:r>
        <w:rPr>
          <w:spacing w:val="1"/>
        </w:rPr>
        <w:t xml:space="preserve"> </w:t>
      </w:r>
      <w:r>
        <w:t>berkata,</w:t>
      </w:r>
      <w:r>
        <w:rPr>
          <w:spacing w:val="1"/>
        </w:rPr>
        <w:t xml:space="preserve"> </w:t>
      </w:r>
      <w:r>
        <w:t>„Wahai</w:t>
      </w:r>
      <w:r>
        <w:rPr>
          <w:spacing w:val="1"/>
        </w:rPr>
        <w:t xml:space="preserve"> </w:t>
      </w:r>
      <w:r>
        <w:t>Rasulullah,</w:t>
      </w:r>
      <w:r>
        <w:rPr>
          <w:spacing w:val="1"/>
        </w:rPr>
        <w:t xml:space="preserve"> </w:t>
      </w:r>
      <w:r>
        <w:t>akulah</w:t>
      </w:r>
      <w:r>
        <w:rPr>
          <w:spacing w:val="1"/>
        </w:rPr>
        <w:t xml:space="preserve"> </w:t>
      </w:r>
      <w:r>
        <w:t>orangnya</w:t>
      </w:r>
      <w:r>
        <w:rPr>
          <w:spacing w:val="1"/>
        </w:rPr>
        <w:t xml:space="preserve"> </w:t>
      </w:r>
      <w:r>
        <w:t>(yang</w:t>
      </w:r>
      <w:r>
        <w:rPr>
          <w:spacing w:val="1"/>
        </w:rPr>
        <w:t xml:space="preserve"> </w:t>
      </w:r>
      <w:r>
        <w:t>memperkosa</w:t>
      </w:r>
      <w:r>
        <w:rPr>
          <w:spacing w:val="1"/>
        </w:rPr>
        <w:t xml:space="preserve"> </w:t>
      </w:r>
      <w:r>
        <w:t>wanita</w:t>
      </w:r>
      <w:r>
        <w:rPr>
          <w:spacing w:val="1"/>
        </w:rPr>
        <w:t xml:space="preserve"> </w:t>
      </w:r>
      <w:r>
        <w:t>itu).‟</w:t>
      </w:r>
      <w:r>
        <w:rPr>
          <w:spacing w:val="1"/>
        </w:rPr>
        <w:t xml:space="preserve"> </w:t>
      </w:r>
      <w:r>
        <w:t>Lantas</w:t>
      </w:r>
      <w:r>
        <w:rPr>
          <w:spacing w:val="1"/>
        </w:rPr>
        <w:t xml:space="preserve"> </w:t>
      </w:r>
      <w:r>
        <w:t>Rasulullah</w:t>
      </w:r>
      <w:r>
        <w:rPr>
          <w:spacing w:val="1"/>
        </w:rPr>
        <w:t xml:space="preserve"> </w:t>
      </w:r>
      <w:r>
        <w:t>s.a.w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wanita</w:t>
      </w:r>
      <w:r>
        <w:rPr>
          <w:spacing w:val="1"/>
        </w:rPr>
        <w:t xml:space="preserve"> </w:t>
      </w:r>
      <w:r>
        <w:t>tersebut,</w:t>
      </w:r>
      <w:r>
        <w:rPr>
          <w:spacing w:val="1"/>
        </w:rPr>
        <w:t xml:space="preserve"> </w:t>
      </w:r>
      <w:r>
        <w:t>„Pergilah,</w:t>
      </w:r>
      <w:r>
        <w:rPr>
          <w:spacing w:val="1"/>
        </w:rPr>
        <w:t xml:space="preserve"> </w:t>
      </w:r>
      <w:r>
        <w:t>sesungguhnya</w:t>
      </w:r>
      <w:r>
        <w:rPr>
          <w:spacing w:val="1"/>
        </w:rPr>
        <w:t xml:space="preserve"> </w:t>
      </w:r>
      <w:r>
        <w:t>Allah</w:t>
      </w:r>
      <w:r>
        <w:rPr>
          <w:spacing w:val="1"/>
        </w:rPr>
        <w:t xml:space="preserve"> </w:t>
      </w:r>
      <w:r>
        <w:t>telah</w:t>
      </w:r>
      <w:r>
        <w:rPr>
          <w:spacing w:val="-57"/>
        </w:rPr>
        <w:t xml:space="preserve"> </w:t>
      </w:r>
      <w:r>
        <w:t>mengampunkanmu.‟</w:t>
      </w:r>
      <w:r>
        <w:rPr>
          <w:spacing w:val="1"/>
        </w:rPr>
        <w:t xml:space="preserve"> </w:t>
      </w:r>
      <w:r>
        <w:t>Kemudian,Baginda</w:t>
      </w:r>
      <w:r>
        <w:rPr>
          <w:spacing w:val="1"/>
        </w:rPr>
        <w:t xml:space="preserve"> </w:t>
      </w:r>
      <w:r>
        <w:t>s.a.w</w:t>
      </w:r>
      <w:r>
        <w:rPr>
          <w:spacing w:val="1"/>
        </w:rPr>
        <w:t xml:space="preserve"> </w:t>
      </w:r>
      <w:r>
        <w:t>berkata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lelaki</w:t>
      </w:r>
      <w:r>
        <w:rPr>
          <w:spacing w:val="1"/>
        </w:rPr>
        <w:t xml:space="preserve"> </w:t>
      </w:r>
      <w:r>
        <w:t>(yang didakwa oleh wanita itu sebagai pemerkosanya) dengan kata-kata</w:t>
      </w:r>
      <w:r>
        <w:rPr>
          <w:spacing w:val="-5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baik,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bersabda kepada lelaki</w:t>
      </w:r>
      <w:r>
        <w:rPr>
          <w:spacing w:val="-1"/>
        </w:rPr>
        <w:t xml:space="preserve"> </w:t>
      </w:r>
      <w:r>
        <w:t>(yang</w:t>
      </w:r>
      <w:r>
        <w:rPr>
          <w:spacing w:val="-5"/>
        </w:rPr>
        <w:t xml:space="preserve"> </w:t>
      </w:r>
      <w:r>
        <w:t>mengaku)</w:t>
      </w:r>
      <w:r>
        <w:rPr>
          <w:spacing w:val="-1"/>
        </w:rPr>
        <w:t xml:space="preserve"> </w:t>
      </w:r>
      <w:r>
        <w:t>memperkosa itu,</w:t>
      </w:r>
    </w:p>
    <w:p>
      <w:pPr>
        <w:pStyle w:val="6"/>
        <w:spacing w:before="1"/>
        <w:ind w:left="1581" w:right="1702"/>
        <w:jc w:val="both"/>
      </w:pPr>
      <w:r>
        <w:t>:‟ Rejamlah dia, „sambil bersabda, „ Sesungguhnya dia telah bertaubat</w:t>
      </w:r>
      <w:r>
        <w:rPr>
          <w:spacing w:val="1"/>
        </w:rPr>
        <w:t xml:space="preserve"> </w:t>
      </w:r>
      <w:r>
        <w:t>(kepada</w:t>
      </w:r>
      <w:r>
        <w:rPr>
          <w:spacing w:val="1"/>
        </w:rPr>
        <w:t xml:space="preserve"> </w:t>
      </w:r>
      <w:r>
        <w:t>Allah)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taubat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seluruh</w:t>
      </w:r>
      <w:r>
        <w:rPr>
          <w:spacing w:val="1"/>
        </w:rPr>
        <w:t xml:space="preserve"> </w:t>
      </w:r>
      <w:r>
        <w:t>Madinah</w:t>
      </w:r>
      <w:r>
        <w:rPr>
          <w:spacing w:val="1"/>
        </w:rPr>
        <w:t xml:space="preserve"> </w:t>
      </w:r>
      <w:r>
        <w:t>bertaubat</w:t>
      </w:r>
      <w:r>
        <w:rPr>
          <w:spacing w:val="-57"/>
        </w:rPr>
        <w:t xml:space="preserve"> </w:t>
      </w:r>
      <w:r>
        <w:t>seperti</w:t>
      </w:r>
      <w:r>
        <w:rPr>
          <w:spacing w:val="-2"/>
        </w:rPr>
        <w:t xml:space="preserve"> </w:t>
      </w:r>
      <w:r>
        <w:t>itu,</w:t>
      </w:r>
      <w:r>
        <w:rPr>
          <w:spacing w:val="-2"/>
        </w:rPr>
        <w:t xml:space="preserve"> </w:t>
      </w:r>
      <w:r>
        <w:t>nescaya</w:t>
      </w:r>
      <w:r>
        <w:rPr>
          <w:spacing w:val="-1"/>
        </w:rPr>
        <w:t xml:space="preserve"> </w:t>
      </w:r>
      <w:r>
        <w:t>taubat</w:t>
      </w:r>
      <w:r>
        <w:rPr>
          <w:spacing w:val="-6"/>
        </w:rPr>
        <w:t xml:space="preserve"> </w:t>
      </w:r>
      <w:r>
        <w:t>tersebut</w:t>
      </w:r>
      <w:r>
        <w:rPr>
          <w:spacing w:val="-2"/>
        </w:rPr>
        <w:t xml:space="preserve"> </w:t>
      </w:r>
      <w:r>
        <w:t>diterima</w:t>
      </w:r>
      <w:r>
        <w:rPr>
          <w:spacing w:val="-1"/>
        </w:rPr>
        <w:t xml:space="preserve"> </w:t>
      </w:r>
      <w:r>
        <w:t>(Allah)</w:t>
      </w:r>
      <w:r>
        <w:rPr>
          <w:spacing w:val="-2"/>
        </w:rPr>
        <w:t xml:space="preserve"> </w:t>
      </w:r>
      <w:r>
        <w:t>daripada</w:t>
      </w:r>
      <w:r>
        <w:rPr>
          <w:spacing w:val="-1"/>
        </w:rPr>
        <w:t xml:space="preserve"> </w:t>
      </w:r>
      <w:r>
        <w:t>mereka.”</w:t>
      </w:r>
      <w:r>
        <w:rPr>
          <w:vertAlign w:val="superscript"/>
        </w:rPr>
        <w:t>53</w:t>
      </w:r>
    </w:p>
    <w:p>
      <w:pPr>
        <w:pStyle w:val="6"/>
        <w:spacing w:before="10"/>
        <w:rPr>
          <w:sz w:val="27"/>
        </w:rPr>
      </w:pPr>
    </w:p>
    <w:p>
      <w:pPr>
        <w:pStyle w:val="6"/>
        <w:spacing w:line="480" w:lineRule="auto"/>
        <w:ind w:left="1016" w:right="1695" w:firstLine="564"/>
        <w:jc w:val="both"/>
      </w:pPr>
      <w:r>
        <w:t>Difahami</w:t>
      </w:r>
      <w:r>
        <w:rPr>
          <w:spacing w:val="1"/>
        </w:rPr>
        <w:t xml:space="preserve"> </w:t>
      </w:r>
      <w:r>
        <w:t>daripada</w:t>
      </w:r>
      <w:r>
        <w:rPr>
          <w:spacing w:val="1"/>
        </w:rPr>
        <w:t xml:space="preserve"> </w:t>
      </w:r>
      <w:r>
        <w:t>hadis</w:t>
      </w:r>
      <w:r>
        <w:rPr>
          <w:spacing w:val="1"/>
        </w:rPr>
        <w:t xml:space="preserve"> </w:t>
      </w:r>
      <w:r>
        <w:t>Nabi</w:t>
      </w:r>
      <w:r>
        <w:rPr>
          <w:spacing w:val="1"/>
        </w:rPr>
        <w:t xml:space="preserve"> </w:t>
      </w:r>
      <w:r>
        <w:t>s.a.w</w:t>
      </w:r>
      <w:r>
        <w:rPr>
          <w:spacing w:val="1"/>
        </w:rPr>
        <w:t xml:space="preserve"> </w:t>
      </w:r>
      <w:r>
        <w:t>diatas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hukuman</w:t>
      </w:r>
      <w:r>
        <w:rPr>
          <w:spacing w:val="1"/>
        </w:rPr>
        <w:t xml:space="preserve"> </w:t>
      </w:r>
      <w:r>
        <w:t>keatas</w:t>
      </w:r>
      <w:r>
        <w:rPr>
          <w:spacing w:val="1"/>
        </w:rPr>
        <w:t xml:space="preserve"> </w:t>
      </w:r>
      <w:r>
        <w:t>pelaku</w:t>
      </w:r>
      <w:r>
        <w:rPr>
          <w:spacing w:val="1"/>
        </w:rPr>
        <w:t xml:space="preserve"> </w:t>
      </w:r>
      <w:r>
        <w:t>pemerkosaan</w:t>
      </w:r>
      <w:r>
        <w:rPr>
          <w:spacing w:val="1"/>
        </w:rPr>
        <w:t xml:space="preserve"> </w:t>
      </w:r>
      <w:r>
        <w:t>didalam</w:t>
      </w:r>
      <w:r>
        <w:rPr>
          <w:spacing w:val="1"/>
        </w:rPr>
        <w:t xml:space="preserve"> </w:t>
      </w:r>
      <w:r>
        <w:t>syariat</w:t>
      </w:r>
      <w:r>
        <w:rPr>
          <w:spacing w:val="1"/>
        </w:rPr>
        <w:t xml:space="preserve"> </w:t>
      </w:r>
      <w:r>
        <w:t>Islam</w:t>
      </w:r>
      <w:r>
        <w:rPr>
          <w:spacing w:val="1"/>
        </w:rPr>
        <w:t xml:space="preserve"> </w:t>
      </w:r>
      <w:r>
        <w:t>ialah</w:t>
      </w:r>
      <w:r>
        <w:rPr>
          <w:spacing w:val="1"/>
        </w:rPr>
        <w:t xml:space="preserve"> </w:t>
      </w:r>
      <w:r>
        <w:t>hukuman</w:t>
      </w:r>
      <w:r>
        <w:rPr>
          <w:spacing w:val="1"/>
        </w:rPr>
        <w:t xml:space="preserve"> </w:t>
      </w:r>
      <w:r>
        <w:t>rejam,</w:t>
      </w:r>
      <w:r>
        <w:rPr>
          <w:spacing w:val="60"/>
        </w:rPr>
        <w:t xml:space="preserve"> </w:t>
      </w:r>
      <w:r>
        <w:t>sama</w:t>
      </w:r>
      <w:r>
        <w:rPr>
          <w:spacing w:val="1"/>
        </w:rPr>
        <w:t xml:space="preserve"> </w:t>
      </w:r>
      <w:r>
        <w:t>dengan hukuman</w:t>
      </w:r>
      <w:r>
        <w:rPr>
          <w:spacing w:val="1"/>
        </w:rPr>
        <w:t xml:space="preserve"> </w:t>
      </w:r>
      <w:r>
        <w:t>keatas penzina. Didalam hadis diatas memberikan panduan</w:t>
      </w:r>
      <w:r>
        <w:rPr>
          <w:spacing w:val="1"/>
        </w:rPr>
        <w:t xml:space="preserve"> </w:t>
      </w:r>
      <w:r>
        <w:t>hukuman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kita,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mana</w:t>
      </w:r>
      <w:r>
        <w:rPr>
          <w:spacing w:val="1"/>
        </w:rPr>
        <w:t xml:space="preserve"> </w:t>
      </w:r>
      <w:r>
        <w:t>perempuan</w:t>
      </w:r>
      <w:r>
        <w:rPr>
          <w:spacing w:val="1"/>
        </w:rPr>
        <w:t xml:space="preserve"> </w:t>
      </w:r>
      <w:r>
        <w:t>yang</w:t>
      </w:r>
      <w:r>
        <w:rPr>
          <w:spacing w:val="60"/>
        </w:rPr>
        <w:t xml:space="preserve"> </w:t>
      </w:r>
      <w:r>
        <w:t>menjadi</w:t>
      </w:r>
      <w:r>
        <w:rPr>
          <w:spacing w:val="60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perkosaan itu tidak dikenakan had</w:t>
      </w:r>
      <w:r>
        <w:rPr>
          <w:spacing w:val="1"/>
        </w:rPr>
        <w:t xml:space="preserve"> </w:t>
      </w:r>
      <w:r>
        <w:t>keatasnya, hanya pelaku pemerkosaan itu</w:t>
      </w:r>
      <w:r>
        <w:rPr>
          <w:spacing w:val="1"/>
        </w:rPr>
        <w:t xml:space="preserve"> </w:t>
      </w:r>
      <w:r>
        <w:t>sahaja yang dikenakan had sama seperti</w:t>
      </w:r>
      <w:r>
        <w:rPr>
          <w:spacing w:val="1"/>
        </w:rPr>
        <w:t xml:space="preserve"> </w:t>
      </w:r>
      <w:r>
        <w:t>hukuman yang dikenakan ke atas</w:t>
      </w:r>
      <w:r>
        <w:rPr>
          <w:spacing w:val="1"/>
        </w:rPr>
        <w:t xml:space="preserve"> </w:t>
      </w:r>
      <w:r>
        <w:t>perlakuan zina. Jika pelakunya</w:t>
      </w:r>
      <w:r>
        <w:rPr>
          <w:spacing w:val="1"/>
        </w:rPr>
        <w:t xml:space="preserve"> </w:t>
      </w:r>
      <w:r>
        <w:rPr>
          <w:i/>
        </w:rPr>
        <w:t>muhsan</w:t>
      </w:r>
      <w:r>
        <w:rPr>
          <w:i/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dikenakan hukuman rejam</w:t>
      </w:r>
      <w:r>
        <w:rPr>
          <w:spacing w:val="1"/>
        </w:rPr>
        <w:t xml:space="preserve"> </w:t>
      </w:r>
      <w:r>
        <w:t xml:space="preserve">sampai mati dan jikalau pelakunya </w:t>
      </w:r>
      <w:r>
        <w:rPr>
          <w:i/>
        </w:rPr>
        <w:t xml:space="preserve">ghairu muhsan </w:t>
      </w:r>
      <w:r>
        <w:t>dicambuk dengan seratus</w:t>
      </w:r>
      <w:r>
        <w:rPr>
          <w:spacing w:val="1"/>
        </w:rPr>
        <w:t xml:space="preserve"> </w:t>
      </w:r>
      <w:r>
        <w:t>kali</w:t>
      </w:r>
      <w:r>
        <w:rPr>
          <w:spacing w:val="1"/>
        </w:rPr>
        <w:t xml:space="preserve"> </w:t>
      </w:r>
      <w:r>
        <w:t>cambuk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dibuang</w:t>
      </w:r>
      <w:r>
        <w:rPr>
          <w:spacing w:val="1"/>
        </w:rPr>
        <w:t xml:space="preserve"> </w:t>
      </w:r>
      <w:r>
        <w:t>negeri</w:t>
      </w:r>
      <w:r>
        <w:rPr>
          <w:spacing w:val="1"/>
        </w:rPr>
        <w:t xml:space="preserve"> </w:t>
      </w:r>
      <w:r>
        <w:t>setahun.</w:t>
      </w:r>
      <w:r>
        <w:rPr>
          <w:spacing w:val="1"/>
        </w:rPr>
        <w:t xml:space="preserve"> </w:t>
      </w:r>
      <w:r>
        <w:t>Hukuman</w:t>
      </w:r>
      <w:r>
        <w:rPr>
          <w:spacing w:val="1"/>
        </w:rPr>
        <w:t xml:space="preserve"> </w:t>
      </w:r>
      <w:r>
        <w:rPr>
          <w:i/>
        </w:rPr>
        <w:t>qisas</w:t>
      </w:r>
      <w:r>
        <w:rPr>
          <w:i/>
          <w:spacing w:val="1"/>
        </w:rPr>
        <w:t xml:space="preserve"> </w:t>
      </w:r>
      <w:r>
        <w:t>pula</w:t>
      </w:r>
      <w:r>
        <w:rPr>
          <w:spacing w:val="60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dikenakan kepada pelaku tadi sekiranya</w:t>
      </w:r>
      <w:r>
        <w:rPr>
          <w:spacing w:val="60"/>
        </w:rPr>
        <w:t xml:space="preserve"> </w:t>
      </w:r>
      <w:r>
        <w:t>yang dituduh telah mencederakan</w:t>
      </w:r>
      <w:r>
        <w:rPr>
          <w:spacing w:val="1"/>
        </w:rPr>
        <w:t xml:space="preserve"> </w:t>
      </w:r>
      <w:r>
        <w:t>atau</w:t>
      </w:r>
      <w:r>
        <w:rPr>
          <w:spacing w:val="34"/>
        </w:rPr>
        <w:t xml:space="preserve"> </w:t>
      </w:r>
      <w:r>
        <w:t>membunuh</w:t>
      </w:r>
      <w:r>
        <w:rPr>
          <w:spacing w:val="34"/>
        </w:rPr>
        <w:t xml:space="preserve"> </w:t>
      </w:r>
      <w:r>
        <w:t>korban.</w:t>
      </w:r>
      <w:r>
        <w:rPr>
          <w:spacing w:val="34"/>
        </w:rPr>
        <w:t xml:space="preserve"> </w:t>
      </w:r>
      <w:r>
        <w:t>Dalam</w:t>
      </w:r>
      <w:r>
        <w:rPr>
          <w:spacing w:val="35"/>
        </w:rPr>
        <w:t xml:space="preserve"> </w:t>
      </w:r>
      <w:r>
        <w:t>hadis</w:t>
      </w:r>
      <w:r>
        <w:rPr>
          <w:spacing w:val="29"/>
        </w:rPr>
        <w:t xml:space="preserve"> </w:t>
      </w:r>
      <w:r>
        <w:t>diatas</w:t>
      </w:r>
      <w:r>
        <w:rPr>
          <w:spacing w:val="33"/>
        </w:rPr>
        <w:t xml:space="preserve"> </w:t>
      </w:r>
      <w:r>
        <w:t>juga</w:t>
      </w:r>
      <w:r>
        <w:rPr>
          <w:spacing w:val="35"/>
        </w:rPr>
        <w:t xml:space="preserve"> </w:t>
      </w:r>
      <w:r>
        <w:t>Baginda</w:t>
      </w:r>
      <w:r>
        <w:rPr>
          <w:spacing w:val="35"/>
        </w:rPr>
        <w:t xml:space="preserve"> </w:t>
      </w:r>
      <w:r>
        <w:t>s.a.w</w:t>
      </w:r>
      <w:r>
        <w:rPr>
          <w:spacing w:val="33"/>
        </w:rPr>
        <w:t xml:space="preserve"> </w:t>
      </w:r>
      <w:r>
        <w:t>tidak</w:t>
      </w: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3"/>
        </w:rPr>
      </w:pPr>
    </w:p>
    <w:p>
      <w:pPr>
        <w:spacing w:before="0" w:line="242" w:lineRule="auto"/>
        <w:ind w:left="588" w:right="1427" w:firstLine="568"/>
        <w:jc w:val="left"/>
        <w:rPr>
          <w:sz w:val="20"/>
        </w:rPr>
      </w:pPr>
      <w:r>
        <w:rPr>
          <w:sz w:val="20"/>
          <w:vertAlign w:val="superscript"/>
        </w:rPr>
        <w:t>53</w:t>
      </w:r>
      <w:r>
        <w:rPr>
          <w:spacing w:val="-4"/>
          <w:sz w:val="20"/>
          <w:vertAlign w:val="baseline"/>
        </w:rPr>
        <w:t xml:space="preserve"> </w:t>
      </w:r>
      <w:r>
        <w:rPr>
          <w:sz w:val="20"/>
          <w:vertAlign w:val="baseline"/>
        </w:rPr>
        <w:t>Riwayat</w:t>
      </w:r>
      <w:r>
        <w:rPr>
          <w:spacing w:val="-1"/>
          <w:sz w:val="20"/>
          <w:vertAlign w:val="baseline"/>
        </w:rPr>
        <w:t xml:space="preserve"> </w:t>
      </w:r>
      <w:r>
        <w:rPr>
          <w:sz w:val="20"/>
          <w:vertAlign w:val="baseline"/>
        </w:rPr>
        <w:t>al-Tirmizi</w:t>
      </w:r>
      <w:r>
        <w:rPr>
          <w:spacing w:val="-8"/>
          <w:sz w:val="20"/>
          <w:vertAlign w:val="baseline"/>
        </w:rPr>
        <w:t xml:space="preserve"> </w:t>
      </w:r>
      <w:r>
        <w:rPr>
          <w:sz w:val="20"/>
          <w:vertAlign w:val="baseline"/>
        </w:rPr>
        <w:t>dalam</w:t>
      </w:r>
      <w:r>
        <w:rPr>
          <w:spacing w:val="-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Jami‟</w:t>
      </w:r>
      <w:r>
        <w:rPr>
          <w:i/>
          <w:spacing w:val="-4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at</w:t>
      </w:r>
      <w:r>
        <w:rPr>
          <w:i/>
          <w:spacing w:val="-4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Tirmizi</w:t>
      </w:r>
      <w:r>
        <w:rPr>
          <w:sz w:val="20"/>
          <w:vertAlign w:val="baseline"/>
        </w:rPr>
        <w:t>,</w:t>
      </w:r>
      <w:r>
        <w:rPr>
          <w:spacing w:val="-4"/>
          <w:sz w:val="20"/>
          <w:vertAlign w:val="baseline"/>
        </w:rPr>
        <w:t xml:space="preserve"> </w:t>
      </w:r>
      <w:r>
        <w:rPr>
          <w:sz w:val="20"/>
          <w:vertAlign w:val="baseline"/>
        </w:rPr>
        <w:t>no.hadis</w:t>
      </w:r>
      <w:r>
        <w:rPr>
          <w:spacing w:val="-7"/>
          <w:sz w:val="20"/>
          <w:vertAlign w:val="baseline"/>
        </w:rPr>
        <w:t xml:space="preserve"> </w:t>
      </w:r>
      <w:r>
        <w:rPr>
          <w:sz w:val="20"/>
          <w:vertAlign w:val="baseline"/>
        </w:rPr>
        <w:t>1454.</w:t>
      </w:r>
      <w:r>
        <w:rPr>
          <w:spacing w:val="-4"/>
          <w:sz w:val="20"/>
          <w:vertAlign w:val="baseline"/>
        </w:rPr>
        <w:t xml:space="preserve"> </w:t>
      </w:r>
      <w:r>
        <w:rPr>
          <w:sz w:val="20"/>
          <w:vertAlign w:val="baseline"/>
        </w:rPr>
        <w:t>Beliau</w:t>
      </w:r>
      <w:r>
        <w:rPr>
          <w:spacing w:val="-2"/>
          <w:sz w:val="20"/>
          <w:vertAlign w:val="baseline"/>
        </w:rPr>
        <w:t xml:space="preserve"> </w:t>
      </w:r>
      <w:r>
        <w:rPr>
          <w:sz w:val="20"/>
          <w:vertAlign w:val="baseline"/>
        </w:rPr>
        <w:t>berkata,</w:t>
      </w:r>
      <w:r>
        <w:rPr>
          <w:spacing w:val="-4"/>
          <w:sz w:val="20"/>
          <w:vertAlign w:val="baseline"/>
        </w:rPr>
        <w:t xml:space="preserve"> </w:t>
      </w:r>
      <w:r>
        <w:rPr>
          <w:sz w:val="20"/>
          <w:vertAlign w:val="baseline"/>
        </w:rPr>
        <w:t>Hadis</w:t>
      </w:r>
      <w:r>
        <w:rPr>
          <w:spacing w:val="-3"/>
          <w:sz w:val="20"/>
          <w:vertAlign w:val="baseline"/>
        </w:rPr>
        <w:t xml:space="preserve"> </w:t>
      </w:r>
      <w:r>
        <w:rPr>
          <w:sz w:val="20"/>
          <w:vertAlign w:val="baseline"/>
        </w:rPr>
        <w:t>ini</w:t>
      </w:r>
      <w:r>
        <w:rPr>
          <w:spacing w:val="-5"/>
          <w:sz w:val="20"/>
          <w:vertAlign w:val="baseline"/>
        </w:rPr>
        <w:t xml:space="preserve"> </w:t>
      </w:r>
      <w:r>
        <w:rPr>
          <w:sz w:val="20"/>
          <w:vertAlign w:val="baseline"/>
        </w:rPr>
        <w:t>hadis</w:t>
      </w:r>
      <w:r>
        <w:rPr>
          <w:spacing w:val="-47"/>
          <w:sz w:val="20"/>
          <w:vertAlign w:val="baseline"/>
        </w:rPr>
        <w:t xml:space="preserve"> </w:t>
      </w:r>
      <w:r>
        <w:rPr>
          <w:sz w:val="20"/>
          <w:vertAlign w:val="baseline"/>
        </w:rPr>
        <w:t>Hassan</w:t>
      </w:r>
      <w:r>
        <w:rPr>
          <w:spacing w:val="-4"/>
          <w:sz w:val="20"/>
          <w:vertAlign w:val="baseline"/>
        </w:rPr>
        <w:t xml:space="preserve"> </w:t>
      </w:r>
      <w:r>
        <w:rPr>
          <w:sz w:val="20"/>
          <w:vertAlign w:val="baseline"/>
        </w:rPr>
        <w:t>gharib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sahih.”</w:t>
      </w:r>
    </w:p>
    <w:p>
      <w:pPr>
        <w:spacing w:after="0" w:line="242" w:lineRule="auto"/>
        <w:jc w:val="left"/>
        <w:rPr>
          <w:sz w:val="20"/>
        </w:rPr>
        <w:sectPr>
          <w:footerReference r:id="rId11" w:type="default"/>
          <w:pgSz w:w="11910" w:h="16840"/>
          <w:pgMar w:top="1580" w:right="0" w:bottom="1620" w:left="1680" w:header="0" w:footer="1421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6" w:right="1698"/>
        <w:jc w:val="both"/>
      </w:pPr>
      <w:r>
        <w:t>menjatuhkan</w:t>
      </w:r>
      <w:r>
        <w:rPr>
          <w:spacing w:val="1"/>
        </w:rPr>
        <w:t xml:space="preserve"> </w:t>
      </w:r>
      <w:r>
        <w:t>hukuman</w:t>
      </w:r>
      <w:r>
        <w:rPr>
          <w:spacing w:val="1"/>
        </w:rPr>
        <w:t xml:space="preserve"> </w:t>
      </w:r>
      <w:r>
        <w:rPr>
          <w:i/>
        </w:rPr>
        <w:t>qazaf</w:t>
      </w:r>
      <w:r>
        <w:rPr>
          <w:i/>
          <w:spacing w:val="1"/>
        </w:rPr>
        <w:t xml:space="preserve"> </w:t>
      </w:r>
      <w:r>
        <w:t>keatas wanita</w:t>
      </w:r>
      <w:r>
        <w:rPr>
          <w:spacing w:val="1"/>
        </w:rPr>
        <w:t xml:space="preserve"> </w:t>
      </w:r>
      <w:r>
        <w:t>yang telah</w:t>
      </w:r>
      <w:r>
        <w:rPr>
          <w:spacing w:val="1"/>
        </w:rPr>
        <w:t xml:space="preserve"> </w:t>
      </w:r>
      <w:r>
        <w:t>mendakwa</w:t>
      </w:r>
      <w:r>
        <w:rPr>
          <w:spacing w:val="1"/>
        </w:rPr>
        <w:t xml:space="preserve"> </w:t>
      </w:r>
      <w:r>
        <w:t>dirinya</w:t>
      </w:r>
      <w:r>
        <w:rPr>
          <w:spacing w:val="1"/>
        </w:rPr>
        <w:t xml:space="preserve"> </w:t>
      </w:r>
      <w:r>
        <w:t>diperkosa</w:t>
      </w:r>
      <w:r>
        <w:rPr>
          <w:spacing w:val="1"/>
        </w:rPr>
        <w:t xml:space="preserve"> </w:t>
      </w:r>
      <w:r>
        <w:t>tadi,</w:t>
      </w:r>
      <w:r>
        <w:rPr>
          <w:spacing w:val="1"/>
        </w:rPr>
        <w:t xml:space="preserve"> </w:t>
      </w:r>
      <w:r>
        <w:t>meskipun</w:t>
      </w:r>
      <w:r>
        <w:rPr>
          <w:spacing w:val="1"/>
        </w:rPr>
        <w:t xml:space="preserve"> </w:t>
      </w:r>
      <w:r>
        <w:t>beliau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mendakwa</w:t>
      </w:r>
      <w:r>
        <w:rPr>
          <w:spacing w:val="1"/>
        </w:rPr>
        <w:t xml:space="preserve"> </w:t>
      </w:r>
      <w:r>
        <w:t>seseorang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memperkosanya tanpa</w:t>
      </w:r>
      <w:r>
        <w:rPr>
          <w:spacing w:val="1"/>
        </w:rPr>
        <w:t xml:space="preserve"> </w:t>
      </w:r>
      <w:r>
        <w:t>mengemukakan empat</w:t>
      </w:r>
      <w:r>
        <w:rPr>
          <w:spacing w:val="-1"/>
        </w:rPr>
        <w:t xml:space="preserve"> </w:t>
      </w:r>
      <w:r>
        <w:t>orang</w:t>
      </w:r>
      <w:r>
        <w:rPr>
          <w:spacing w:val="-5"/>
        </w:rPr>
        <w:t xml:space="preserve"> </w:t>
      </w:r>
      <w:r>
        <w:t>saksi.</w:t>
      </w:r>
      <w:r>
        <w:rPr>
          <w:vertAlign w:val="superscript"/>
        </w:rPr>
        <w:t>54</w:t>
      </w:r>
    </w:p>
    <w:p>
      <w:pPr>
        <w:pStyle w:val="6"/>
        <w:ind w:left="1581"/>
        <w:jc w:val="both"/>
      </w:pPr>
      <w:r>
        <w:t>Bentuk</w:t>
      </w:r>
      <w:r>
        <w:rPr>
          <w:spacing w:val="45"/>
        </w:rPr>
        <w:t xml:space="preserve"> </w:t>
      </w:r>
      <w:r>
        <w:t>paksaan</w:t>
      </w:r>
      <w:r>
        <w:rPr>
          <w:spacing w:val="46"/>
        </w:rPr>
        <w:t xml:space="preserve"> </w:t>
      </w:r>
      <w:r>
        <w:t>(</w:t>
      </w:r>
      <w:r>
        <w:rPr>
          <w:i/>
        </w:rPr>
        <w:t>al-ikrah</w:t>
      </w:r>
      <w:r>
        <w:t>)</w:t>
      </w:r>
      <w:r>
        <w:rPr>
          <w:spacing w:val="45"/>
        </w:rPr>
        <w:t xml:space="preserve"> </w:t>
      </w:r>
      <w:r>
        <w:t>pula</w:t>
      </w:r>
      <w:r>
        <w:rPr>
          <w:spacing w:val="43"/>
        </w:rPr>
        <w:t xml:space="preserve"> </w:t>
      </w:r>
      <w:r>
        <w:t>terdapat</w:t>
      </w:r>
      <w:r>
        <w:rPr>
          <w:spacing w:val="44"/>
        </w:rPr>
        <w:t xml:space="preserve"> </w:t>
      </w:r>
      <w:r>
        <w:t>dua</w:t>
      </w:r>
      <w:r>
        <w:rPr>
          <w:spacing w:val="46"/>
        </w:rPr>
        <w:t xml:space="preserve"> </w:t>
      </w:r>
      <w:r>
        <w:t>pendapat</w:t>
      </w:r>
      <w:r>
        <w:rPr>
          <w:spacing w:val="47"/>
        </w:rPr>
        <w:t xml:space="preserve"> </w:t>
      </w:r>
      <w:r>
        <w:t>yang</w:t>
      </w:r>
      <w:r>
        <w:rPr>
          <w:spacing w:val="41"/>
        </w:rPr>
        <w:t xml:space="preserve"> </w:t>
      </w:r>
      <w:r>
        <w:t>berbeda.</w:t>
      </w:r>
    </w:p>
    <w:p>
      <w:pPr>
        <w:pStyle w:val="6"/>
      </w:pPr>
    </w:p>
    <w:p>
      <w:pPr>
        <w:pStyle w:val="6"/>
        <w:ind w:left="1016"/>
        <w:jc w:val="both"/>
      </w:pPr>
      <w:r>
        <w:t>Menurut</w:t>
      </w:r>
      <w:r>
        <w:rPr>
          <w:spacing w:val="57"/>
        </w:rPr>
        <w:t xml:space="preserve"> </w:t>
      </w:r>
      <w:r>
        <w:t>ulama mazhab</w:t>
      </w:r>
      <w:r>
        <w:rPr>
          <w:spacing w:val="-2"/>
        </w:rPr>
        <w:t xml:space="preserve"> </w:t>
      </w:r>
      <w:r>
        <w:t>Hanafi</w:t>
      </w:r>
      <w:r>
        <w:rPr>
          <w:spacing w:val="-1"/>
        </w:rPr>
        <w:t xml:space="preserve"> </w:t>
      </w:r>
      <w:r>
        <w:t>ada dua</w:t>
      </w:r>
      <w:r>
        <w:rPr>
          <w:spacing w:val="-1"/>
        </w:rPr>
        <w:t xml:space="preserve"> </w:t>
      </w:r>
      <w:r>
        <w:t>bentuk</w:t>
      </w:r>
      <w:r>
        <w:rPr>
          <w:spacing w:val="-1"/>
        </w:rPr>
        <w:t xml:space="preserve"> </w:t>
      </w:r>
      <w:r>
        <w:t>paksaan:</w:t>
      </w:r>
    </w:p>
    <w:p>
      <w:pPr>
        <w:pStyle w:val="6"/>
      </w:pPr>
    </w:p>
    <w:p>
      <w:pPr>
        <w:pStyle w:val="12"/>
        <w:numPr>
          <w:ilvl w:val="1"/>
          <w:numId w:val="7"/>
        </w:numPr>
        <w:tabs>
          <w:tab w:val="left" w:pos="1441"/>
        </w:tabs>
        <w:spacing w:before="0" w:after="0" w:line="240" w:lineRule="auto"/>
        <w:ind w:left="1441" w:right="1695" w:hanging="424"/>
        <w:jc w:val="both"/>
        <w:rPr>
          <w:sz w:val="24"/>
        </w:rPr>
      </w:pPr>
      <w: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213995</wp:posOffset>
            </wp:positionV>
            <wp:extent cx="4064000" cy="3886200"/>
            <wp:effectExtent l="0" t="0" r="0" b="0"/>
            <wp:wrapNone/>
            <wp:docPr id="1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Paksaan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menyebabkan</w:t>
      </w:r>
      <w:r>
        <w:rPr>
          <w:spacing w:val="1"/>
          <w:sz w:val="24"/>
        </w:rPr>
        <w:t xml:space="preserve"> </w:t>
      </w:r>
      <w:r>
        <w:rPr>
          <w:sz w:val="24"/>
        </w:rPr>
        <w:t>korban</w:t>
      </w:r>
      <w:r>
        <w:rPr>
          <w:spacing w:val="1"/>
          <w:sz w:val="24"/>
        </w:rPr>
        <w:t xml:space="preserve"> </w:t>
      </w:r>
      <w:r>
        <w:rPr>
          <w:sz w:val="24"/>
        </w:rPr>
        <w:t>tiada</w:t>
      </w:r>
      <w:r>
        <w:rPr>
          <w:spacing w:val="1"/>
          <w:sz w:val="24"/>
        </w:rPr>
        <w:t xml:space="preserve"> </w:t>
      </w:r>
      <w:r>
        <w:rPr>
          <w:sz w:val="24"/>
        </w:rPr>
        <w:t>pilihan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tiada</w:t>
      </w:r>
      <w:r>
        <w:rPr>
          <w:spacing w:val="1"/>
          <w:sz w:val="24"/>
        </w:rPr>
        <w:t xml:space="preserve"> </w:t>
      </w:r>
      <w:r>
        <w:rPr>
          <w:sz w:val="24"/>
        </w:rPr>
        <w:t>kuasa</w:t>
      </w:r>
      <w:r>
        <w:rPr>
          <w:spacing w:val="1"/>
          <w:sz w:val="24"/>
        </w:rPr>
        <w:t xml:space="preserve"> </w:t>
      </w:r>
      <w:r>
        <w:rPr>
          <w:sz w:val="24"/>
        </w:rPr>
        <w:t>melawan, dan diancam dengan perkara yang mendatangkan bahaya pada</w:t>
      </w:r>
      <w:r>
        <w:rPr>
          <w:spacing w:val="1"/>
          <w:sz w:val="24"/>
        </w:rPr>
        <w:t xml:space="preserve"> </w:t>
      </w:r>
      <w:r>
        <w:rPr>
          <w:sz w:val="24"/>
        </w:rPr>
        <w:t>jiwa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anggota</w:t>
      </w:r>
      <w:r>
        <w:rPr>
          <w:spacing w:val="1"/>
          <w:sz w:val="24"/>
        </w:rPr>
        <w:t xml:space="preserve"> </w:t>
      </w:r>
      <w:r>
        <w:rPr>
          <w:sz w:val="24"/>
        </w:rPr>
        <w:t>badannya.</w:t>
      </w:r>
      <w:r>
        <w:rPr>
          <w:spacing w:val="1"/>
          <w:sz w:val="24"/>
        </w:rPr>
        <w:t xml:space="preserve"> </w:t>
      </w:r>
      <w:r>
        <w:rPr>
          <w:sz w:val="24"/>
        </w:rPr>
        <w:t>Sebagai</w:t>
      </w:r>
      <w:r>
        <w:rPr>
          <w:spacing w:val="1"/>
          <w:sz w:val="24"/>
        </w:rPr>
        <w:t xml:space="preserve"> </w:t>
      </w:r>
      <w:r>
        <w:rPr>
          <w:sz w:val="24"/>
        </w:rPr>
        <w:t>contoh,</w:t>
      </w:r>
      <w:r>
        <w:rPr>
          <w:spacing w:val="1"/>
          <w:sz w:val="24"/>
        </w:rPr>
        <w:t xml:space="preserve"> </w:t>
      </w:r>
      <w:r>
        <w:rPr>
          <w:sz w:val="24"/>
        </w:rPr>
        <w:t>korban</w:t>
      </w:r>
      <w:r>
        <w:rPr>
          <w:spacing w:val="1"/>
          <w:sz w:val="24"/>
        </w:rPr>
        <w:t xml:space="preserve"> </w:t>
      </w:r>
      <w:r>
        <w:rPr>
          <w:sz w:val="24"/>
        </w:rPr>
        <w:t>diancam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dibunuh atau dipotong anggota badannya atau korban dipukul pukulan</w:t>
      </w:r>
      <w:r>
        <w:rPr>
          <w:spacing w:val="1"/>
          <w:sz w:val="24"/>
        </w:rPr>
        <w:t xml:space="preserve"> </w:t>
      </w:r>
      <w:r>
        <w:rPr>
          <w:sz w:val="24"/>
        </w:rPr>
        <w:t>berat</w:t>
      </w:r>
      <w:r>
        <w:rPr>
          <w:spacing w:val="1"/>
          <w:sz w:val="24"/>
        </w:rPr>
        <w:t xml:space="preserve"> </w:t>
      </w:r>
      <w:r>
        <w:rPr>
          <w:sz w:val="24"/>
        </w:rPr>
        <w:t>yang mencederakan,</w:t>
      </w:r>
      <w:r>
        <w:rPr>
          <w:spacing w:val="1"/>
          <w:sz w:val="24"/>
        </w:rPr>
        <w:t xml:space="preserve"> </w:t>
      </w:r>
      <w:r>
        <w:rPr>
          <w:sz w:val="24"/>
        </w:rPr>
        <w:t>berturut</w:t>
      </w:r>
      <w:r>
        <w:rPr>
          <w:spacing w:val="1"/>
          <w:sz w:val="24"/>
        </w:rPr>
        <w:t xml:space="preserve"> </w:t>
      </w:r>
      <w:r>
        <w:rPr>
          <w:sz w:val="24"/>
        </w:rPr>
        <w:t>yang memungkinkan</w:t>
      </w:r>
      <w:r>
        <w:rPr>
          <w:spacing w:val="1"/>
          <w:sz w:val="24"/>
        </w:rPr>
        <w:t xml:space="preserve"> </w:t>
      </w:r>
      <w:r>
        <w:rPr>
          <w:sz w:val="24"/>
        </w:rPr>
        <w:t>bahaya</w:t>
      </w:r>
      <w:r>
        <w:rPr>
          <w:spacing w:val="60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jiwa atau anggota badan. Maka, hukumnya paksaan menyebabkan tiada</w:t>
      </w:r>
      <w:r>
        <w:rPr>
          <w:spacing w:val="1"/>
          <w:sz w:val="24"/>
        </w:rPr>
        <w:t xml:space="preserve"> </w:t>
      </w:r>
      <w:r>
        <w:rPr>
          <w:sz w:val="24"/>
        </w:rPr>
        <w:t>sifat</w:t>
      </w:r>
      <w:r>
        <w:rPr>
          <w:spacing w:val="-1"/>
          <w:sz w:val="24"/>
        </w:rPr>
        <w:t xml:space="preserve"> </w:t>
      </w:r>
      <w:r>
        <w:rPr>
          <w:sz w:val="24"/>
        </w:rPr>
        <w:t>redha  (kerelaan)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tiada</w:t>
      </w:r>
      <w:r>
        <w:rPr>
          <w:spacing w:val="1"/>
          <w:sz w:val="24"/>
        </w:rPr>
        <w:t xml:space="preserve"> </w:t>
      </w:r>
      <w:r>
        <w:rPr>
          <w:sz w:val="24"/>
        </w:rPr>
        <w:t>kemampuan</w:t>
      </w:r>
      <w:r>
        <w:rPr>
          <w:spacing w:val="-1"/>
          <w:sz w:val="24"/>
        </w:rPr>
        <w:t xml:space="preserve"> </w:t>
      </w:r>
      <w:r>
        <w:rPr>
          <w:sz w:val="24"/>
        </w:rPr>
        <w:t>menentang.</w:t>
      </w:r>
    </w:p>
    <w:p>
      <w:pPr>
        <w:pStyle w:val="12"/>
        <w:numPr>
          <w:ilvl w:val="1"/>
          <w:numId w:val="7"/>
        </w:numPr>
        <w:tabs>
          <w:tab w:val="left" w:pos="1441"/>
        </w:tabs>
        <w:spacing w:before="1" w:after="0" w:line="240" w:lineRule="auto"/>
        <w:ind w:left="1441" w:right="1704" w:hanging="424"/>
        <w:jc w:val="both"/>
        <w:rPr>
          <w:sz w:val="24"/>
        </w:rPr>
      </w:pPr>
      <w:r>
        <w:rPr>
          <w:sz w:val="24"/>
        </w:rPr>
        <w:t>Ancaman yang tidak membahayakan jiwa atau anggota badan. Sebagai</w:t>
      </w:r>
      <w:r>
        <w:rPr>
          <w:spacing w:val="1"/>
          <w:sz w:val="24"/>
        </w:rPr>
        <w:t xml:space="preserve"> </w:t>
      </w:r>
      <w:r>
        <w:rPr>
          <w:sz w:val="24"/>
        </w:rPr>
        <w:t>contoh, korban diancam akan dipenjarakan atau diikat, atau pukulan yang</w:t>
      </w:r>
      <w:r>
        <w:rPr>
          <w:spacing w:val="-57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mencederakan,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diancam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dimusnahkan</w:t>
      </w:r>
      <w:r>
        <w:rPr>
          <w:spacing w:val="1"/>
          <w:sz w:val="24"/>
        </w:rPr>
        <w:t xml:space="preserve"> </w:t>
      </w:r>
      <w:r>
        <w:rPr>
          <w:sz w:val="24"/>
        </w:rPr>
        <w:t>harta.</w:t>
      </w:r>
      <w:r>
        <w:rPr>
          <w:spacing w:val="1"/>
          <w:sz w:val="24"/>
        </w:rPr>
        <w:t xml:space="preserve"> </w:t>
      </w:r>
      <w:r>
        <w:rPr>
          <w:sz w:val="24"/>
        </w:rPr>
        <w:t>Maka,</w:t>
      </w:r>
      <w:r>
        <w:rPr>
          <w:spacing w:val="1"/>
          <w:sz w:val="24"/>
        </w:rPr>
        <w:t xml:space="preserve"> </w:t>
      </w:r>
      <w:r>
        <w:rPr>
          <w:sz w:val="24"/>
        </w:rPr>
        <w:t>hukumnya</w:t>
      </w:r>
      <w:r>
        <w:rPr>
          <w:spacing w:val="1"/>
          <w:sz w:val="24"/>
        </w:rPr>
        <w:t xml:space="preserve"> </w:t>
      </w:r>
      <w:r>
        <w:rPr>
          <w:sz w:val="24"/>
        </w:rPr>
        <w:t>paksaan</w:t>
      </w:r>
      <w:r>
        <w:rPr>
          <w:spacing w:val="1"/>
          <w:sz w:val="24"/>
        </w:rPr>
        <w:t xml:space="preserve"> </w:t>
      </w:r>
      <w:r>
        <w:rPr>
          <w:sz w:val="24"/>
        </w:rPr>
        <w:t>menyebabkan</w:t>
      </w:r>
      <w:r>
        <w:rPr>
          <w:spacing w:val="1"/>
          <w:sz w:val="24"/>
        </w:rPr>
        <w:t xml:space="preserve"> </w:t>
      </w:r>
      <w:r>
        <w:rPr>
          <w:sz w:val="24"/>
        </w:rPr>
        <w:t>tiada</w:t>
      </w:r>
      <w:r>
        <w:rPr>
          <w:spacing w:val="1"/>
          <w:sz w:val="24"/>
        </w:rPr>
        <w:t xml:space="preserve"> </w:t>
      </w:r>
      <w:r>
        <w:rPr>
          <w:sz w:val="24"/>
        </w:rPr>
        <w:t>sifat</w:t>
      </w:r>
      <w:r>
        <w:rPr>
          <w:spacing w:val="1"/>
          <w:sz w:val="24"/>
        </w:rPr>
        <w:t xml:space="preserve"> </w:t>
      </w:r>
      <w:r>
        <w:rPr>
          <w:sz w:val="24"/>
        </w:rPr>
        <w:t>redha</w:t>
      </w:r>
      <w:r>
        <w:rPr>
          <w:spacing w:val="1"/>
          <w:sz w:val="24"/>
        </w:rPr>
        <w:t xml:space="preserve"> </w:t>
      </w:r>
      <w:r>
        <w:rPr>
          <w:sz w:val="24"/>
        </w:rPr>
        <w:t>(kerelaan)</w:t>
      </w:r>
      <w:r>
        <w:rPr>
          <w:spacing w:val="1"/>
          <w:sz w:val="24"/>
        </w:rPr>
        <w:t xml:space="preserve"> </w:t>
      </w:r>
      <w:r>
        <w:rPr>
          <w:sz w:val="24"/>
        </w:rPr>
        <w:t>tetapi</w:t>
      </w:r>
      <w:r>
        <w:rPr>
          <w:spacing w:val="1"/>
          <w:sz w:val="24"/>
        </w:rPr>
        <w:t xml:space="preserve"> </w:t>
      </w:r>
      <w:r>
        <w:rPr>
          <w:sz w:val="24"/>
        </w:rPr>
        <w:t>mampu</w:t>
      </w:r>
      <w:r>
        <w:rPr>
          <w:spacing w:val="-1"/>
          <w:sz w:val="24"/>
        </w:rPr>
        <w:t xml:space="preserve"> </w:t>
      </w:r>
      <w:r>
        <w:rPr>
          <w:sz w:val="24"/>
        </w:rPr>
        <w:t>menentang.</w:t>
      </w:r>
      <w:r>
        <w:rPr>
          <w:sz w:val="24"/>
          <w:vertAlign w:val="superscript"/>
        </w:rPr>
        <w:t>55</w:t>
      </w:r>
    </w:p>
    <w:p>
      <w:pPr>
        <w:pStyle w:val="6"/>
        <w:spacing w:before="8"/>
        <w:rPr>
          <w:sz w:val="39"/>
        </w:rPr>
      </w:pPr>
    </w:p>
    <w:p>
      <w:pPr>
        <w:pStyle w:val="6"/>
        <w:spacing w:line="480" w:lineRule="auto"/>
        <w:ind w:left="1016" w:right="1698" w:firstLine="564"/>
        <w:jc w:val="both"/>
      </w:pPr>
      <w:r>
        <w:t>Selanjutnya</w:t>
      </w:r>
      <w:r>
        <w:rPr>
          <w:spacing w:val="1"/>
        </w:rPr>
        <w:t xml:space="preserve"> </w:t>
      </w:r>
      <w:r>
        <w:t>menurut</w:t>
      </w:r>
      <w:r>
        <w:rPr>
          <w:spacing w:val="1"/>
        </w:rPr>
        <w:t xml:space="preserve"> </w:t>
      </w:r>
      <w:r>
        <w:t>ulama</w:t>
      </w:r>
      <w:r>
        <w:rPr>
          <w:spacing w:val="1"/>
        </w:rPr>
        <w:t xml:space="preserve"> </w:t>
      </w:r>
      <w:r>
        <w:t>Mazhab</w:t>
      </w:r>
      <w:r>
        <w:rPr>
          <w:spacing w:val="1"/>
        </w:rPr>
        <w:t xml:space="preserve"> </w:t>
      </w:r>
      <w:r>
        <w:t>Shafi‟i,</w:t>
      </w:r>
      <w:r>
        <w:rPr>
          <w:spacing w:val="1"/>
        </w:rPr>
        <w:t xml:space="preserve"> </w:t>
      </w:r>
      <w:r>
        <w:t>Maliki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Hambali;</w:t>
      </w:r>
      <w:r>
        <w:rPr>
          <w:spacing w:val="1"/>
        </w:rPr>
        <w:t xml:space="preserve"> </w:t>
      </w:r>
      <w:r>
        <w:t>paksaan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rPr>
          <w:i/>
        </w:rPr>
        <w:t>Al-maljau</w:t>
      </w:r>
      <w:r>
        <w:rPr>
          <w:i/>
          <w:spacing w:val="1"/>
        </w:rPr>
        <w:t xml:space="preserve"> </w:t>
      </w:r>
      <w:r>
        <w:rPr>
          <w:i/>
        </w:rPr>
        <w:t>al-ikrah</w:t>
      </w:r>
      <w:r>
        <w:t>,</w:t>
      </w:r>
      <w:r>
        <w:rPr>
          <w:spacing w:val="1"/>
        </w:rPr>
        <w:t xml:space="preserve"> </w:t>
      </w:r>
      <w:r>
        <w:t>selainnya</w:t>
      </w:r>
      <w:r>
        <w:rPr>
          <w:spacing w:val="1"/>
        </w:rPr>
        <w:t xml:space="preserve"> </w:t>
      </w:r>
      <w:r>
        <w:t>tidak</w:t>
      </w:r>
      <w:r>
        <w:rPr>
          <w:spacing w:val="-57"/>
        </w:rPr>
        <w:t xml:space="preserve"> </w:t>
      </w:r>
      <w:r>
        <w:t>dinamakan paksaan. Berkata ulama Shafi‟i hukumnya berbeda berdasarkan</w:t>
      </w:r>
      <w:r>
        <w:rPr>
          <w:spacing w:val="1"/>
        </w:rPr>
        <w:t xml:space="preserve"> </w:t>
      </w:r>
      <w:r>
        <w:t>keadaan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kondisi</w:t>
      </w:r>
      <w:r>
        <w:rPr>
          <w:spacing w:val="1"/>
        </w:rPr>
        <w:t xml:space="preserve"> </w:t>
      </w:r>
      <w:r>
        <w:t>seseorang;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ancaman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bertempoh.</w:t>
      </w:r>
      <w:r>
        <w:rPr>
          <w:spacing w:val="1"/>
        </w:rPr>
        <w:t xml:space="preserve"> </w:t>
      </w:r>
      <w:r>
        <w:t>Paksaan</w:t>
      </w:r>
      <w:r>
        <w:rPr>
          <w:spacing w:val="1"/>
        </w:rPr>
        <w:t xml:space="preserve"> </w:t>
      </w:r>
      <w:r>
        <w:t>berlaku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ancaman</w:t>
      </w:r>
      <w:r>
        <w:rPr>
          <w:spacing w:val="1"/>
        </w:rPr>
        <w:t xml:space="preserve"> </w:t>
      </w:r>
      <w:r>
        <w:t>menakutkan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pukulan</w:t>
      </w:r>
      <w:r>
        <w:rPr>
          <w:spacing w:val="1"/>
        </w:rPr>
        <w:t xml:space="preserve"> </w:t>
      </w:r>
      <w:r>
        <w:t>dahsyat,</w:t>
      </w:r>
      <w:r>
        <w:rPr>
          <w:spacing w:val="1"/>
        </w:rPr>
        <w:t xml:space="preserve"> </w:t>
      </w:r>
      <w:r>
        <w:t>penjara dan merosakkan harta</w:t>
      </w:r>
      <w:r>
        <w:rPr>
          <w:spacing w:val="1"/>
        </w:rPr>
        <w:t xml:space="preserve"> </w:t>
      </w:r>
      <w:r>
        <w:t>korban.</w:t>
      </w:r>
    </w:p>
    <w:p>
      <w:pPr>
        <w:pStyle w:val="6"/>
        <w:spacing w:before="1" w:line="480" w:lineRule="auto"/>
        <w:ind w:left="1016" w:right="1695" w:firstLine="564"/>
        <w:jc w:val="both"/>
      </w:pPr>
      <w:r>
        <w:t xml:space="preserve">Dalam kasus pemerkosaan, paksaan keatas korban adalah bersifat ( </w:t>
      </w:r>
      <w:r>
        <w:rPr>
          <w:i/>
        </w:rPr>
        <w:t>al-</w:t>
      </w:r>
      <w:r>
        <w:rPr>
          <w:i/>
          <w:spacing w:val="1"/>
        </w:rPr>
        <w:t xml:space="preserve"> </w:t>
      </w:r>
      <w:r>
        <w:rPr>
          <w:i/>
        </w:rPr>
        <w:t>majauu ghairal ikrah an-naqis au</w:t>
      </w:r>
      <w:r>
        <w:rPr>
          <w:i/>
          <w:spacing w:val="1"/>
        </w:rPr>
        <w:t xml:space="preserve"> </w:t>
      </w:r>
      <w:r>
        <w:t>) yang korban tidak dapat melawan dan</w:t>
      </w:r>
      <w:r>
        <w:rPr>
          <w:spacing w:val="1"/>
        </w:rPr>
        <w:t xml:space="preserve"> </w:t>
      </w:r>
      <w:r>
        <w:t>mengelak</w:t>
      </w:r>
      <w:r>
        <w:rPr>
          <w:spacing w:val="50"/>
        </w:rPr>
        <w:t xml:space="preserve"> </w:t>
      </w:r>
      <w:r>
        <w:t>bahkan</w:t>
      </w:r>
      <w:r>
        <w:rPr>
          <w:spacing w:val="51"/>
        </w:rPr>
        <w:t xml:space="preserve"> </w:t>
      </w:r>
      <w:r>
        <w:t>dicederakan</w:t>
      </w:r>
      <w:r>
        <w:rPr>
          <w:spacing w:val="51"/>
        </w:rPr>
        <w:t xml:space="preserve"> </w:t>
      </w:r>
      <w:r>
        <w:t>ketika</w:t>
      </w:r>
      <w:r>
        <w:rPr>
          <w:spacing w:val="49"/>
        </w:rPr>
        <w:t xml:space="preserve"> </w:t>
      </w:r>
      <w:r>
        <w:t>berlakunya</w:t>
      </w:r>
      <w:r>
        <w:rPr>
          <w:spacing w:val="51"/>
        </w:rPr>
        <w:t xml:space="preserve"> </w:t>
      </w:r>
      <w:r>
        <w:t>jenayah</w:t>
      </w:r>
      <w:r>
        <w:rPr>
          <w:spacing w:val="51"/>
        </w:rPr>
        <w:t xml:space="preserve"> </w:t>
      </w:r>
      <w:r>
        <w:t>tersebut.</w:t>
      </w:r>
      <w:r>
        <w:rPr>
          <w:spacing w:val="51"/>
        </w:rPr>
        <w:t xml:space="preserve"> </w:t>
      </w:r>
      <w:r>
        <w:t>Namun</w:t>
      </w:r>
    </w:p>
    <w:p>
      <w:pPr>
        <w:pStyle w:val="6"/>
        <w:spacing w:before="7"/>
        <w:rPr>
          <w:sz w:val="26"/>
        </w:rPr>
      </w:pPr>
      <w:r>
        <w:pict>
          <v:rect id="_x0000_s1068" o:spid="_x0000_s1068" o:spt="1" style="position:absolute;left:0pt;margin-left:113.4pt;margin-top:17.25pt;height:0.75pt;width:144.05pt;mso-position-horizontal-relative:page;mso-wrap-distance-bottom:0pt;mso-wrap-distance-top:0pt;z-index:-25153740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 w:line="242" w:lineRule="auto"/>
        <w:ind w:left="588" w:right="1696" w:firstLine="568"/>
        <w:jc w:val="left"/>
        <w:rPr>
          <w:sz w:val="20"/>
        </w:rPr>
      </w:pPr>
      <w:r>
        <w:rPr>
          <w:sz w:val="20"/>
          <w:vertAlign w:val="superscript"/>
        </w:rPr>
        <w:t>54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Mohd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Azhar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Abdullah,</w:t>
      </w:r>
      <w:r>
        <w:rPr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Soal Jawab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Hudud Undang-Undang Allah Yang Adil</w:t>
      </w:r>
      <w:r>
        <w:rPr>
          <w:sz w:val="20"/>
          <w:vertAlign w:val="baseline"/>
        </w:rPr>
        <w:t>, Penerbit</w:t>
      </w:r>
      <w:r>
        <w:rPr>
          <w:spacing w:val="-47"/>
          <w:sz w:val="20"/>
          <w:vertAlign w:val="baseline"/>
        </w:rPr>
        <w:t xml:space="preserve"> </w:t>
      </w:r>
      <w:r>
        <w:rPr>
          <w:sz w:val="20"/>
          <w:vertAlign w:val="baseline"/>
        </w:rPr>
        <w:t>Telaga Biru,</w:t>
      </w:r>
      <w:r>
        <w:rPr>
          <w:spacing w:val="4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hlm.125</w:t>
      </w:r>
    </w:p>
    <w:p>
      <w:pPr>
        <w:spacing w:before="0" w:line="226" w:lineRule="exact"/>
        <w:ind w:left="1156" w:right="0" w:firstLine="0"/>
        <w:jc w:val="left"/>
        <w:rPr>
          <w:sz w:val="20"/>
        </w:rPr>
      </w:pPr>
      <w:r>
        <w:fldChar w:fldCharType="begin"/>
      </w:r>
      <w:r>
        <w:instrText xml:space="preserve"> HYPERLINK "http://dpm-mansoura.blogspot.co.id/2011/11/jenayah-rogol-dan-hukumannya-menurut.html" \h </w:instrText>
      </w:r>
      <w:r>
        <w:fldChar w:fldCharType="separate"/>
      </w:r>
      <w:r>
        <w:rPr>
          <w:sz w:val="20"/>
          <w:vertAlign w:val="superscript"/>
        </w:rPr>
        <w:t>55</w:t>
      </w:r>
      <w:r>
        <w:rPr>
          <w:color w:val="0462C1"/>
          <w:sz w:val="20"/>
          <w:u w:val="single" w:color="0462C1"/>
          <w:vertAlign w:val="baseline"/>
        </w:rPr>
        <w:t>http://dpm-mansoura.blogspot.co.id/2011/11/jenayah-rogol-dan-hukumannya-</w:t>
      </w:r>
      <w:r>
        <w:rPr>
          <w:color w:val="0462C1"/>
          <w:sz w:val="20"/>
          <w:u w:val="single" w:color="0462C1"/>
          <w:vertAlign w:val="baseline"/>
        </w:rPr>
        <w:fldChar w:fldCharType="end"/>
      </w:r>
    </w:p>
    <w:p>
      <w:pPr>
        <w:spacing w:before="2"/>
        <w:ind w:left="588" w:right="0" w:firstLine="0"/>
        <w:jc w:val="left"/>
        <w:rPr>
          <w:sz w:val="20"/>
        </w:rPr>
      </w:pPr>
      <w:r>
        <w:fldChar w:fldCharType="begin"/>
      </w:r>
      <w:r>
        <w:instrText xml:space="preserve"> HYPERLINK "http://dpm-mansoura.blogspot.co.id/2011/11/jenayah-rogol-dan-hukumannya-menurut.html" \h </w:instrText>
      </w:r>
      <w:r>
        <w:fldChar w:fldCharType="separate"/>
      </w:r>
      <w:r>
        <w:rPr>
          <w:color w:val="0462C1"/>
          <w:sz w:val="20"/>
          <w:u w:val="single" w:color="0462C1"/>
        </w:rPr>
        <w:t>menurut.htm</w:t>
      </w:r>
      <w:r>
        <w:rPr>
          <w:color w:val="0462C1"/>
          <w:sz w:val="20"/>
        </w:rPr>
        <w:t>l</w:t>
      </w:r>
      <w:r>
        <w:rPr>
          <w:color w:val="0462C1"/>
          <w:spacing w:val="-6"/>
          <w:sz w:val="20"/>
        </w:rPr>
        <w:t xml:space="preserve"> </w:t>
      </w:r>
      <w:r>
        <w:rPr>
          <w:color w:val="0462C1"/>
          <w:spacing w:val="-6"/>
          <w:sz w:val="20"/>
        </w:rPr>
        <w:fldChar w:fldCharType="end"/>
      </w:r>
      <w:r>
        <w:rPr>
          <w:sz w:val="20"/>
        </w:rPr>
        <w:t>diakses</w:t>
      </w:r>
      <w:r>
        <w:rPr>
          <w:spacing w:val="-1"/>
          <w:sz w:val="20"/>
        </w:rPr>
        <w:t xml:space="preserve"> </w:t>
      </w:r>
      <w:r>
        <w:rPr>
          <w:sz w:val="20"/>
        </w:rPr>
        <w:t>pada 16</w:t>
      </w:r>
      <w:r>
        <w:rPr>
          <w:spacing w:val="2"/>
          <w:sz w:val="20"/>
        </w:rPr>
        <w:t xml:space="preserve"> </w:t>
      </w:r>
      <w:r>
        <w:rPr>
          <w:sz w:val="20"/>
        </w:rPr>
        <w:t>Januari</w:t>
      </w:r>
      <w:r>
        <w:rPr>
          <w:spacing w:val="-6"/>
          <w:sz w:val="20"/>
        </w:rPr>
        <w:t xml:space="preserve"> </w:t>
      </w:r>
      <w:r>
        <w:rPr>
          <w:sz w:val="20"/>
        </w:rPr>
        <w:t>2022</w:t>
      </w:r>
    </w:p>
    <w:p>
      <w:pPr>
        <w:spacing w:after="0"/>
        <w:jc w:val="left"/>
        <w:rPr>
          <w:sz w:val="20"/>
        </w:rPr>
        <w:sectPr>
          <w:footerReference r:id="rId12" w:type="default"/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spacing w:before="90" w:line="480" w:lineRule="auto"/>
        <w:ind w:left="1016" w:right="1696" w:firstLine="0"/>
        <w:jc w:val="left"/>
        <w:rPr>
          <w:sz w:val="24"/>
        </w:rPr>
      </w:pPr>
      <w:r>
        <w:rPr>
          <w:sz w:val="24"/>
        </w:rPr>
        <w:t>jika</w:t>
      </w:r>
      <w:r>
        <w:rPr>
          <w:spacing w:val="46"/>
          <w:sz w:val="24"/>
        </w:rPr>
        <w:t xml:space="preserve"> </w:t>
      </w:r>
      <w:r>
        <w:rPr>
          <w:sz w:val="24"/>
        </w:rPr>
        <w:t>korban</w:t>
      </w:r>
      <w:r>
        <w:rPr>
          <w:spacing w:val="41"/>
          <w:sz w:val="24"/>
        </w:rPr>
        <w:t xml:space="preserve"> </w:t>
      </w:r>
      <w:r>
        <w:rPr>
          <w:sz w:val="24"/>
        </w:rPr>
        <w:t>mampu</w:t>
      </w:r>
      <w:r>
        <w:rPr>
          <w:spacing w:val="41"/>
          <w:sz w:val="24"/>
        </w:rPr>
        <w:t xml:space="preserve"> </w:t>
      </w:r>
      <w:r>
        <w:rPr>
          <w:sz w:val="24"/>
        </w:rPr>
        <w:t>melawan,</w:t>
      </w:r>
      <w:r>
        <w:rPr>
          <w:spacing w:val="46"/>
          <w:sz w:val="24"/>
        </w:rPr>
        <w:t xml:space="preserve"> </w:t>
      </w:r>
      <w:r>
        <w:rPr>
          <w:sz w:val="24"/>
        </w:rPr>
        <w:t>dia</w:t>
      </w:r>
      <w:r>
        <w:rPr>
          <w:spacing w:val="46"/>
          <w:sz w:val="24"/>
        </w:rPr>
        <w:t xml:space="preserve"> </w:t>
      </w:r>
      <w:r>
        <w:rPr>
          <w:sz w:val="24"/>
        </w:rPr>
        <w:t>wajib</w:t>
      </w:r>
      <w:r>
        <w:rPr>
          <w:spacing w:val="41"/>
          <w:sz w:val="24"/>
        </w:rPr>
        <w:t xml:space="preserve"> </w:t>
      </w:r>
      <w:r>
        <w:rPr>
          <w:sz w:val="24"/>
        </w:rPr>
        <w:t>mempertahan</w:t>
      </w:r>
      <w:r>
        <w:rPr>
          <w:spacing w:val="46"/>
          <w:sz w:val="24"/>
        </w:rPr>
        <w:t xml:space="preserve"> </w:t>
      </w:r>
      <w:r>
        <w:rPr>
          <w:sz w:val="24"/>
        </w:rPr>
        <w:t>dirinya</w:t>
      </w:r>
      <w:r>
        <w:rPr>
          <w:spacing w:val="46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57"/>
          <w:sz w:val="24"/>
        </w:rPr>
        <w:t xml:space="preserve"> </w:t>
      </w:r>
      <w:r>
        <w:rPr>
          <w:sz w:val="24"/>
        </w:rPr>
        <w:t>hukum</w:t>
      </w:r>
      <w:r>
        <w:rPr>
          <w:spacing w:val="59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at-tam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al majiiuul IKRAH</w:t>
      </w:r>
      <w:r>
        <w:rPr>
          <w:sz w:val="24"/>
        </w:rPr>
        <w:t>).</w:t>
      </w:r>
      <w:r>
        <w:rPr>
          <w:sz w:val="24"/>
          <w:vertAlign w:val="superscript"/>
        </w:rPr>
        <w:t>56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1901190</wp:posOffset>
            </wp:positionH>
            <wp:positionV relativeFrom="paragraph">
              <wp:posOffset>103505</wp:posOffset>
            </wp:positionV>
            <wp:extent cx="3749675" cy="3572510"/>
            <wp:effectExtent l="0" t="0" r="0" b="0"/>
            <wp:wrapTopAndBottom/>
            <wp:docPr id="10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7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801" cy="357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</w:pPr>
      <w:r>
        <w:pict>
          <v:rect id="_x0000_s1069" o:spid="_x0000_s1069" o:spt="1" style="position:absolute;left:0pt;margin-left:113.4pt;margin-top:16pt;height:0.75pt;width:144.05pt;mso-position-horizontal-relative:page;mso-wrap-distance-bottom:0pt;mso-wrap-distance-top:0pt;z-index:-25153638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/>
        <w:ind w:left="1156" w:right="0" w:firstLine="0"/>
        <w:jc w:val="left"/>
        <w:rPr>
          <w:sz w:val="20"/>
        </w:rPr>
      </w:pPr>
      <w:r>
        <w:fldChar w:fldCharType="begin"/>
      </w:r>
      <w:r>
        <w:instrText xml:space="preserve"> HYPERLINK "http://dpm-mansoura.blogspot.co.id/2011/11/jenayah-rogol-dan-hukumannya-menurut.html" \h </w:instrText>
      </w:r>
      <w:r>
        <w:fldChar w:fldCharType="separate"/>
      </w:r>
      <w:r>
        <w:rPr>
          <w:sz w:val="20"/>
          <w:vertAlign w:val="superscript"/>
        </w:rPr>
        <w:t>56</w:t>
      </w:r>
      <w:r>
        <w:rPr>
          <w:color w:val="0462C1"/>
          <w:sz w:val="20"/>
          <w:u w:val="single" w:color="0462C1"/>
          <w:vertAlign w:val="baseline"/>
        </w:rPr>
        <w:t>http://dpm-mansoura.blogspot.co.id/2011/11/jenayah-rogol-dan-hukumannya-</w:t>
      </w:r>
      <w:r>
        <w:rPr>
          <w:color w:val="0462C1"/>
          <w:sz w:val="20"/>
          <w:u w:val="single" w:color="0462C1"/>
          <w:vertAlign w:val="baseline"/>
        </w:rPr>
        <w:fldChar w:fldCharType="end"/>
      </w:r>
    </w:p>
    <w:p>
      <w:pPr>
        <w:spacing w:before="3"/>
        <w:ind w:left="588" w:right="0" w:firstLine="0"/>
        <w:jc w:val="left"/>
        <w:rPr>
          <w:sz w:val="20"/>
        </w:rPr>
      </w:pPr>
      <w:r>
        <w:fldChar w:fldCharType="begin"/>
      </w:r>
      <w:r>
        <w:instrText xml:space="preserve"> HYPERLINK "http://dpm-mansoura.blogspot.co.id/2011/11/jenayah-rogol-dan-hukumannya-menurut.html" \h </w:instrText>
      </w:r>
      <w:r>
        <w:fldChar w:fldCharType="separate"/>
      </w:r>
      <w:r>
        <w:rPr>
          <w:color w:val="0462C1"/>
          <w:sz w:val="20"/>
          <w:u w:val="single" w:color="0462C1"/>
        </w:rPr>
        <w:t>menurut.htm</w:t>
      </w:r>
      <w:r>
        <w:rPr>
          <w:color w:val="0462C1"/>
          <w:sz w:val="20"/>
        </w:rPr>
        <w:t>l</w:t>
      </w:r>
      <w:r>
        <w:rPr>
          <w:color w:val="0462C1"/>
          <w:spacing w:val="-6"/>
          <w:sz w:val="20"/>
        </w:rPr>
        <w:t xml:space="preserve"> </w:t>
      </w:r>
      <w:r>
        <w:rPr>
          <w:color w:val="0462C1"/>
          <w:spacing w:val="-6"/>
          <w:sz w:val="20"/>
        </w:rPr>
        <w:fldChar w:fldCharType="end"/>
      </w:r>
      <w:r>
        <w:rPr>
          <w:sz w:val="20"/>
        </w:rPr>
        <w:t>diakses</w:t>
      </w:r>
      <w:r>
        <w:rPr>
          <w:spacing w:val="-1"/>
          <w:sz w:val="20"/>
        </w:rPr>
        <w:t xml:space="preserve"> </w:t>
      </w:r>
      <w:r>
        <w:rPr>
          <w:sz w:val="20"/>
        </w:rPr>
        <w:t>pada 16</w:t>
      </w:r>
      <w:r>
        <w:rPr>
          <w:spacing w:val="2"/>
          <w:sz w:val="20"/>
        </w:rPr>
        <w:t xml:space="preserve"> </w:t>
      </w:r>
      <w:r>
        <w:rPr>
          <w:sz w:val="20"/>
        </w:rPr>
        <w:t>Januari</w:t>
      </w:r>
      <w:r>
        <w:rPr>
          <w:spacing w:val="-6"/>
          <w:sz w:val="20"/>
        </w:rPr>
        <w:t xml:space="preserve"> </w:t>
      </w:r>
      <w:r>
        <w:rPr>
          <w:sz w:val="20"/>
        </w:rPr>
        <w:t>2022</w:t>
      </w:r>
    </w:p>
    <w:p>
      <w:pPr>
        <w:spacing w:after="0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2"/>
        <w:spacing w:before="208"/>
        <w:ind w:left="1527" w:right="2639"/>
        <w:jc w:val="center"/>
      </w:pPr>
      <w:bookmarkStart w:id="52" w:name="_bookmark31"/>
      <w:bookmarkEnd w:id="52"/>
      <w:r>
        <w:t>BAB</w:t>
      </w:r>
      <w:r>
        <w:rPr>
          <w:spacing w:val="-7"/>
        </w:rPr>
        <w:t xml:space="preserve"> </w:t>
      </w:r>
      <w:r>
        <w:t>III</w:t>
      </w:r>
    </w:p>
    <w:p>
      <w:pPr>
        <w:pStyle w:val="6"/>
        <w:rPr>
          <w:b/>
        </w:rPr>
      </w:pPr>
    </w:p>
    <w:p>
      <w:pPr>
        <w:spacing w:before="0"/>
        <w:ind w:left="1523" w:right="2643" w:firstLine="0"/>
        <w:jc w:val="center"/>
        <w:rPr>
          <w:b/>
          <w:sz w:val="24"/>
        </w:rPr>
      </w:pPr>
      <w:r>
        <w:rPr>
          <w:b/>
          <w:sz w:val="24"/>
        </w:rPr>
        <w:t>HASIL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PENELITIAN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PEMBAHASAN</w:t>
      </w: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2"/>
        <w:numPr>
          <w:ilvl w:val="0"/>
          <w:numId w:val="14"/>
        </w:numPr>
        <w:tabs>
          <w:tab w:val="left" w:pos="1017"/>
          <w:tab w:val="left" w:pos="2863"/>
          <w:tab w:val="left" w:pos="4250"/>
          <w:tab w:val="left" w:pos="6182"/>
          <w:tab w:val="left" w:pos="7725"/>
        </w:tabs>
        <w:spacing w:before="231" w:after="0" w:line="480" w:lineRule="auto"/>
        <w:ind w:left="1016" w:right="1700" w:hanging="429"/>
        <w:jc w:val="both"/>
      </w:pPr>
      <w:r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1059180</wp:posOffset>
            </wp:positionV>
            <wp:extent cx="4064000" cy="3886200"/>
            <wp:effectExtent l="0" t="0" r="0" b="0"/>
            <wp:wrapNone/>
            <wp:docPr id="1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3" w:name="_bookmark32"/>
      <w:bookmarkEnd w:id="53"/>
      <w:bookmarkStart w:id="54" w:name="_bookmark32"/>
      <w:bookmarkEnd w:id="54"/>
      <w:r>
        <w:t>Penerapan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Perkosaan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Kandung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Pengadilan</w:t>
      </w:r>
      <w:r>
        <w:tab/>
      </w:r>
      <w:r>
        <w:t>Negeri</w:t>
      </w:r>
      <w:r>
        <w:tab/>
      </w:r>
      <w:r>
        <w:t>Majalengka</w:t>
      </w:r>
      <w:r>
        <w:tab/>
      </w:r>
      <w:r>
        <w:t>Perkara</w:t>
      </w:r>
      <w:r>
        <w:tab/>
      </w:r>
      <w:r>
        <w:rPr>
          <w:spacing w:val="-1"/>
        </w:rPr>
        <w:t>Nomor:</w:t>
      </w:r>
      <w:r>
        <w:rPr>
          <w:spacing w:val="-58"/>
        </w:rPr>
        <w:t xml:space="preserve"> </w:t>
      </w:r>
      <w:r>
        <w:t>245/Pid.SUS/2021/PN.Mjl</w:t>
      </w:r>
    </w:p>
    <w:p>
      <w:pPr>
        <w:pStyle w:val="6"/>
        <w:tabs>
          <w:tab w:val="left" w:pos="6700"/>
        </w:tabs>
        <w:spacing w:line="480" w:lineRule="auto"/>
        <w:ind w:left="948" w:right="1699" w:firstLine="492"/>
        <w:jc w:val="both"/>
      </w:pPr>
      <w:r>
        <w:t>Kasus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terjadi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Pengadilan</w:t>
      </w:r>
      <w:r>
        <w:rPr>
          <w:spacing w:val="1"/>
        </w:rPr>
        <w:t xml:space="preserve"> </w:t>
      </w:r>
      <w:r>
        <w:t>Negeri</w:t>
      </w:r>
      <w:r>
        <w:rPr>
          <w:spacing w:val="1"/>
        </w:rPr>
        <w:t xml:space="preserve"> </w:t>
      </w:r>
      <w:r>
        <w:t>Majalengka</w:t>
      </w:r>
      <w:r>
        <w:rPr>
          <w:spacing w:val="1"/>
        </w:rPr>
        <w:t xml:space="preserve"> </w:t>
      </w:r>
      <w:r>
        <w:t>terkait</w:t>
      </w:r>
      <w:r>
        <w:rPr>
          <w:spacing w:val="60"/>
        </w:rPr>
        <w:t xml:space="preserve"> </w:t>
      </w:r>
      <w:r>
        <w:t>tindak</w:t>
      </w:r>
      <w:r>
        <w:rPr>
          <w:spacing w:val="1"/>
        </w:rPr>
        <w:t xml:space="preserve"> </w:t>
      </w:r>
      <w:r>
        <w:t xml:space="preserve">pidana    </w:t>
      </w:r>
      <w:r>
        <w:rPr>
          <w:spacing w:val="39"/>
        </w:rPr>
        <w:t xml:space="preserve"> </w:t>
      </w:r>
      <w:r>
        <w:t xml:space="preserve">perkosaan    </w:t>
      </w:r>
      <w:r>
        <w:rPr>
          <w:spacing w:val="38"/>
        </w:rPr>
        <w:t xml:space="preserve"> </w:t>
      </w:r>
      <w:r>
        <w:t xml:space="preserve">terhadap    </w:t>
      </w:r>
      <w:r>
        <w:rPr>
          <w:spacing w:val="38"/>
        </w:rPr>
        <w:t xml:space="preserve"> </w:t>
      </w:r>
      <w:r>
        <w:t xml:space="preserve">anak    </w:t>
      </w:r>
      <w:r>
        <w:rPr>
          <w:spacing w:val="34"/>
        </w:rPr>
        <w:t xml:space="preserve"> </w:t>
      </w:r>
      <w:r>
        <w:t>kandung</w:t>
      </w:r>
      <w:r>
        <w:tab/>
      </w:r>
      <w:r>
        <w:t>Perkara</w:t>
      </w:r>
      <w:r>
        <w:rPr>
          <w:spacing w:val="40"/>
        </w:rPr>
        <w:t xml:space="preserve"> </w:t>
      </w:r>
      <w:r>
        <w:t>Nomor:</w:t>
      </w:r>
      <w:r>
        <w:rPr>
          <w:spacing w:val="-58"/>
        </w:rPr>
        <w:t xml:space="preserve"> </w:t>
      </w:r>
      <w:r>
        <w:t>245/Pid.SUS/2021/PN.Mjl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pelaku</w:t>
      </w:r>
      <w:r>
        <w:rPr>
          <w:spacing w:val="1"/>
        </w:rPr>
        <w:t xml:space="preserve"> </w:t>
      </w:r>
      <w:r>
        <w:t>terbukti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sah</w:t>
      </w:r>
      <w:r>
        <w:rPr>
          <w:spacing w:val="1"/>
        </w:rPr>
        <w:t xml:space="preserve"> </w:t>
      </w:r>
      <w:r>
        <w:t>dimuka</w:t>
      </w:r>
      <w:r>
        <w:rPr>
          <w:spacing w:val="1"/>
        </w:rPr>
        <w:t xml:space="preserve"> </w:t>
      </w:r>
      <w:r>
        <w:t>pengadilan melalui bukti-bukti yang ada bahwa pelaku melakukan perbuatan</w:t>
      </w:r>
      <w:r>
        <w:rPr>
          <w:spacing w:val="1"/>
        </w:rPr>
        <w:t xml:space="preserve"> </w:t>
      </w:r>
      <w:r>
        <w:t>dengan sengaja dan bukan karena kelalaiannya, selain itu terdakwa merupakan</w:t>
      </w:r>
      <w:r>
        <w:rPr>
          <w:spacing w:val="-57"/>
        </w:rPr>
        <w:t xml:space="preserve"> </w:t>
      </w:r>
      <w:r>
        <w:t>orang yang cakap hukum sehingga dapat dimintakan pertanggungjawabannya.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mempertanggungjawabnkan</w:t>
      </w:r>
      <w:r>
        <w:rPr>
          <w:spacing w:val="1"/>
        </w:rPr>
        <w:t xml:space="preserve"> </w:t>
      </w:r>
      <w:r>
        <w:t>perbuatannya dimuka hukum. Suatu pertanggungjawaban direflesikan pada</w:t>
      </w:r>
      <w:r>
        <w:rPr>
          <w:spacing w:val="1"/>
        </w:rPr>
        <w:t xml:space="preserve"> </w:t>
      </w:r>
      <w:r>
        <w:t>suatu pemidanaan, pemidanaan diharapkan memberikan efek mendidik bagi</w:t>
      </w:r>
      <w:r>
        <w:rPr>
          <w:spacing w:val="1"/>
        </w:rPr>
        <w:t xml:space="preserve"> </w:t>
      </w:r>
      <w:r>
        <w:t>pelaku</w:t>
      </w:r>
      <w:r>
        <w:rPr>
          <w:spacing w:val="1"/>
        </w:rPr>
        <w:t xml:space="preserve"> </w:t>
      </w:r>
      <w:r>
        <w:t>tindak</w:t>
      </w:r>
      <w:r>
        <w:rPr>
          <w:spacing w:val="1"/>
        </w:rPr>
        <w:t xml:space="preserve"> </w:t>
      </w:r>
      <w:r>
        <w:t>pidana.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sebab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setuju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putusan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Majelis Hakim yang menjatuhkan hukuman selama 9 (Sembilan) tahun dan</w:t>
      </w:r>
      <w:r>
        <w:rPr>
          <w:spacing w:val="1"/>
        </w:rPr>
        <w:t xml:space="preserve"> </w:t>
      </w:r>
      <w:r>
        <w:t>denda</w:t>
      </w:r>
      <w:r>
        <w:rPr>
          <w:spacing w:val="1"/>
        </w:rPr>
        <w:t xml:space="preserve"> </w:t>
      </w:r>
      <w:r>
        <w:t>sebesar</w:t>
      </w:r>
      <w:r>
        <w:rPr>
          <w:spacing w:val="1"/>
        </w:rPr>
        <w:t xml:space="preserve"> </w:t>
      </w:r>
      <w:r>
        <w:t>Rp.60.000.000</w:t>
      </w:r>
      <w:r>
        <w:rPr>
          <w:spacing w:val="1"/>
        </w:rPr>
        <w:t xml:space="preserve"> </w:t>
      </w:r>
      <w:r>
        <w:t>(enam</w:t>
      </w:r>
      <w:r>
        <w:rPr>
          <w:spacing w:val="1"/>
        </w:rPr>
        <w:t xml:space="preserve"> </w:t>
      </w:r>
      <w:r>
        <w:t>puluh</w:t>
      </w:r>
      <w:r>
        <w:rPr>
          <w:spacing w:val="1"/>
        </w:rPr>
        <w:t xml:space="preserve"> </w:t>
      </w:r>
      <w:r>
        <w:t>juta</w:t>
      </w:r>
      <w:r>
        <w:rPr>
          <w:spacing w:val="1"/>
        </w:rPr>
        <w:t xml:space="preserve"> </w:t>
      </w:r>
      <w:r>
        <w:t>rupiah)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pengambilan</w:t>
      </w:r>
      <w:r>
        <w:rPr>
          <w:spacing w:val="1"/>
        </w:rPr>
        <w:t xml:space="preserve"> </w:t>
      </w:r>
      <w:r>
        <w:t>keputusan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majelis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melalui</w:t>
      </w:r>
      <w:r>
        <w:rPr>
          <w:spacing w:val="1"/>
        </w:rPr>
        <w:t xml:space="preserve"> </w:t>
      </w:r>
      <w:r>
        <w:t>pertimbangan hakim yang telah sesuai dengan fakta-fakta hukum serta unsur-</w:t>
      </w:r>
      <w:r>
        <w:rPr>
          <w:spacing w:val="1"/>
        </w:rPr>
        <w:t xml:space="preserve"> </w:t>
      </w:r>
      <w:r>
        <w:t>unsur yang telah terungkap didalam persidangan. Menurut</w:t>
      </w:r>
      <w:r>
        <w:rPr>
          <w:spacing w:val="1"/>
        </w:rPr>
        <w:t xml:space="preserve"> </w:t>
      </w:r>
      <w:r>
        <w:t>penulis putusan</w:t>
      </w:r>
      <w:r>
        <w:rPr>
          <w:spacing w:val="1"/>
        </w:rPr>
        <w:t xml:space="preserve"> </w:t>
      </w:r>
      <w:r>
        <w:t>Majelis Hakim sudah dapat memberikan efek mendidik bagi pelaku agar tidak</w:t>
      </w:r>
      <w:r>
        <w:rPr>
          <w:spacing w:val="1"/>
        </w:rPr>
        <w:t xml:space="preserve"> </w:t>
      </w:r>
      <w:r>
        <w:t>mengulangi</w:t>
      </w:r>
      <w:r>
        <w:rPr>
          <w:spacing w:val="-3"/>
        </w:rPr>
        <w:t xml:space="preserve"> </w:t>
      </w:r>
      <w:r>
        <w:t>perbutannya.</w:t>
      </w:r>
    </w:p>
    <w:p>
      <w:pPr>
        <w:spacing w:after="0" w:line="480" w:lineRule="auto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6" w:right="1695" w:firstLine="564"/>
        <w:jc w:val="both"/>
      </w:pPr>
      <w: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10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Adapun</w:t>
      </w:r>
      <w:r>
        <w:rPr>
          <w:spacing w:val="1"/>
        </w:rPr>
        <w:t xml:space="preserve"> </w:t>
      </w:r>
      <w:r>
        <w:t>kronologis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kejadian adalah bahwa</w:t>
      </w:r>
      <w:r>
        <w:rPr>
          <w:spacing w:val="1"/>
        </w:rPr>
        <w:t xml:space="preserve"> </w:t>
      </w:r>
      <w:r>
        <w:t>pada hari</w:t>
      </w:r>
      <w:r>
        <w:rPr>
          <w:spacing w:val="1"/>
        </w:rPr>
        <w:t xml:space="preserve"> </w:t>
      </w:r>
      <w:r>
        <w:t>pada hari</w:t>
      </w:r>
      <w:r>
        <w:rPr>
          <w:spacing w:val="1"/>
        </w:rPr>
        <w:t xml:space="preserve"> </w:t>
      </w:r>
      <w:r>
        <w:t>Minggu</w:t>
      </w:r>
      <w:r>
        <w:rPr>
          <w:spacing w:val="1"/>
        </w:rPr>
        <w:t xml:space="preserve"> </w:t>
      </w:r>
      <w:r>
        <w:t>tanggal</w:t>
      </w:r>
      <w:r>
        <w:rPr>
          <w:spacing w:val="1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Januario</w:t>
      </w:r>
      <w:r>
        <w:rPr>
          <w:spacing w:val="1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sekira</w:t>
      </w:r>
      <w:r>
        <w:rPr>
          <w:spacing w:val="1"/>
        </w:rPr>
        <w:t xml:space="preserve"> </w:t>
      </w:r>
      <w:r>
        <w:t>jam</w:t>
      </w:r>
      <w:r>
        <w:rPr>
          <w:spacing w:val="1"/>
        </w:rPr>
        <w:t xml:space="preserve"> </w:t>
      </w:r>
      <w:r>
        <w:t>15.00</w:t>
      </w:r>
      <w:r>
        <w:rPr>
          <w:spacing w:val="1"/>
        </w:rPr>
        <w:t xml:space="preserve"> </w:t>
      </w:r>
      <w:r>
        <w:t>WIB,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setidak-</w:t>
      </w:r>
      <w:r>
        <w:rPr>
          <w:spacing w:val="1"/>
        </w:rPr>
        <w:t xml:space="preserve"> </w:t>
      </w:r>
      <w:r>
        <w:t>tidaknya pada suatau waktu dalam bulan Januari 2021 bertempat di Blok Pos</w:t>
      </w:r>
      <w:r>
        <w:rPr>
          <w:spacing w:val="1"/>
        </w:rPr>
        <w:t xml:space="preserve"> </w:t>
      </w:r>
      <w:r>
        <w:t>RT.</w:t>
      </w:r>
      <w:r>
        <w:rPr>
          <w:spacing w:val="1"/>
        </w:rPr>
        <w:t xml:space="preserve"> </w:t>
      </w:r>
      <w:r>
        <w:t>001</w:t>
      </w:r>
      <w:r>
        <w:rPr>
          <w:spacing w:val="1"/>
        </w:rPr>
        <w:t xml:space="preserve"> </w:t>
      </w:r>
      <w:r>
        <w:t>RW.</w:t>
      </w:r>
      <w:r>
        <w:rPr>
          <w:spacing w:val="1"/>
        </w:rPr>
        <w:t xml:space="preserve"> </w:t>
      </w:r>
      <w:r>
        <w:t>007</w:t>
      </w:r>
      <w:r>
        <w:rPr>
          <w:spacing w:val="1"/>
        </w:rPr>
        <w:t xml:space="preserve"> </w:t>
      </w:r>
      <w:r>
        <w:t>Desa</w:t>
      </w:r>
      <w:r>
        <w:rPr>
          <w:spacing w:val="1"/>
        </w:rPr>
        <w:t xml:space="preserve"> </w:t>
      </w:r>
      <w:r>
        <w:t>Sindangwasa</w:t>
      </w:r>
      <w:r>
        <w:rPr>
          <w:spacing w:val="1"/>
        </w:rPr>
        <w:t xml:space="preserve"> </w:t>
      </w:r>
      <w:r>
        <w:t>Kecamatan</w:t>
      </w:r>
      <w:r>
        <w:rPr>
          <w:spacing w:val="1"/>
        </w:rPr>
        <w:t xml:space="preserve"> </w:t>
      </w:r>
      <w:r>
        <w:t>Palasah</w:t>
      </w:r>
      <w:r>
        <w:rPr>
          <w:spacing w:val="1"/>
        </w:rPr>
        <w:t xml:space="preserve"> </w:t>
      </w:r>
      <w:r>
        <w:t>Kabupaten</w:t>
      </w:r>
      <w:r>
        <w:rPr>
          <w:spacing w:val="1"/>
        </w:rPr>
        <w:t xml:space="preserve"> </w:t>
      </w:r>
      <w:r>
        <w:t>Majalengka atau setidak-tidaknya di tempat lain yang masih termasuk dalam</w:t>
      </w:r>
      <w:r>
        <w:rPr>
          <w:spacing w:val="1"/>
        </w:rPr>
        <w:t xml:space="preserve"> </w:t>
      </w:r>
      <w:r>
        <w:t>daerah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Pengadilan</w:t>
      </w:r>
      <w:r>
        <w:rPr>
          <w:spacing w:val="1"/>
        </w:rPr>
        <w:t xml:space="preserve"> </w:t>
      </w:r>
      <w:r>
        <w:t>Ncgeri</w:t>
      </w:r>
      <w:r>
        <w:rPr>
          <w:spacing w:val="1"/>
        </w:rPr>
        <w:t xml:space="preserve"> </w:t>
      </w:r>
      <w:r>
        <w:t>Majalengka,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kekerasan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ancaman kekerasan memaksa anak, melakukan persetubuhan dengannya atau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lain,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cara-cara</w:t>
      </w:r>
      <w:r>
        <w:rPr>
          <w:spacing w:val="60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:</w:t>
      </w:r>
      <w:r>
        <w:rPr>
          <w:vertAlign w:val="superscript"/>
        </w:rPr>
        <w:t>57</w:t>
      </w:r>
    </w:p>
    <w:p>
      <w:pPr>
        <w:pStyle w:val="12"/>
        <w:numPr>
          <w:ilvl w:val="1"/>
          <w:numId w:val="14"/>
        </w:numPr>
        <w:tabs>
          <w:tab w:val="left" w:pos="1309"/>
        </w:tabs>
        <w:spacing w:before="1" w:after="0" w:line="480" w:lineRule="auto"/>
        <w:ind w:left="1308" w:right="1696" w:hanging="360"/>
        <w:jc w:val="both"/>
        <w:rPr>
          <w:sz w:val="24"/>
        </w:rPr>
      </w:pPr>
      <w:r>
        <w:rPr>
          <w:sz w:val="24"/>
        </w:rPr>
        <w:t>Bahwa anak korban PS lahir di Bandung tanggal 5 Januari 2004 (17 tahun)</w:t>
      </w:r>
      <w:r>
        <w:rPr>
          <w:spacing w:val="-57"/>
          <w:sz w:val="24"/>
        </w:rPr>
        <w:t xml:space="preserve"> </w:t>
      </w:r>
      <w:r>
        <w:rPr>
          <w:sz w:val="24"/>
        </w:rPr>
        <w:t>berdasarkan kutipan Kartu Keluarga Nomor : xxxxx tanggal 7 Desember</w:t>
      </w:r>
      <w:r>
        <w:rPr>
          <w:spacing w:val="1"/>
          <w:sz w:val="24"/>
        </w:rPr>
        <w:t xml:space="preserve"> </w:t>
      </w:r>
      <w:r>
        <w:rPr>
          <w:sz w:val="24"/>
        </w:rPr>
        <w:t>2020 yang dikeluarkan oleh Dinas Kependudukan dan Pencatatan Sipil</w:t>
      </w:r>
      <w:r>
        <w:rPr>
          <w:spacing w:val="1"/>
          <w:sz w:val="24"/>
        </w:rPr>
        <w:t xml:space="preserve"> </w:t>
      </w:r>
      <w:r>
        <w:rPr>
          <w:sz w:val="24"/>
        </w:rPr>
        <w:t>Kab.</w:t>
      </w:r>
      <w:r>
        <w:rPr>
          <w:spacing w:val="-1"/>
          <w:sz w:val="24"/>
        </w:rPr>
        <w:t xml:space="preserve"> </w:t>
      </w:r>
      <w:r>
        <w:rPr>
          <w:sz w:val="24"/>
        </w:rPr>
        <w:t>Majalengka</w:t>
      </w:r>
    </w:p>
    <w:p>
      <w:pPr>
        <w:pStyle w:val="12"/>
        <w:numPr>
          <w:ilvl w:val="1"/>
          <w:numId w:val="14"/>
        </w:numPr>
        <w:tabs>
          <w:tab w:val="left" w:pos="1309"/>
        </w:tabs>
        <w:spacing w:before="1" w:after="0" w:line="480" w:lineRule="auto"/>
        <w:ind w:left="1308" w:right="1698" w:hanging="360"/>
        <w:jc w:val="both"/>
        <w:rPr>
          <w:sz w:val="24"/>
        </w:rPr>
      </w:pPr>
      <w:r>
        <w:rPr>
          <w:sz w:val="24"/>
        </w:rPr>
        <w:t>Bahwa Terdakwa</w:t>
      </w:r>
      <w:r>
        <w:rPr>
          <w:spacing w:val="1"/>
          <w:sz w:val="24"/>
        </w:rPr>
        <w:t xml:space="preserve"> </w:t>
      </w:r>
      <w:r>
        <w:rPr>
          <w:sz w:val="24"/>
        </w:rPr>
        <w:t>yang merupakan ayah kandung dari anak korban</w:t>
      </w:r>
      <w:r>
        <w:rPr>
          <w:spacing w:val="60"/>
          <w:sz w:val="24"/>
        </w:rPr>
        <w:t xml:space="preserve"> </w:t>
      </w:r>
      <w:r>
        <w:rPr>
          <w:sz w:val="24"/>
        </w:rPr>
        <w:t>PS</w:t>
      </w:r>
      <w:r>
        <w:rPr>
          <w:spacing w:val="1"/>
          <w:sz w:val="24"/>
        </w:rPr>
        <w:t xml:space="preserve"> </w:t>
      </w:r>
      <w:r>
        <w:rPr>
          <w:sz w:val="24"/>
        </w:rPr>
        <w:t>yang menikah secara resmi dengan ibu anak korban yaitu saksi</w:t>
      </w:r>
      <w:r>
        <w:rPr>
          <w:spacing w:val="1"/>
          <w:sz w:val="24"/>
        </w:rPr>
        <w:t xml:space="preserve"> </w:t>
      </w:r>
      <w:r>
        <w:rPr>
          <w:sz w:val="24"/>
        </w:rPr>
        <w:t>ATIK</w:t>
      </w:r>
      <w:r>
        <w:rPr>
          <w:spacing w:val="1"/>
          <w:sz w:val="24"/>
        </w:rPr>
        <w:t xml:space="preserve"> </w:t>
      </w:r>
      <w:r>
        <w:rPr>
          <w:sz w:val="24"/>
        </w:rPr>
        <w:t>SAODAH sejak tanggal 8 Pebruari tahun 1993 (Duplikat kutipan Akta</w:t>
      </w:r>
      <w:r>
        <w:rPr>
          <w:spacing w:val="1"/>
          <w:sz w:val="24"/>
        </w:rPr>
        <w:t xml:space="preserve"> </w:t>
      </w:r>
      <w:r>
        <w:rPr>
          <w:sz w:val="24"/>
        </w:rPr>
        <w:t>Nikah Nomor : K25/PW.01/01/1/1999 tanggal 28 Januari 1999) tinggal</w:t>
      </w:r>
      <w:r>
        <w:rPr>
          <w:spacing w:val="1"/>
          <w:sz w:val="24"/>
        </w:rPr>
        <w:t xml:space="preserve"> </w:t>
      </w:r>
      <w:r>
        <w:rPr>
          <w:sz w:val="24"/>
        </w:rPr>
        <w:t>bersama</w:t>
      </w:r>
      <w:r>
        <w:rPr>
          <w:spacing w:val="1"/>
          <w:sz w:val="24"/>
        </w:rPr>
        <w:t xml:space="preserve"> </w:t>
      </w:r>
      <w:r>
        <w:rPr>
          <w:sz w:val="24"/>
        </w:rPr>
        <w:t>anak korban sejak bulan Juli</w:t>
      </w:r>
      <w:r>
        <w:rPr>
          <w:spacing w:val="1"/>
          <w:sz w:val="24"/>
        </w:rPr>
        <w:t xml:space="preserve"> </w:t>
      </w:r>
      <w:r>
        <w:rPr>
          <w:sz w:val="24"/>
        </w:rPr>
        <w:t>2020 di</w:t>
      </w:r>
      <w:r>
        <w:rPr>
          <w:spacing w:val="1"/>
          <w:sz w:val="24"/>
        </w:rPr>
        <w:t xml:space="preserve"> </w:t>
      </w:r>
      <w:r>
        <w:rPr>
          <w:sz w:val="24"/>
        </w:rPr>
        <w:t>Blok Rabu RT.</w:t>
      </w:r>
      <w:r>
        <w:rPr>
          <w:spacing w:val="60"/>
          <w:sz w:val="24"/>
        </w:rPr>
        <w:t xml:space="preserve"> </w:t>
      </w:r>
      <w:r>
        <w:rPr>
          <w:sz w:val="24"/>
        </w:rPr>
        <w:t>004 RW.</w:t>
      </w:r>
      <w:r>
        <w:rPr>
          <w:spacing w:val="1"/>
          <w:sz w:val="24"/>
        </w:rPr>
        <w:t xml:space="preserve"> </w:t>
      </w:r>
      <w:r>
        <w:rPr>
          <w:sz w:val="24"/>
        </w:rPr>
        <w:t>001 Desa Lame Kec. Leuwimunding Kab. Majalengka karena sebelumnya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-2"/>
          <w:sz w:val="24"/>
        </w:rPr>
        <w:t xml:space="preserve"> </w:t>
      </w:r>
      <w:r>
        <w:rPr>
          <w:sz w:val="24"/>
        </w:rPr>
        <w:t>korban</w:t>
      </w:r>
      <w:r>
        <w:rPr>
          <w:spacing w:val="-1"/>
          <w:sz w:val="24"/>
        </w:rPr>
        <w:t xml:space="preserve"> </w:t>
      </w:r>
      <w:r>
        <w:rPr>
          <w:sz w:val="24"/>
        </w:rPr>
        <w:t>tinggal</w:t>
      </w:r>
      <w:r>
        <w:rPr>
          <w:spacing w:val="-1"/>
          <w:sz w:val="24"/>
        </w:rPr>
        <w:t xml:space="preserve"> </w:t>
      </w:r>
      <w:r>
        <w:rPr>
          <w:sz w:val="24"/>
        </w:rPr>
        <w:t>bersama orang</w:t>
      </w:r>
      <w:r>
        <w:rPr>
          <w:spacing w:val="-6"/>
          <w:sz w:val="24"/>
        </w:rPr>
        <w:t xml:space="preserve"> </w:t>
      </w:r>
      <w:r>
        <w:rPr>
          <w:sz w:val="24"/>
        </w:rPr>
        <w:t>tua angkatnya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11"/>
          <w:sz w:val="24"/>
        </w:rPr>
        <w:t xml:space="preserve"> </w:t>
      </w:r>
      <w:r>
        <w:rPr>
          <w:sz w:val="24"/>
        </w:rPr>
        <w:t>Banyumas.</w:t>
      </w:r>
    </w:p>
    <w:p>
      <w:pPr>
        <w:pStyle w:val="12"/>
        <w:numPr>
          <w:ilvl w:val="1"/>
          <w:numId w:val="14"/>
        </w:numPr>
        <w:tabs>
          <w:tab w:val="left" w:pos="1309"/>
        </w:tabs>
        <w:spacing w:before="1" w:after="0" w:line="480" w:lineRule="auto"/>
        <w:ind w:left="1308" w:right="1702" w:hanging="360"/>
        <w:jc w:val="both"/>
        <w:rPr>
          <w:sz w:val="24"/>
        </w:rPr>
      </w:pPr>
      <w:r>
        <w:rPr>
          <w:sz w:val="24"/>
        </w:rPr>
        <w:t>Bahwa</w:t>
      </w:r>
      <w:r>
        <w:rPr>
          <w:spacing w:val="1"/>
          <w:sz w:val="24"/>
        </w:rPr>
        <w:t xml:space="preserve"> </w:t>
      </w:r>
      <w:r>
        <w:rPr>
          <w:sz w:val="24"/>
        </w:rPr>
        <w:t>selanjutnya</w:t>
      </w:r>
      <w:r>
        <w:rPr>
          <w:spacing w:val="1"/>
          <w:sz w:val="24"/>
        </w:rPr>
        <w:t xml:space="preserve"> </w:t>
      </w:r>
      <w:r>
        <w:rPr>
          <w:sz w:val="24"/>
        </w:rPr>
        <w:t>ketika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hari</w:t>
      </w:r>
      <w:r>
        <w:rPr>
          <w:spacing w:val="1"/>
          <w:sz w:val="24"/>
        </w:rPr>
        <w:t xml:space="preserve"> </w:t>
      </w:r>
      <w:r>
        <w:rPr>
          <w:sz w:val="24"/>
        </w:rPr>
        <w:t>Minggu</w:t>
      </w:r>
      <w:r>
        <w:rPr>
          <w:spacing w:val="1"/>
          <w:sz w:val="24"/>
        </w:rPr>
        <w:t xml:space="preserve"> </w:t>
      </w:r>
      <w:r>
        <w:rPr>
          <w:sz w:val="24"/>
        </w:rPr>
        <w:t>tanggal</w:t>
      </w:r>
      <w:r>
        <w:rPr>
          <w:spacing w:val="1"/>
          <w:sz w:val="24"/>
        </w:rPr>
        <w:t xml:space="preserve"> </w:t>
      </w:r>
      <w:r>
        <w:rPr>
          <w:sz w:val="24"/>
        </w:rPr>
        <w:t>24</w:t>
      </w:r>
      <w:r>
        <w:rPr>
          <w:spacing w:val="1"/>
          <w:sz w:val="24"/>
        </w:rPr>
        <w:t xml:space="preserve"> </w:t>
      </w:r>
      <w:r>
        <w:rPr>
          <w:sz w:val="24"/>
        </w:rPr>
        <w:t>Januari</w:t>
      </w:r>
      <w:r>
        <w:rPr>
          <w:spacing w:val="60"/>
          <w:sz w:val="24"/>
        </w:rPr>
        <w:t xml:space="preserve"> </w:t>
      </w:r>
      <w:r>
        <w:rPr>
          <w:sz w:val="24"/>
        </w:rPr>
        <w:t>2021</w:t>
      </w:r>
      <w:r>
        <w:rPr>
          <w:spacing w:val="1"/>
          <w:sz w:val="24"/>
        </w:rPr>
        <w:t xml:space="preserve"> </w:t>
      </w:r>
      <w:r>
        <w:rPr>
          <w:sz w:val="24"/>
        </w:rPr>
        <w:t>sekira</w:t>
      </w:r>
      <w:r>
        <w:rPr>
          <w:spacing w:val="7"/>
          <w:sz w:val="24"/>
        </w:rPr>
        <w:t xml:space="preserve"> </w:t>
      </w:r>
      <w:r>
        <w:rPr>
          <w:sz w:val="24"/>
        </w:rPr>
        <w:t>jam</w:t>
      </w:r>
      <w:r>
        <w:rPr>
          <w:spacing w:val="8"/>
          <w:sz w:val="24"/>
        </w:rPr>
        <w:t xml:space="preserve"> </w:t>
      </w:r>
      <w:r>
        <w:rPr>
          <w:sz w:val="24"/>
        </w:rPr>
        <w:t>14.00</w:t>
      </w:r>
      <w:r>
        <w:rPr>
          <w:spacing w:val="13"/>
          <w:sz w:val="24"/>
        </w:rPr>
        <w:t xml:space="preserve"> </w:t>
      </w:r>
      <w:r>
        <w:rPr>
          <w:sz w:val="24"/>
        </w:rPr>
        <w:t>WIB,</w:t>
      </w:r>
      <w:r>
        <w:rPr>
          <w:spacing w:val="10"/>
          <w:sz w:val="24"/>
        </w:rPr>
        <w:t xml:space="preserve"> </w:t>
      </w:r>
      <w:r>
        <w:rPr>
          <w:sz w:val="24"/>
        </w:rPr>
        <w:t>Pada</w:t>
      </w:r>
      <w:r>
        <w:rPr>
          <w:spacing w:val="11"/>
          <w:sz w:val="24"/>
        </w:rPr>
        <w:t xml:space="preserve"> </w:t>
      </w:r>
      <w:r>
        <w:rPr>
          <w:sz w:val="24"/>
        </w:rPr>
        <w:t>saat</w:t>
      </w:r>
      <w:r>
        <w:rPr>
          <w:spacing w:val="8"/>
          <w:sz w:val="24"/>
        </w:rPr>
        <w:t xml:space="preserve"> </w:t>
      </w:r>
      <w:r>
        <w:rPr>
          <w:sz w:val="24"/>
        </w:rPr>
        <w:t>anak</w:t>
      </w:r>
      <w:r>
        <w:rPr>
          <w:spacing w:val="6"/>
          <w:sz w:val="24"/>
        </w:rPr>
        <w:t xml:space="preserve"> </w:t>
      </w:r>
      <w:r>
        <w:rPr>
          <w:sz w:val="24"/>
        </w:rPr>
        <w:t>korban</w:t>
      </w:r>
      <w:r>
        <w:rPr>
          <w:spacing w:val="10"/>
          <w:sz w:val="24"/>
        </w:rPr>
        <w:t xml:space="preserve"> </w:t>
      </w:r>
      <w:r>
        <w:rPr>
          <w:sz w:val="24"/>
        </w:rPr>
        <w:t>sedang</w:t>
      </w:r>
      <w:r>
        <w:rPr>
          <w:spacing w:val="6"/>
          <w:sz w:val="24"/>
        </w:rPr>
        <w:t xml:space="preserve"> </w:t>
      </w:r>
      <w:r>
        <w:rPr>
          <w:sz w:val="24"/>
        </w:rPr>
        <w:t>di</w:t>
      </w:r>
      <w:r>
        <w:rPr>
          <w:spacing w:val="11"/>
          <w:sz w:val="24"/>
        </w:rPr>
        <w:t xml:space="preserve"> </w:t>
      </w:r>
      <w:r>
        <w:rPr>
          <w:sz w:val="24"/>
        </w:rPr>
        <w:t>rumah</w:t>
      </w:r>
      <w:r>
        <w:rPr>
          <w:spacing w:val="10"/>
          <w:sz w:val="24"/>
        </w:rPr>
        <w:t xml:space="preserve"> </w:t>
      </w:r>
      <w:r>
        <w:rPr>
          <w:sz w:val="24"/>
        </w:rPr>
        <w:t>lalu</w:t>
      </w:r>
    </w:p>
    <w:p>
      <w:pPr>
        <w:pStyle w:val="6"/>
        <w:spacing w:before="2"/>
        <w:rPr>
          <w:sz w:val="10"/>
        </w:rPr>
      </w:pPr>
      <w:r>
        <w:pict>
          <v:rect id="_x0000_s1070" o:spid="_x0000_s1070" o:spt="1" style="position:absolute;left:0pt;margin-left:113.4pt;margin-top:7.8pt;height:0.75pt;width:144.05pt;mso-position-horizontal-relative:page;mso-wrap-distance-bottom:0pt;mso-wrap-distance-top:0pt;z-index:-25153536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 w:line="242" w:lineRule="auto"/>
        <w:ind w:left="588" w:right="2068" w:firstLine="568"/>
        <w:jc w:val="left"/>
        <w:rPr>
          <w:sz w:val="20"/>
        </w:rPr>
      </w:pPr>
      <w:r>
        <w:rPr>
          <w:sz w:val="20"/>
          <w:vertAlign w:val="superscript"/>
        </w:rPr>
        <w:t>57</w:t>
      </w:r>
      <w:r>
        <w:rPr>
          <w:spacing w:val="42"/>
          <w:sz w:val="20"/>
          <w:vertAlign w:val="baseline"/>
        </w:rPr>
        <w:t xml:space="preserve"> </w:t>
      </w:r>
      <w:r>
        <w:rPr>
          <w:sz w:val="20"/>
          <w:vertAlign w:val="baseline"/>
        </w:rPr>
        <w:t>Hasil</w:t>
      </w:r>
      <w:r>
        <w:rPr>
          <w:spacing w:val="40"/>
          <w:sz w:val="20"/>
          <w:vertAlign w:val="baseline"/>
        </w:rPr>
        <w:t xml:space="preserve"> </w:t>
      </w:r>
      <w:r>
        <w:rPr>
          <w:sz w:val="20"/>
          <w:vertAlign w:val="baseline"/>
        </w:rPr>
        <w:t>wawancara</w:t>
      </w:r>
      <w:r>
        <w:rPr>
          <w:spacing w:val="39"/>
          <w:sz w:val="20"/>
          <w:vertAlign w:val="baseline"/>
        </w:rPr>
        <w:t xml:space="preserve"> </w:t>
      </w:r>
      <w:r>
        <w:rPr>
          <w:sz w:val="20"/>
          <w:vertAlign w:val="baseline"/>
        </w:rPr>
        <w:t>dengan</w:t>
      </w:r>
      <w:r>
        <w:rPr>
          <w:spacing w:val="42"/>
          <w:sz w:val="20"/>
          <w:vertAlign w:val="baseline"/>
        </w:rPr>
        <w:t xml:space="preserve"> </w:t>
      </w:r>
      <w:r>
        <w:rPr>
          <w:sz w:val="20"/>
          <w:vertAlign w:val="baseline"/>
        </w:rPr>
        <w:t>Bapak</w:t>
      </w:r>
      <w:r>
        <w:rPr>
          <w:spacing w:val="43"/>
          <w:sz w:val="20"/>
          <w:vertAlign w:val="baseline"/>
        </w:rPr>
        <w:t xml:space="preserve"> </w:t>
      </w:r>
      <w:r>
        <w:rPr>
          <w:sz w:val="20"/>
          <w:vertAlign w:val="baseline"/>
        </w:rPr>
        <w:t>Dikdik</w:t>
      </w:r>
      <w:r>
        <w:rPr>
          <w:spacing w:val="39"/>
          <w:sz w:val="20"/>
          <w:vertAlign w:val="baseline"/>
        </w:rPr>
        <w:t xml:space="preserve"> </w:t>
      </w:r>
      <w:r>
        <w:rPr>
          <w:sz w:val="20"/>
          <w:vertAlign w:val="baseline"/>
        </w:rPr>
        <w:t>Haryadi,</w:t>
      </w:r>
      <w:r>
        <w:rPr>
          <w:spacing w:val="45"/>
          <w:sz w:val="20"/>
          <w:vertAlign w:val="baseline"/>
        </w:rPr>
        <w:t xml:space="preserve"> </w:t>
      </w:r>
      <w:r>
        <w:rPr>
          <w:sz w:val="20"/>
          <w:vertAlign w:val="baseline"/>
        </w:rPr>
        <w:t>SH.,MH,</w:t>
      </w:r>
      <w:r>
        <w:rPr>
          <w:spacing w:val="41"/>
          <w:sz w:val="20"/>
          <w:vertAlign w:val="baseline"/>
        </w:rPr>
        <w:t xml:space="preserve"> </w:t>
      </w:r>
      <w:r>
        <w:rPr>
          <w:sz w:val="20"/>
          <w:vertAlign w:val="baseline"/>
        </w:rPr>
        <w:t>selaku</w:t>
      </w:r>
      <w:r>
        <w:rPr>
          <w:spacing w:val="43"/>
          <w:sz w:val="20"/>
          <w:vertAlign w:val="baseline"/>
        </w:rPr>
        <w:t xml:space="preserve"> </w:t>
      </w:r>
      <w:r>
        <w:rPr>
          <w:sz w:val="20"/>
          <w:vertAlign w:val="baseline"/>
        </w:rPr>
        <w:t>Hakim</w:t>
      </w:r>
      <w:r>
        <w:rPr>
          <w:spacing w:val="36"/>
          <w:sz w:val="20"/>
          <w:vertAlign w:val="baseline"/>
        </w:rPr>
        <w:t xml:space="preserve"> </w:t>
      </w:r>
      <w:r>
        <w:rPr>
          <w:sz w:val="20"/>
          <w:vertAlign w:val="baseline"/>
        </w:rPr>
        <w:t>pada</w:t>
      </w:r>
      <w:r>
        <w:rPr>
          <w:spacing w:val="-47"/>
          <w:sz w:val="20"/>
          <w:vertAlign w:val="baseline"/>
        </w:rPr>
        <w:t xml:space="preserve"> </w:t>
      </w:r>
      <w:r>
        <w:rPr>
          <w:sz w:val="20"/>
          <w:vertAlign w:val="baseline"/>
        </w:rPr>
        <w:t>Pengadilan</w:t>
      </w:r>
      <w:r>
        <w:rPr>
          <w:spacing w:val="-4"/>
          <w:sz w:val="20"/>
          <w:vertAlign w:val="baseline"/>
        </w:rPr>
        <w:t xml:space="preserve"> </w:t>
      </w:r>
      <w:r>
        <w:rPr>
          <w:sz w:val="20"/>
          <w:vertAlign w:val="baseline"/>
        </w:rPr>
        <w:t>Negeri</w:t>
      </w:r>
      <w:r>
        <w:rPr>
          <w:spacing w:val="-2"/>
          <w:sz w:val="20"/>
          <w:vertAlign w:val="baseline"/>
        </w:rPr>
        <w:t xml:space="preserve"> </w:t>
      </w:r>
      <w:r>
        <w:rPr>
          <w:sz w:val="20"/>
          <w:vertAlign w:val="baseline"/>
        </w:rPr>
        <w:t>Majalengka,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pada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tanggal</w:t>
      </w:r>
      <w:r>
        <w:rPr>
          <w:spacing w:val="-6"/>
          <w:sz w:val="20"/>
          <w:vertAlign w:val="baseline"/>
        </w:rPr>
        <w:t xml:space="preserve"> </w:t>
      </w:r>
      <w:r>
        <w:rPr>
          <w:sz w:val="20"/>
          <w:vertAlign w:val="baseline"/>
        </w:rPr>
        <w:t>25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Februari</w:t>
      </w:r>
      <w:r>
        <w:rPr>
          <w:spacing w:val="-6"/>
          <w:sz w:val="20"/>
          <w:vertAlign w:val="baseline"/>
        </w:rPr>
        <w:t xml:space="preserve"> </w:t>
      </w:r>
      <w:r>
        <w:rPr>
          <w:sz w:val="20"/>
          <w:vertAlign w:val="baseline"/>
        </w:rPr>
        <w:t>2022,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pukul</w:t>
      </w:r>
      <w:r>
        <w:rPr>
          <w:spacing w:val="-6"/>
          <w:sz w:val="20"/>
          <w:vertAlign w:val="baseline"/>
        </w:rPr>
        <w:t xml:space="preserve"> </w:t>
      </w:r>
      <w:r>
        <w:rPr>
          <w:sz w:val="20"/>
          <w:vertAlign w:val="baseline"/>
        </w:rPr>
        <w:t>13.50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wib</w:t>
      </w:r>
    </w:p>
    <w:p>
      <w:pPr>
        <w:spacing w:after="0" w:line="242" w:lineRule="auto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308" w:right="1695"/>
        <w:jc w:val="both"/>
      </w:pPr>
      <w: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10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Terdakwa</w:t>
      </w:r>
      <w:r>
        <w:rPr>
          <w:spacing w:val="1"/>
        </w:rPr>
        <w:t xml:space="preserve"> </w:t>
      </w:r>
      <w:r>
        <w:t>mengajak anak korban untuk membeli durian dan</w:t>
      </w:r>
      <w:r>
        <w:rPr>
          <w:spacing w:val="60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bilang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kakak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saksi</w:t>
      </w:r>
      <w:r>
        <w:rPr>
          <w:spacing w:val="1"/>
        </w:rPr>
        <w:t xml:space="preserve"> </w:t>
      </w:r>
      <w:r>
        <w:t>ANGGI</w:t>
      </w:r>
      <w:r>
        <w:rPr>
          <w:spacing w:val="60"/>
        </w:rPr>
        <w:t xml:space="preserve"> </w:t>
      </w:r>
      <w:r>
        <w:t>DESI</w:t>
      </w:r>
      <w:r>
        <w:rPr>
          <w:spacing w:val="1"/>
        </w:rPr>
        <w:t xml:space="preserve"> </w:t>
      </w:r>
      <w:r>
        <w:t>IRAWAN kemudian Terdakwa dan anak korban berangkat menuju pasar</w:t>
      </w:r>
      <w:r>
        <w:rPr>
          <w:spacing w:val="1"/>
        </w:rPr>
        <w:t xml:space="preserve"> </w:t>
      </w:r>
      <w:r>
        <w:t>Panjalin Kec. Sumberjaya Kab. Majalengka, namun ditengah perjalanan</w:t>
      </w:r>
      <w:r>
        <w:rPr>
          <w:spacing w:val="1"/>
        </w:rPr>
        <w:t xml:space="preserve"> </w:t>
      </w:r>
      <w:r>
        <w:t>hujan deras sehingga anak korban dan Terdakwa berteduh terlebih dahulu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lama</w:t>
      </w:r>
      <w:r>
        <w:rPr>
          <w:spacing w:val="1"/>
        </w:rPr>
        <w:t xml:space="preserve"> </w:t>
      </w:r>
      <w:r>
        <w:t>hujanpun</w:t>
      </w:r>
      <w:r>
        <w:rPr>
          <w:spacing w:val="1"/>
        </w:rPr>
        <w:t xml:space="preserve"> </w:t>
      </w:r>
      <w:r>
        <w:t>reda</w:t>
      </w:r>
      <w:r>
        <w:rPr>
          <w:spacing w:val="1"/>
        </w:rPr>
        <w:t xml:space="preserve"> </w:t>
      </w:r>
      <w:r>
        <w:t>lalu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-57"/>
        </w:rPr>
        <w:t xml:space="preserve"> </w:t>
      </w:r>
      <w:r>
        <w:t>melanjutkan perjalanan kembali tetapi ketika di daerah Sumberjaya Kab.</w:t>
      </w:r>
      <w:r>
        <w:rPr>
          <w:spacing w:val="1"/>
        </w:rPr>
        <w:t xml:space="preserve"> </w:t>
      </w:r>
      <w:r>
        <w:t>Majalengka, Terdakwa yang sudah mempunyai niat untuk menyetubuhi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berhenti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membeli</w:t>
      </w:r>
      <w:r>
        <w:rPr>
          <w:spacing w:val="1"/>
        </w:rPr>
        <w:t xml:space="preserve"> </w:t>
      </w:r>
      <w:r>
        <w:t>minuman</w:t>
      </w:r>
      <w:r>
        <w:rPr>
          <w:spacing w:val="1"/>
        </w:rPr>
        <w:t xml:space="preserve"> </w:t>
      </w:r>
      <w:r>
        <w:t>beralkohol</w:t>
      </w:r>
      <w:r>
        <w:rPr>
          <w:spacing w:val="1"/>
        </w:rPr>
        <w:t xml:space="preserve"> </w:t>
      </w:r>
      <w:r>
        <w:t>disebuah</w:t>
      </w:r>
      <w:r>
        <w:rPr>
          <w:spacing w:val="1"/>
        </w:rPr>
        <w:t xml:space="preserve"> </w:t>
      </w:r>
      <w:r>
        <w:t>warung, setelah itu Terdakwa dan anak korban berangkat lagi dan sampai</w:t>
      </w:r>
      <w:r>
        <w:rPr>
          <w:spacing w:val="1"/>
        </w:rPr>
        <w:t xml:space="preserve"> </w:t>
      </w:r>
      <w:r>
        <w:t>sekira jam 14.00 WIB di kios acessoris pasar Panjalin Kec. Sumberjaya</w:t>
      </w:r>
      <w:r>
        <w:rPr>
          <w:spacing w:val="1"/>
        </w:rPr>
        <w:t xml:space="preserve"> </w:t>
      </w:r>
      <w:r>
        <w:t>Kab.</w:t>
      </w:r>
      <w:r>
        <w:rPr>
          <w:spacing w:val="1"/>
        </w:rPr>
        <w:t xml:space="preserve"> </w:t>
      </w:r>
      <w:r>
        <w:t>Majalengka</w:t>
      </w:r>
      <w:r>
        <w:rPr>
          <w:spacing w:val="1"/>
        </w:rPr>
        <w:t xml:space="preserve"> </w:t>
      </w:r>
      <w:r>
        <w:t>milik</w:t>
      </w:r>
      <w:r>
        <w:rPr>
          <w:spacing w:val="1"/>
        </w:rPr>
        <w:t xml:space="preserve"> </w:t>
      </w:r>
      <w:r>
        <w:t>Terdakwa,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minuman beralkohol yang telah Terdakwa beli kepada anak korban dan</w:t>
      </w:r>
      <w:r>
        <w:rPr>
          <w:spacing w:val="1"/>
        </w:rPr>
        <w:t xml:space="preserve"> </w:t>
      </w:r>
      <w:r>
        <w:t>menyuruhnya untuk langsung diminum namun anak korban menolaknya</w:t>
      </w:r>
      <w:r>
        <w:rPr>
          <w:spacing w:val="1"/>
        </w:rPr>
        <w:t xml:space="preserve"> </w:t>
      </w:r>
      <w:r>
        <w:t>tetapi Terdakwa terus memaksa anak korban untuk meminumnya karena</w:t>
      </w:r>
      <w:r>
        <w:rPr>
          <w:spacing w:val="1"/>
        </w:rPr>
        <w:t xml:space="preserve"> </w:t>
      </w:r>
      <w:r>
        <w:t>anak korban takut terhadap Terdakwa sehingga anak korban meminum</w:t>
      </w:r>
      <w:r>
        <w:rPr>
          <w:spacing w:val="1"/>
        </w:rPr>
        <w:t xml:space="preserve"> </w:t>
      </w:r>
      <w:r>
        <w:t>minuman</w:t>
      </w:r>
      <w:r>
        <w:rPr>
          <w:spacing w:val="1"/>
        </w:rPr>
        <w:t xml:space="preserve"> </w:t>
      </w:r>
      <w:r>
        <w:t>beralkohol</w:t>
      </w:r>
      <w:r>
        <w:rPr>
          <w:spacing w:val="1"/>
        </w:rPr>
        <w:t xml:space="preserve"> </w:t>
      </w:r>
      <w:r>
        <w:t>tersebut,</w:t>
      </w:r>
      <w:r>
        <w:rPr>
          <w:spacing w:val="1"/>
        </w:rPr>
        <w:t xml:space="preserve"> </w:t>
      </w:r>
      <w:r>
        <w:t>selanjutnya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menyuruh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 untuk memilih-milih acessoris yang ada dikios, pada saat anak</w:t>
      </w:r>
      <w:r>
        <w:rPr>
          <w:spacing w:val="1"/>
        </w:rPr>
        <w:t xml:space="preserve"> </w:t>
      </w:r>
      <w:r>
        <w:t>korban sedang memilih milih acessoris lalu Terdakwa menghampiri 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dari arah</w:t>
      </w:r>
      <w:r>
        <w:rPr>
          <w:spacing w:val="1"/>
        </w:rPr>
        <w:t xml:space="preserve"> </w:t>
      </w:r>
      <w:r>
        <w:t>belakang kemudian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memegang vagina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payudara anak korban lalu tangan Terdakwa langsung ditepis oleh anak</w:t>
      </w:r>
      <w:r>
        <w:rPr>
          <w:spacing w:val="1"/>
        </w:rPr>
        <w:t xml:space="preserve"> </w:t>
      </w:r>
      <w:r>
        <w:t>korban, setelah itu Terdakwa menghubungi temah Terdakwa yaitu saksi</w:t>
      </w:r>
      <w:r>
        <w:rPr>
          <w:spacing w:val="1"/>
        </w:rPr>
        <w:t xml:space="preserve"> </w:t>
      </w:r>
      <w:r>
        <w:t>SUHANA</w:t>
      </w:r>
      <w:r>
        <w:rPr>
          <w:spacing w:val="47"/>
        </w:rPr>
        <w:t xml:space="preserve"> </w:t>
      </w:r>
      <w:r>
        <w:t>Alias</w:t>
      </w:r>
      <w:r>
        <w:rPr>
          <w:spacing w:val="49"/>
        </w:rPr>
        <w:t xml:space="preserve"> </w:t>
      </w:r>
      <w:r>
        <w:t>SANO</w:t>
      </w:r>
      <w:r>
        <w:rPr>
          <w:spacing w:val="47"/>
        </w:rPr>
        <w:t xml:space="preserve"> </w:t>
      </w:r>
      <w:r>
        <w:t>menyuruh</w:t>
      </w:r>
      <w:r>
        <w:rPr>
          <w:spacing w:val="52"/>
        </w:rPr>
        <w:t xml:space="preserve"> </w:t>
      </w:r>
      <w:r>
        <w:t>saksi</w:t>
      </w:r>
      <w:r>
        <w:rPr>
          <w:spacing w:val="50"/>
        </w:rPr>
        <w:t xml:space="preserve"> </w:t>
      </w:r>
      <w:r>
        <w:t>SUHANA</w:t>
      </w:r>
      <w:r>
        <w:rPr>
          <w:spacing w:val="47"/>
        </w:rPr>
        <w:t xml:space="preserve"> </w:t>
      </w:r>
      <w:r>
        <w:t>Alias</w:t>
      </w:r>
      <w:r>
        <w:rPr>
          <w:spacing w:val="47"/>
        </w:rPr>
        <w:t xml:space="preserve"> </w:t>
      </w:r>
      <w:r>
        <w:t>SANO</w:t>
      </w:r>
      <w:r>
        <w:rPr>
          <w:spacing w:val="47"/>
        </w:rPr>
        <w:t xml:space="preserve"> </w:t>
      </w:r>
      <w:r>
        <w:t>untuk</w:t>
      </w:r>
    </w:p>
    <w:p>
      <w:pPr>
        <w:spacing w:after="0" w:line="480" w:lineRule="auto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308" w:right="1694"/>
        <w:jc w:val="both"/>
      </w:pPr>
      <w: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1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datang ke kios dan minum minuman beralkohol bersama Terdakwa, tidak</w:t>
      </w:r>
      <w:r>
        <w:rPr>
          <w:spacing w:val="1"/>
        </w:rPr>
        <w:t xml:space="preserve"> </w:t>
      </w:r>
      <w:r>
        <w:t>lama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saksi</w:t>
      </w:r>
      <w:r>
        <w:rPr>
          <w:spacing w:val="1"/>
        </w:rPr>
        <w:t xml:space="preserve"> </w:t>
      </w:r>
      <w:r>
        <w:t>SUHANA</w:t>
      </w:r>
      <w:r>
        <w:rPr>
          <w:spacing w:val="1"/>
        </w:rPr>
        <w:t xml:space="preserve"> </w:t>
      </w:r>
      <w:r>
        <w:t>Alias</w:t>
      </w:r>
      <w:r>
        <w:rPr>
          <w:spacing w:val="1"/>
        </w:rPr>
        <w:t xml:space="preserve"> </w:t>
      </w:r>
      <w:r>
        <w:t>SANO</w:t>
      </w:r>
      <w:r>
        <w:rPr>
          <w:spacing w:val="1"/>
        </w:rPr>
        <w:t xml:space="preserve"> </w:t>
      </w:r>
      <w:r>
        <w:t>datang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kios</w:t>
      </w:r>
      <w:r>
        <w:rPr>
          <w:spacing w:val="1"/>
        </w:rPr>
        <w:t xml:space="preserve"> </w:t>
      </w:r>
      <w:r>
        <w:t>sambil</w:t>
      </w:r>
      <w:r>
        <w:rPr>
          <w:spacing w:val="1"/>
        </w:rPr>
        <w:t xml:space="preserve"> </w:t>
      </w:r>
      <w:r>
        <w:t>membawa</w:t>
      </w:r>
      <w:r>
        <w:rPr>
          <w:spacing w:val="1"/>
        </w:rPr>
        <w:t xml:space="preserve"> </w:t>
      </w:r>
      <w:r>
        <w:t>durian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minuman</w:t>
      </w:r>
      <w:r>
        <w:rPr>
          <w:spacing w:val="1"/>
        </w:rPr>
        <w:t xml:space="preserve"> </w:t>
      </w:r>
      <w:r>
        <w:t>beralkohol,</w:t>
      </w:r>
      <w:r>
        <w:rPr>
          <w:spacing w:val="1"/>
        </w:rPr>
        <w:t xml:space="preserve"> </w:t>
      </w:r>
      <w:r>
        <w:t>selanjutnya</w:t>
      </w:r>
      <w:r>
        <w:rPr>
          <w:spacing w:val="1"/>
        </w:rPr>
        <w:t xml:space="preserve"> </w:t>
      </w:r>
      <w:r>
        <w:t>Terdakwa</w:t>
      </w:r>
      <w:r>
        <w:rPr>
          <w:spacing w:val="-57"/>
        </w:rPr>
        <w:t xml:space="preserve"> </w:t>
      </w:r>
      <w:r>
        <w:t>menyuruh anak korban kembali untuk minum minuman beralkohol yang</w:t>
      </w:r>
      <w:r>
        <w:rPr>
          <w:spacing w:val="1"/>
        </w:rPr>
        <w:t xml:space="preserve"> </w:t>
      </w:r>
      <w:r>
        <w:t>dibawa oleh saksi SUHANA Alias SANO tersebut, namun anak korban</w:t>
      </w:r>
      <w:r>
        <w:rPr>
          <w:spacing w:val="1"/>
        </w:rPr>
        <w:t xml:space="preserve"> </w:t>
      </w:r>
      <w:r>
        <w:t>menolak dikarenakan sudah merasakan pusing, akan tetapi Terdakwa tetap</w:t>
      </w:r>
      <w:r>
        <w:rPr>
          <w:spacing w:val="-57"/>
        </w:rPr>
        <w:t xml:space="preserve"> </w:t>
      </w:r>
      <w:r>
        <w:t xml:space="preserve">menyuruh anak korban untuk minum dengan mengatakan </w:t>
      </w:r>
      <w:r>
        <w:rPr>
          <w:b/>
          <w:i/>
        </w:rPr>
        <w:t>“Ayo neng putri</w:t>
      </w:r>
      <w:r>
        <w:rPr>
          <w:b/>
          <w:i/>
          <w:spacing w:val="-57"/>
        </w:rPr>
        <w:t xml:space="preserve"> </w:t>
      </w:r>
      <w:r>
        <w:rPr>
          <w:b/>
          <w:i/>
        </w:rPr>
        <w:t xml:space="preserve">da geulis minum deui, kalo mau apa-apa nanti dibeliin” </w:t>
      </w:r>
      <w:r>
        <w:t>dan anak korban</w:t>
      </w:r>
      <w:r>
        <w:rPr>
          <w:spacing w:val="-57"/>
        </w:rPr>
        <w:t xml:space="preserve"> </w:t>
      </w:r>
      <w:r>
        <w:t>pun tetap menolak untuk minum lalu Terdakwa membentak anak korban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mengatakan</w:t>
      </w:r>
      <w:r>
        <w:rPr>
          <w:spacing w:val="1"/>
        </w:rPr>
        <w:t xml:space="preserve"> </w:t>
      </w:r>
      <w:r>
        <w:rPr>
          <w:b/>
          <w:i/>
        </w:rPr>
        <w:t>“Buru!!”</w:t>
      </w:r>
      <w:r>
        <w:rPr>
          <w:b/>
          <w:i/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akhirnya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pun</w:t>
      </w:r>
      <w:r>
        <w:rPr>
          <w:spacing w:val="1"/>
        </w:rPr>
        <w:t xml:space="preserve"> </w:t>
      </w:r>
      <w:r>
        <w:t>meminum</w:t>
      </w:r>
      <w:r>
        <w:rPr>
          <w:spacing w:val="1"/>
        </w:rPr>
        <w:t xml:space="preserve"> </w:t>
      </w:r>
      <w:r>
        <w:t>minuman</w:t>
      </w:r>
      <w:r>
        <w:rPr>
          <w:spacing w:val="1"/>
        </w:rPr>
        <w:t xml:space="preserve"> </w:t>
      </w:r>
      <w:r>
        <w:t>beralkohol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sampai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mabuk.</w:t>
      </w:r>
      <w:r>
        <w:rPr>
          <w:spacing w:val="1"/>
        </w:rPr>
        <w:t xml:space="preserve"> </w:t>
      </w:r>
      <w:r>
        <w:t>Setelah anak korban mabuk, Terdakwa membawa anak korban ke scbuah</w:t>
      </w:r>
      <w:r>
        <w:rPr>
          <w:spacing w:val="1"/>
        </w:rPr>
        <w:t xml:space="preserve"> </w:t>
      </w:r>
      <w:r>
        <w:t>rumah/penginapan milik saksi ALEX yang berada di Blok Pos RT. 001</w:t>
      </w:r>
      <w:r>
        <w:rPr>
          <w:spacing w:val="1"/>
        </w:rPr>
        <w:t xml:space="preserve"> </w:t>
      </w:r>
      <w:r>
        <w:t>RW.</w:t>
      </w:r>
      <w:r>
        <w:rPr>
          <w:spacing w:val="1"/>
        </w:rPr>
        <w:t xml:space="preserve"> </w:t>
      </w:r>
      <w:r>
        <w:t>007</w:t>
      </w:r>
      <w:r>
        <w:rPr>
          <w:spacing w:val="1"/>
        </w:rPr>
        <w:t xml:space="preserve"> </w:t>
      </w:r>
      <w:r>
        <w:t>Desa</w:t>
      </w:r>
      <w:r>
        <w:rPr>
          <w:spacing w:val="1"/>
        </w:rPr>
        <w:t xml:space="preserve"> </w:t>
      </w:r>
      <w:r>
        <w:t>Sindangwasa</w:t>
      </w:r>
      <w:r>
        <w:rPr>
          <w:spacing w:val="1"/>
        </w:rPr>
        <w:t xml:space="preserve"> </w:t>
      </w:r>
      <w:r>
        <w:t>Kecamatan</w:t>
      </w:r>
      <w:r>
        <w:rPr>
          <w:spacing w:val="1"/>
        </w:rPr>
        <w:t xml:space="preserve"> </w:t>
      </w:r>
      <w:r>
        <w:t>Palasah</w:t>
      </w:r>
      <w:r>
        <w:rPr>
          <w:spacing w:val="1"/>
        </w:rPr>
        <w:t xml:space="preserve"> </w:t>
      </w:r>
      <w:r>
        <w:t>Kab</w:t>
      </w:r>
      <w:r>
        <w:rPr>
          <w:spacing w:val="1"/>
        </w:rPr>
        <w:t xml:space="preserve"> </w:t>
      </w:r>
      <w:r>
        <w:t>Majalengka,</w:t>
      </w:r>
      <w:r>
        <w:rPr>
          <w:spacing w:val="1"/>
        </w:rPr>
        <w:t xml:space="preserve"> </w:t>
      </w:r>
      <w:r>
        <w:t>sesampainya ditempat tersebut, Terdakwa langsung memesan kamar pada</w:t>
      </w:r>
      <w:r>
        <w:rPr>
          <w:spacing w:val="1"/>
        </w:rPr>
        <w:t xml:space="preserve"> </w:t>
      </w:r>
      <w:r>
        <w:t>saksi</w:t>
      </w:r>
      <w:r>
        <w:rPr>
          <w:spacing w:val="1"/>
        </w:rPr>
        <w:t xml:space="preserve"> </w:t>
      </w:r>
      <w:r>
        <w:t>ALEX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kamar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bersama anak korban yang sudah dalam keadaan mabuk masuk ke dalam</w:t>
      </w:r>
      <w:r>
        <w:rPr>
          <w:spacing w:val="1"/>
        </w:rPr>
        <w:t xml:space="preserve"> </w:t>
      </w:r>
      <w:r>
        <w:t>kamar nomor 3 dan Terdakwa langsung membaringkan anak korban diatas</w:t>
      </w:r>
      <w:r>
        <w:rPr>
          <w:spacing w:val="-57"/>
        </w:rPr>
        <w:t xml:space="preserve"> </w:t>
      </w:r>
      <w:r>
        <w:t>kasur,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tTerdakwa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>membuka</w:t>
      </w:r>
      <w:r>
        <w:rPr>
          <w:spacing w:val="1"/>
        </w:rPr>
        <w:t xml:space="preserve"> </w:t>
      </w:r>
      <w:r>
        <w:t>seluruh</w:t>
      </w:r>
      <w:r>
        <w:rPr>
          <w:spacing w:val="1"/>
        </w:rPr>
        <w:t xml:space="preserve"> </w:t>
      </w:r>
      <w:r>
        <w:t>pakaian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 namun pada saat itu anak korban hendak bangun lalu Terdakwa</w:t>
      </w:r>
      <w:r>
        <w:rPr>
          <w:spacing w:val="1"/>
        </w:rPr>
        <w:t xml:space="preserve"> </w:t>
      </w:r>
      <w:r>
        <w:t>mendorong</w:t>
      </w:r>
      <w:r>
        <w:rPr>
          <w:spacing w:val="-4"/>
        </w:rPr>
        <w:t xml:space="preserve"> </w:t>
      </w:r>
      <w:r>
        <w:t>anak korban sehingga</w:t>
      </w:r>
      <w:r>
        <w:rPr>
          <w:spacing w:val="1"/>
        </w:rPr>
        <w:t xml:space="preserve"> </w:t>
      </w:r>
      <w:r>
        <w:t>anak</w:t>
      </w:r>
    </w:p>
    <w:p>
      <w:pPr>
        <w:pStyle w:val="12"/>
        <w:numPr>
          <w:ilvl w:val="1"/>
          <w:numId w:val="14"/>
        </w:numPr>
        <w:tabs>
          <w:tab w:val="left" w:pos="1309"/>
        </w:tabs>
        <w:spacing w:before="3" w:after="0" w:line="480" w:lineRule="auto"/>
        <w:ind w:left="1308" w:right="1698" w:hanging="360"/>
        <w:jc w:val="both"/>
        <w:rPr>
          <w:sz w:val="24"/>
        </w:rPr>
      </w:pPr>
      <w:r>
        <w:rPr>
          <w:sz w:val="24"/>
        </w:rPr>
        <w:t>korban berbaring kembali setelah itu Terdakwa meraba-raba payudara dan</w:t>
      </w:r>
      <w:r>
        <w:rPr>
          <w:spacing w:val="1"/>
          <w:sz w:val="24"/>
        </w:rPr>
        <w:t xml:space="preserve"> </w:t>
      </w:r>
      <w:r>
        <w:rPr>
          <w:sz w:val="24"/>
        </w:rPr>
        <w:t>memasukkan</w:t>
      </w:r>
      <w:r>
        <w:rPr>
          <w:spacing w:val="50"/>
          <w:sz w:val="24"/>
        </w:rPr>
        <w:t xml:space="preserve"> </w:t>
      </w:r>
      <w:r>
        <w:rPr>
          <w:sz w:val="24"/>
        </w:rPr>
        <w:t>jari</w:t>
      </w:r>
      <w:r>
        <w:rPr>
          <w:spacing w:val="52"/>
          <w:sz w:val="24"/>
        </w:rPr>
        <w:t xml:space="preserve"> </w:t>
      </w:r>
      <w:r>
        <w:rPr>
          <w:sz w:val="24"/>
        </w:rPr>
        <w:t>tengah</w:t>
      </w:r>
      <w:r>
        <w:rPr>
          <w:spacing w:val="54"/>
          <w:sz w:val="24"/>
        </w:rPr>
        <w:t xml:space="preserve"> </w:t>
      </w:r>
      <w:r>
        <w:rPr>
          <w:sz w:val="24"/>
        </w:rPr>
        <w:t>tangan</w:t>
      </w:r>
      <w:r>
        <w:rPr>
          <w:spacing w:val="54"/>
          <w:sz w:val="24"/>
        </w:rPr>
        <w:t xml:space="preserve"> </w:t>
      </w:r>
      <w:r>
        <w:rPr>
          <w:sz w:val="24"/>
        </w:rPr>
        <w:t>kanan</w:t>
      </w:r>
      <w:r>
        <w:rPr>
          <w:spacing w:val="46"/>
          <w:sz w:val="24"/>
        </w:rPr>
        <w:t xml:space="preserve"> </w:t>
      </w:r>
      <w:r>
        <w:rPr>
          <w:sz w:val="24"/>
        </w:rPr>
        <w:t>Terdakwa</w:t>
      </w:r>
      <w:r>
        <w:rPr>
          <w:spacing w:val="52"/>
          <w:sz w:val="24"/>
        </w:rPr>
        <w:t xml:space="preserve"> </w:t>
      </w:r>
      <w:r>
        <w:rPr>
          <w:sz w:val="24"/>
        </w:rPr>
        <w:t>kedalam</w:t>
      </w:r>
      <w:r>
        <w:rPr>
          <w:spacing w:val="53"/>
          <w:sz w:val="24"/>
        </w:rPr>
        <w:t xml:space="preserve"> </w:t>
      </w:r>
      <w:r>
        <w:rPr>
          <w:sz w:val="24"/>
        </w:rPr>
        <w:t>vagina</w:t>
      </w:r>
      <w:r>
        <w:rPr>
          <w:spacing w:val="55"/>
          <w:sz w:val="24"/>
        </w:rPr>
        <w:t xml:space="preserve"> </w:t>
      </w:r>
      <w:r>
        <w:rPr>
          <w:sz w:val="24"/>
        </w:rPr>
        <w:t>anak</w:t>
      </w:r>
    </w:p>
    <w:p>
      <w:pPr>
        <w:spacing w:after="0" w:line="480" w:lineRule="auto"/>
        <w:jc w:val="both"/>
        <w:rPr>
          <w:sz w:val="24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308" w:right="1701"/>
        <w:jc w:val="both"/>
      </w:pPr>
      <w:r>
        <w:t>korban</w:t>
      </w:r>
      <w:r>
        <w:rPr>
          <w:spacing w:val="1"/>
        </w:rPr>
        <w:t xml:space="preserve"> </w:t>
      </w:r>
      <w:r>
        <w:t>lalu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>memasukkan</w:t>
      </w:r>
      <w:r>
        <w:rPr>
          <w:spacing w:val="1"/>
        </w:rPr>
        <w:t xml:space="preserve"> </w:t>
      </w:r>
      <w:r>
        <w:t>kemaluannya</w:t>
      </w:r>
      <w:r>
        <w:rPr>
          <w:spacing w:val="60"/>
        </w:rPr>
        <w:t xml:space="preserve"> </w:t>
      </w:r>
      <w:r>
        <w:t>kedalam</w:t>
      </w:r>
      <w:r>
        <w:rPr>
          <w:spacing w:val="1"/>
        </w:rPr>
        <w:t xml:space="preserve"> </w:t>
      </w:r>
      <w:r>
        <w:t>vagina anak korban sampai Terdakwa mengeluarkan sperma diluar vagina</w:t>
      </w:r>
      <w:r>
        <w:rPr>
          <w:spacing w:val="1"/>
        </w:rPr>
        <w:t xml:space="preserve"> </w:t>
      </w:r>
      <w:r>
        <w:t>anak korban, setelah selesai Terdakwa memakaikan kembali pakaian anak</w:t>
      </w:r>
      <w:r>
        <w:rPr>
          <w:spacing w:val="1"/>
        </w:rPr>
        <w:t xml:space="preserve"> </w:t>
      </w:r>
      <w:r>
        <w:t>korban</w:t>
      </w:r>
      <w:r>
        <w:rPr>
          <w:spacing w:val="-1"/>
        </w:rPr>
        <w:t xml:space="preserve"> </w:t>
      </w:r>
      <w:r>
        <w:t>dan langsung</w:t>
      </w:r>
      <w:r>
        <w:rPr>
          <w:spacing w:val="-5"/>
        </w:rPr>
        <w:t xml:space="preserve"> </w:t>
      </w:r>
      <w:r>
        <w:t>membawa</w:t>
      </w:r>
      <w:r>
        <w:rPr>
          <w:spacing w:val="1"/>
        </w:rPr>
        <w:t xml:space="preserve"> </w:t>
      </w:r>
      <w:r>
        <w:t>anak korban pulang</w:t>
      </w:r>
      <w:r>
        <w:rPr>
          <w:spacing w:val="-5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rumah.</w:t>
      </w:r>
    </w:p>
    <w:p>
      <w:pPr>
        <w:pStyle w:val="12"/>
        <w:numPr>
          <w:ilvl w:val="1"/>
          <w:numId w:val="14"/>
        </w:numPr>
        <w:tabs>
          <w:tab w:val="left" w:pos="1309"/>
        </w:tabs>
        <w:spacing w:before="0" w:after="0" w:line="480" w:lineRule="auto"/>
        <w:ind w:left="1308" w:right="1696" w:hanging="360"/>
        <w:jc w:val="both"/>
        <w:rPr>
          <w:sz w:val="24"/>
        </w:rPr>
      </w:pPr>
      <w:r>
        <w:drawing>
          <wp:anchor distT="0" distB="0" distL="0" distR="0" simplePos="0" relativeHeight="251699200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564515</wp:posOffset>
            </wp:positionV>
            <wp:extent cx="4064000" cy="3886200"/>
            <wp:effectExtent l="0" t="0" r="0" b="0"/>
            <wp:wrapNone/>
            <wp:docPr id="1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Bahwa kemudian sekira pukul 17.00 WIB, Terdakwa dan anak korban</w:t>
      </w:r>
      <w:r>
        <w:rPr>
          <w:spacing w:val="1"/>
          <w:sz w:val="24"/>
        </w:rPr>
        <w:t xml:space="preserve"> </w:t>
      </w:r>
      <w:r>
        <w:rPr>
          <w:sz w:val="24"/>
        </w:rPr>
        <w:t>sampai di rumah, ketika sampai di rumah saksi ANGGI DESI IRAWAN</w:t>
      </w:r>
      <w:r>
        <w:rPr>
          <w:spacing w:val="1"/>
          <w:sz w:val="24"/>
        </w:rPr>
        <w:t xml:space="preserve"> </w:t>
      </w:r>
      <w:r>
        <w:rPr>
          <w:sz w:val="24"/>
        </w:rPr>
        <w:t>merasa</w:t>
      </w:r>
      <w:r>
        <w:rPr>
          <w:spacing w:val="1"/>
          <w:sz w:val="24"/>
        </w:rPr>
        <w:t xml:space="preserve"> </w:t>
      </w:r>
      <w:r>
        <w:rPr>
          <w:sz w:val="24"/>
        </w:rPr>
        <w:t>curiga</w:t>
      </w:r>
      <w:r>
        <w:rPr>
          <w:spacing w:val="1"/>
          <w:sz w:val="24"/>
        </w:rPr>
        <w:t xml:space="preserve"> </w:t>
      </w:r>
      <w:r>
        <w:rPr>
          <w:sz w:val="24"/>
        </w:rPr>
        <w:t>kepada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korban</w:t>
      </w:r>
      <w:r>
        <w:rPr>
          <w:spacing w:val="1"/>
          <w:sz w:val="24"/>
        </w:rPr>
        <w:t xml:space="preserve"> </w:t>
      </w:r>
      <w:r>
        <w:rPr>
          <w:sz w:val="24"/>
        </w:rPr>
        <w:t>karena</w:t>
      </w:r>
      <w:r>
        <w:rPr>
          <w:spacing w:val="1"/>
          <w:sz w:val="24"/>
        </w:rPr>
        <w:t xml:space="preserve"> </w:t>
      </w:r>
      <w:r>
        <w:rPr>
          <w:sz w:val="24"/>
        </w:rPr>
        <w:t>celana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60"/>
          <w:sz w:val="24"/>
        </w:rPr>
        <w:t xml:space="preserve"> </w:t>
      </w:r>
      <w:r>
        <w:rPr>
          <w:sz w:val="24"/>
        </w:rPr>
        <w:t>dipakai</w:t>
      </w:r>
      <w:r>
        <w:rPr>
          <w:spacing w:val="60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korban</w:t>
      </w:r>
      <w:r>
        <w:rPr>
          <w:spacing w:val="1"/>
          <w:sz w:val="24"/>
        </w:rPr>
        <w:t xml:space="preserve"> </w:t>
      </w:r>
      <w:r>
        <w:rPr>
          <w:sz w:val="24"/>
        </w:rPr>
        <w:t>terbalik</w:t>
      </w:r>
      <w:r>
        <w:rPr>
          <w:spacing w:val="1"/>
          <w:sz w:val="24"/>
        </w:rPr>
        <w:t xml:space="preserve"> </w:t>
      </w:r>
      <w:r>
        <w:rPr>
          <w:sz w:val="24"/>
        </w:rPr>
        <w:t>sehingga</w:t>
      </w:r>
      <w:r>
        <w:rPr>
          <w:spacing w:val="1"/>
          <w:sz w:val="24"/>
        </w:rPr>
        <w:t xml:space="preserve"> </w:t>
      </w:r>
      <w:r>
        <w:rPr>
          <w:sz w:val="24"/>
        </w:rPr>
        <w:t>saksi</w:t>
      </w:r>
      <w:r>
        <w:rPr>
          <w:spacing w:val="1"/>
          <w:sz w:val="24"/>
        </w:rPr>
        <w:t xml:space="preserve"> </w:t>
      </w:r>
      <w:r>
        <w:rPr>
          <w:sz w:val="24"/>
        </w:rPr>
        <w:t>ANGGI</w:t>
      </w:r>
      <w:r>
        <w:rPr>
          <w:spacing w:val="1"/>
          <w:sz w:val="24"/>
        </w:rPr>
        <w:t xml:space="preserve"> </w:t>
      </w:r>
      <w:r>
        <w:rPr>
          <w:sz w:val="24"/>
        </w:rPr>
        <w:t>DESI</w:t>
      </w:r>
      <w:r>
        <w:rPr>
          <w:spacing w:val="1"/>
          <w:sz w:val="24"/>
        </w:rPr>
        <w:t xml:space="preserve"> </w:t>
      </w:r>
      <w:r>
        <w:rPr>
          <w:sz w:val="24"/>
        </w:rPr>
        <w:t>IRAWAN</w:t>
      </w:r>
      <w:r>
        <w:rPr>
          <w:spacing w:val="1"/>
          <w:sz w:val="24"/>
        </w:rPr>
        <w:t xml:space="preserve"> </w:t>
      </w:r>
      <w:r>
        <w:rPr>
          <w:sz w:val="24"/>
        </w:rPr>
        <w:t>menanyakan</w:t>
      </w:r>
      <w:r>
        <w:rPr>
          <w:spacing w:val="1"/>
          <w:sz w:val="24"/>
        </w:rPr>
        <w:t xml:space="preserve"> </w:t>
      </w:r>
      <w:r>
        <w:rPr>
          <w:sz w:val="24"/>
        </w:rPr>
        <w:t>kepada anak korban, awalnya anak korban tidak mau</w:t>
      </w:r>
      <w:r>
        <w:rPr>
          <w:spacing w:val="1"/>
          <w:sz w:val="24"/>
        </w:rPr>
        <w:t xml:space="preserve"> </w:t>
      </w:r>
      <w:r>
        <w:rPr>
          <w:sz w:val="24"/>
        </w:rPr>
        <w:t>menceritakannya</w:t>
      </w:r>
      <w:r>
        <w:rPr>
          <w:spacing w:val="1"/>
          <w:sz w:val="24"/>
        </w:rPr>
        <w:t xml:space="preserve"> </w:t>
      </w:r>
      <w:r>
        <w:rPr>
          <w:sz w:val="24"/>
        </w:rPr>
        <w:t>kepada</w:t>
      </w:r>
      <w:r>
        <w:rPr>
          <w:spacing w:val="1"/>
          <w:sz w:val="24"/>
        </w:rPr>
        <w:t xml:space="preserve"> </w:t>
      </w:r>
      <w:r>
        <w:rPr>
          <w:sz w:val="24"/>
        </w:rPr>
        <w:t>saksi</w:t>
      </w:r>
      <w:r>
        <w:rPr>
          <w:spacing w:val="1"/>
          <w:sz w:val="24"/>
        </w:rPr>
        <w:t xml:space="preserve"> </w:t>
      </w:r>
      <w:r>
        <w:rPr>
          <w:sz w:val="24"/>
        </w:rPr>
        <w:t>ANGGI</w:t>
      </w:r>
      <w:r>
        <w:rPr>
          <w:spacing w:val="1"/>
          <w:sz w:val="24"/>
        </w:rPr>
        <w:t xml:space="preserve"> </w:t>
      </w:r>
      <w:r>
        <w:rPr>
          <w:sz w:val="24"/>
        </w:rPr>
        <w:t>DESI</w:t>
      </w:r>
      <w:r>
        <w:rPr>
          <w:spacing w:val="1"/>
          <w:sz w:val="24"/>
        </w:rPr>
        <w:t xml:space="preserve"> </w:t>
      </w:r>
      <w:r>
        <w:rPr>
          <w:sz w:val="24"/>
        </w:rPr>
        <w:t>IRAWAN</w:t>
      </w:r>
      <w:r>
        <w:rPr>
          <w:spacing w:val="1"/>
          <w:sz w:val="24"/>
        </w:rPr>
        <w:t xml:space="preserve"> </w:t>
      </w:r>
      <w:r>
        <w:rPr>
          <w:sz w:val="24"/>
        </w:rPr>
        <w:t>namun</w:t>
      </w:r>
      <w:r>
        <w:rPr>
          <w:spacing w:val="1"/>
          <w:sz w:val="24"/>
        </w:rPr>
        <w:t xml:space="preserve"> </w:t>
      </w:r>
      <w:r>
        <w:rPr>
          <w:sz w:val="24"/>
        </w:rPr>
        <w:t>kemudian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korban</w:t>
      </w:r>
      <w:r>
        <w:rPr>
          <w:spacing w:val="1"/>
          <w:sz w:val="24"/>
        </w:rPr>
        <w:t xml:space="preserve"> </w:t>
      </w:r>
      <w:r>
        <w:rPr>
          <w:sz w:val="24"/>
        </w:rPr>
        <w:t>akhirnya</w:t>
      </w:r>
      <w:r>
        <w:rPr>
          <w:spacing w:val="1"/>
          <w:sz w:val="24"/>
        </w:rPr>
        <w:t xml:space="preserve"> </w:t>
      </w:r>
      <w:r>
        <w:rPr>
          <w:sz w:val="24"/>
        </w:rPr>
        <w:t>mengakui</w:t>
      </w:r>
      <w:r>
        <w:rPr>
          <w:spacing w:val="1"/>
          <w:sz w:val="24"/>
        </w:rPr>
        <w:t xml:space="preserve"> </w:t>
      </w:r>
      <w:r>
        <w:rPr>
          <w:sz w:val="24"/>
        </w:rPr>
        <w:t>bahwa</w:t>
      </w:r>
      <w:r>
        <w:rPr>
          <w:spacing w:val="1"/>
          <w:sz w:val="24"/>
        </w:rPr>
        <w:t xml:space="preserve"> </w:t>
      </w:r>
      <w:r>
        <w:rPr>
          <w:sz w:val="24"/>
        </w:rPr>
        <w:t>Terdakwa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menyetubuhi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korban,</w:t>
      </w:r>
      <w:r>
        <w:rPr>
          <w:spacing w:val="1"/>
          <w:sz w:val="24"/>
        </w:rPr>
        <w:t xml:space="preserve"> </w:t>
      </w:r>
      <w:r>
        <w:rPr>
          <w:sz w:val="24"/>
        </w:rPr>
        <w:t>setelah mengetahui hal tersebut kemudian saksi ANGGI DESI IRAWAN</w:t>
      </w:r>
      <w:r>
        <w:rPr>
          <w:spacing w:val="1"/>
          <w:sz w:val="24"/>
        </w:rPr>
        <w:t xml:space="preserve"> </w:t>
      </w:r>
      <w:r>
        <w:rPr>
          <w:sz w:val="24"/>
        </w:rPr>
        <w:t>memberitahukan</w:t>
      </w:r>
      <w:r>
        <w:rPr>
          <w:spacing w:val="1"/>
          <w:sz w:val="24"/>
        </w:rPr>
        <w:t xml:space="preserve"> </w:t>
      </w:r>
      <w:r>
        <w:rPr>
          <w:sz w:val="24"/>
        </w:rPr>
        <w:t>kepada</w:t>
      </w:r>
      <w:r>
        <w:rPr>
          <w:spacing w:val="1"/>
          <w:sz w:val="24"/>
        </w:rPr>
        <w:t xml:space="preserve"> </w:t>
      </w:r>
      <w:r>
        <w:rPr>
          <w:sz w:val="24"/>
        </w:rPr>
        <w:t>ibu</w:t>
      </w:r>
      <w:r>
        <w:rPr>
          <w:spacing w:val="1"/>
          <w:sz w:val="24"/>
        </w:rPr>
        <w:t xml:space="preserve"> </w:t>
      </w:r>
      <w:r>
        <w:rPr>
          <w:sz w:val="24"/>
        </w:rPr>
        <w:t>saksi</w:t>
      </w:r>
      <w:r>
        <w:rPr>
          <w:spacing w:val="1"/>
          <w:sz w:val="24"/>
        </w:rPr>
        <w:t xml:space="preserve"> </w:t>
      </w:r>
      <w:r>
        <w:rPr>
          <w:sz w:val="24"/>
        </w:rPr>
        <w:t>yaitu</w:t>
      </w:r>
      <w:r>
        <w:rPr>
          <w:spacing w:val="1"/>
          <w:sz w:val="24"/>
        </w:rPr>
        <w:t xml:space="preserve"> </w:t>
      </w:r>
      <w:r>
        <w:rPr>
          <w:sz w:val="24"/>
        </w:rPr>
        <w:t>saksi</w:t>
      </w:r>
      <w:r>
        <w:rPr>
          <w:spacing w:val="1"/>
          <w:sz w:val="24"/>
        </w:rPr>
        <w:t xml:space="preserve"> </w:t>
      </w:r>
      <w:r>
        <w:rPr>
          <w:sz w:val="24"/>
        </w:rPr>
        <w:t>ATIK</w:t>
      </w:r>
      <w:r>
        <w:rPr>
          <w:spacing w:val="1"/>
          <w:sz w:val="24"/>
        </w:rPr>
        <w:t xml:space="preserve"> </w:t>
      </w:r>
      <w:r>
        <w:rPr>
          <w:sz w:val="24"/>
        </w:rPr>
        <w:t>SAODAH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melaporkan kejadian tersebut ke Polres Majalengka untuk diproses lebih</w:t>
      </w:r>
      <w:r>
        <w:rPr>
          <w:spacing w:val="1"/>
          <w:sz w:val="24"/>
        </w:rPr>
        <w:t xml:space="preserve"> </w:t>
      </w:r>
      <w:r>
        <w:rPr>
          <w:sz w:val="24"/>
        </w:rPr>
        <w:t>lanjut.</w:t>
      </w:r>
    </w:p>
    <w:p>
      <w:pPr>
        <w:pStyle w:val="12"/>
        <w:numPr>
          <w:ilvl w:val="1"/>
          <w:numId w:val="14"/>
        </w:numPr>
        <w:tabs>
          <w:tab w:val="left" w:pos="1309"/>
        </w:tabs>
        <w:spacing w:before="2" w:after="0" w:line="480" w:lineRule="auto"/>
        <w:ind w:left="1308" w:right="1692" w:hanging="360"/>
        <w:jc w:val="both"/>
        <w:rPr>
          <w:sz w:val="24"/>
        </w:rPr>
      </w:pPr>
      <w:r>
        <w:rPr>
          <w:sz w:val="24"/>
        </w:rPr>
        <w:t>Bahwa berdasarkan Visum et Repertum dari RSUD Majalengka Nomor :</w:t>
      </w:r>
      <w:r>
        <w:rPr>
          <w:spacing w:val="1"/>
          <w:sz w:val="24"/>
        </w:rPr>
        <w:t xml:space="preserve"> </w:t>
      </w:r>
      <w:r>
        <w:rPr>
          <w:sz w:val="24"/>
        </w:rPr>
        <w:t>357/110/RSUD-Mjl</w:t>
      </w:r>
      <w:r>
        <w:rPr>
          <w:spacing w:val="1"/>
          <w:sz w:val="24"/>
        </w:rPr>
        <w:t xml:space="preserve"> </w:t>
      </w:r>
      <w:r>
        <w:rPr>
          <w:sz w:val="24"/>
        </w:rPr>
        <w:t>tanggal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Pebruari</w:t>
      </w:r>
      <w:r>
        <w:rPr>
          <w:spacing w:val="1"/>
          <w:sz w:val="24"/>
        </w:rPr>
        <w:t xml:space="preserve"> </w:t>
      </w:r>
      <w:r>
        <w:rPr>
          <w:sz w:val="24"/>
        </w:rPr>
        <w:t>2021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dibuat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ditanda</w:t>
      </w:r>
      <w:r>
        <w:rPr>
          <w:spacing w:val="1"/>
          <w:sz w:val="24"/>
        </w:rPr>
        <w:t xml:space="preserve"> </w:t>
      </w:r>
      <w:r>
        <w:rPr>
          <w:sz w:val="24"/>
        </w:rPr>
        <w:t>tangani oleh dr. MIKAEL YOVIANUS SUSILO, Sp.OG telah dilakukan</w:t>
      </w:r>
      <w:r>
        <w:rPr>
          <w:spacing w:val="1"/>
          <w:sz w:val="24"/>
        </w:rPr>
        <w:t xml:space="preserve"> </w:t>
      </w:r>
      <w:r>
        <w:rPr>
          <w:sz w:val="24"/>
        </w:rPr>
        <w:t>pemeriksaan</w:t>
      </w:r>
      <w:r>
        <w:rPr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PS</w:t>
      </w:r>
      <w:r>
        <w:rPr>
          <w:spacing w:val="1"/>
          <w:sz w:val="24"/>
        </w:rPr>
        <w:t xml:space="preserve"> </w:t>
      </w:r>
      <w:r>
        <w:rPr>
          <w:sz w:val="24"/>
        </w:rPr>
        <w:t>Binti</w:t>
      </w:r>
      <w:r>
        <w:rPr>
          <w:spacing w:val="1"/>
          <w:sz w:val="24"/>
        </w:rPr>
        <w:t xml:space="preserve"> </w:t>
      </w:r>
      <w:r>
        <w:rPr>
          <w:sz w:val="24"/>
        </w:rPr>
        <w:t>WAWAN</w:t>
      </w:r>
      <w:r>
        <w:rPr>
          <w:spacing w:val="1"/>
          <w:sz w:val="24"/>
        </w:rPr>
        <w:t xml:space="preserve"> </w:t>
      </w:r>
      <w:r>
        <w:rPr>
          <w:sz w:val="24"/>
        </w:rPr>
        <w:t>SETIAWAN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sz w:val="24"/>
        </w:rPr>
        <w:t>pemeriksaan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kesimpulan</w:t>
      </w:r>
      <w:r>
        <w:rPr>
          <w:spacing w:val="2"/>
          <w:sz w:val="24"/>
        </w:rPr>
        <w:t xml:space="preserve"> </w:t>
      </w:r>
      <w:r>
        <w:rPr>
          <w:sz w:val="24"/>
        </w:rPr>
        <w:t>sebagai</w:t>
      </w:r>
      <w:r>
        <w:rPr>
          <w:spacing w:val="-2"/>
          <w:sz w:val="24"/>
        </w:rPr>
        <w:t xml:space="preserve"> </w:t>
      </w:r>
      <w:r>
        <w:rPr>
          <w:sz w:val="24"/>
        </w:rPr>
        <w:t>berikut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Selaput</w:t>
      </w:r>
      <w:r>
        <w:rPr>
          <w:spacing w:val="-2"/>
          <w:sz w:val="24"/>
        </w:rPr>
        <w:t xml:space="preserve"> </w:t>
      </w:r>
      <w:r>
        <w:rPr>
          <w:sz w:val="24"/>
        </w:rPr>
        <w:t>dara</w:t>
      </w:r>
      <w:r>
        <w:rPr>
          <w:spacing w:val="3"/>
          <w:sz w:val="24"/>
        </w:rPr>
        <w:t xml:space="preserve"> </w:t>
      </w:r>
      <w:r>
        <w:rPr>
          <w:sz w:val="24"/>
        </w:rPr>
        <w:t>tidak</w:t>
      </w:r>
      <w:r>
        <w:rPr>
          <w:spacing w:val="-2"/>
          <w:sz w:val="24"/>
        </w:rPr>
        <w:t xml:space="preserve"> </w:t>
      </w:r>
      <w:r>
        <w:rPr>
          <w:sz w:val="24"/>
        </w:rPr>
        <w:t>utuh</w:t>
      </w:r>
    </w:p>
    <w:p>
      <w:pPr>
        <w:spacing w:after="0" w:line="480" w:lineRule="auto"/>
        <w:jc w:val="both"/>
        <w:rPr>
          <w:sz w:val="24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6" w:right="1699" w:firstLine="564"/>
        <w:jc w:val="both"/>
      </w:pPr>
      <w:r>
        <w:t>Perbuatan Terdakwa sebagaimana di atur dan di ancam pidana dalam</w:t>
      </w:r>
      <w:r>
        <w:rPr>
          <w:spacing w:val="1"/>
        </w:rPr>
        <w:t xml:space="preserve"> </w:t>
      </w:r>
      <w:r>
        <w:t>Pasal</w:t>
      </w:r>
      <w:r>
        <w:rPr>
          <w:spacing w:val="1"/>
        </w:rPr>
        <w:t xml:space="preserve"> </w:t>
      </w:r>
      <w:r>
        <w:t>81</w:t>
      </w:r>
      <w:r>
        <w:rPr>
          <w:spacing w:val="1"/>
        </w:rPr>
        <w:t xml:space="preserve"> </w:t>
      </w:r>
      <w:r>
        <w:t>Ayat</w:t>
      </w:r>
      <w:r>
        <w:rPr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>Undang-undang</w:t>
      </w:r>
      <w:r>
        <w:rPr>
          <w:spacing w:val="1"/>
        </w:rPr>
        <w:t xml:space="preserve"> </w:t>
      </w:r>
      <w:r>
        <w:t>RI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17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2016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Penetapan Peraturan Pemerintah Pengganti Undang-undang Nomor 1 Tahun</w:t>
      </w:r>
      <w:r>
        <w:rPr>
          <w:spacing w:val="1"/>
        </w:rPr>
        <w:t xml:space="preserve"> </w:t>
      </w:r>
      <w:r>
        <w:t>2016 tentang Perubahan kedua atas Undang-undang Nomor 23 Tahun 2002</w:t>
      </w:r>
      <w:r>
        <w:rPr>
          <w:spacing w:val="1"/>
        </w:rPr>
        <w:t xml:space="preserve"> </w:t>
      </w:r>
      <w:r>
        <w:t>tentang</w:t>
      </w:r>
      <w:r>
        <w:rPr>
          <w:spacing w:val="-5"/>
        </w:rPr>
        <w:t xml:space="preserve"> </w:t>
      </w:r>
      <w:r>
        <w:t>Perlindungan anak.</w:t>
      </w:r>
    </w:p>
    <w:p>
      <w:pPr>
        <w:pStyle w:val="6"/>
        <w:tabs>
          <w:tab w:val="left" w:pos="4141"/>
        </w:tabs>
        <w:spacing w:line="480" w:lineRule="auto"/>
        <w:ind w:left="1016" w:right="1701" w:firstLine="564"/>
        <w:jc w:val="right"/>
      </w:pPr>
      <w:r>
        <w:drawing>
          <wp:anchor distT="0" distB="0" distL="0" distR="0" simplePos="0" relativeHeight="251699200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213995</wp:posOffset>
            </wp:positionV>
            <wp:extent cx="4064000" cy="3886200"/>
            <wp:effectExtent l="0" t="0" r="0" b="0"/>
            <wp:wrapNone/>
            <wp:docPr id="1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Suatu  </w:t>
      </w:r>
      <w:r>
        <w:rPr>
          <w:spacing w:val="2"/>
        </w:rPr>
        <w:t xml:space="preserve"> </w:t>
      </w:r>
      <w:r>
        <w:t xml:space="preserve">perbuatan  </w:t>
      </w:r>
      <w:r>
        <w:rPr>
          <w:spacing w:val="6"/>
        </w:rPr>
        <w:t xml:space="preserve"> </w:t>
      </w:r>
      <w:r>
        <w:t>yang</w:t>
      </w:r>
      <w:r>
        <w:tab/>
      </w:r>
      <w:r>
        <w:t>mengandung</w:t>
      </w:r>
      <w:r>
        <w:rPr>
          <w:spacing w:val="6"/>
        </w:rPr>
        <w:t xml:space="preserve"> </w:t>
      </w:r>
      <w:r>
        <w:t>kesalahan</w:t>
      </w:r>
      <w:r>
        <w:rPr>
          <w:spacing w:val="6"/>
        </w:rPr>
        <w:t xml:space="preserve"> </w:t>
      </w:r>
      <w:r>
        <w:t>sudah</w:t>
      </w:r>
      <w:r>
        <w:rPr>
          <w:spacing w:val="2"/>
        </w:rPr>
        <w:t xml:space="preserve"> </w:t>
      </w:r>
      <w:r>
        <w:t>seharusnya</w:t>
      </w:r>
      <w:r>
        <w:rPr>
          <w:spacing w:val="-57"/>
        </w:rPr>
        <w:t xml:space="preserve"> </w:t>
      </w:r>
      <w:r>
        <w:t>dipertanggungjawabkan</w:t>
      </w:r>
      <w:r>
        <w:rPr>
          <w:spacing w:val="43"/>
        </w:rPr>
        <w:t xml:space="preserve"> </w:t>
      </w:r>
      <w:r>
        <w:t>oleh</w:t>
      </w:r>
      <w:r>
        <w:rPr>
          <w:spacing w:val="39"/>
        </w:rPr>
        <w:t xml:space="preserve"> </w:t>
      </w:r>
      <w:r>
        <w:t>pelaku</w:t>
      </w:r>
      <w:r>
        <w:rPr>
          <w:spacing w:val="43"/>
        </w:rPr>
        <w:t xml:space="preserve"> </w:t>
      </w:r>
      <w:r>
        <w:t>tindak</w:t>
      </w:r>
      <w:r>
        <w:rPr>
          <w:spacing w:val="43"/>
        </w:rPr>
        <w:t xml:space="preserve"> </w:t>
      </w:r>
      <w:r>
        <w:t>pidana.</w:t>
      </w:r>
      <w:r>
        <w:rPr>
          <w:spacing w:val="43"/>
        </w:rPr>
        <w:t xml:space="preserve"> </w:t>
      </w:r>
      <w:r>
        <w:t>Pertanggungjawaban</w:t>
      </w:r>
      <w:r>
        <w:rPr>
          <w:spacing w:val="-57"/>
        </w:rPr>
        <w:t xml:space="preserve"> </w:t>
      </w:r>
      <w:r>
        <w:t>pidana</w:t>
      </w:r>
      <w:r>
        <w:rPr>
          <w:spacing w:val="15"/>
        </w:rPr>
        <w:t xml:space="preserve"> </w:t>
      </w:r>
      <w:r>
        <w:t>melekat</w:t>
      </w:r>
      <w:r>
        <w:rPr>
          <w:spacing w:val="16"/>
        </w:rPr>
        <w:t xml:space="preserve"> </w:t>
      </w:r>
      <w:r>
        <w:t>pada</w:t>
      </w:r>
      <w:r>
        <w:rPr>
          <w:spacing w:val="16"/>
        </w:rPr>
        <w:t xml:space="preserve"> </w:t>
      </w:r>
      <w:r>
        <w:t>diri</w:t>
      </w:r>
      <w:r>
        <w:rPr>
          <w:spacing w:val="16"/>
        </w:rPr>
        <w:t xml:space="preserve"> </w:t>
      </w:r>
      <w:r>
        <w:t>seseorang</w:t>
      </w:r>
      <w:r>
        <w:rPr>
          <w:spacing w:val="21"/>
        </w:rPr>
        <w:t xml:space="preserve"> </w:t>
      </w:r>
      <w:r>
        <w:t>yang</w:t>
      </w:r>
      <w:r>
        <w:rPr>
          <w:spacing w:val="12"/>
        </w:rPr>
        <w:t xml:space="preserve"> </w:t>
      </w:r>
      <w:r>
        <w:t>melakukan</w:t>
      </w:r>
      <w:r>
        <w:rPr>
          <w:spacing w:val="15"/>
        </w:rPr>
        <w:t xml:space="preserve"> </w:t>
      </w:r>
      <w:r>
        <w:t>perbuatan</w:t>
      </w:r>
      <w:r>
        <w:rPr>
          <w:spacing w:val="15"/>
        </w:rPr>
        <w:t xml:space="preserve"> </w:t>
      </w:r>
      <w:r>
        <w:t>pidana.</w:t>
      </w:r>
      <w:r>
        <w:rPr>
          <w:spacing w:val="15"/>
        </w:rPr>
        <w:t xml:space="preserve"> </w:t>
      </w:r>
      <w:r>
        <w:t>suatu</w:t>
      </w:r>
      <w:r>
        <w:rPr>
          <w:spacing w:val="-57"/>
        </w:rPr>
        <w:t xml:space="preserve"> </w:t>
      </w:r>
      <w:r>
        <w:t>pertanggungjawaban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selalu</w:t>
      </w:r>
      <w:r>
        <w:rPr>
          <w:spacing w:val="1"/>
        </w:rPr>
        <w:t xml:space="preserve"> </w:t>
      </w:r>
      <w:r>
        <w:t>mengikuti</w:t>
      </w:r>
      <w:r>
        <w:rPr>
          <w:spacing w:val="1"/>
        </w:rPr>
        <w:t xml:space="preserve"> </w:t>
      </w:r>
      <w:r>
        <w:t>pelaku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tindak</w:t>
      </w:r>
      <w:r>
        <w:rPr>
          <w:spacing w:val="1"/>
        </w:rPr>
        <w:t xml:space="preserve"> </w:t>
      </w:r>
      <w:r>
        <w:t>pidana</w:t>
      </w:r>
      <w:r>
        <w:rPr>
          <w:spacing w:val="-57"/>
        </w:rPr>
        <w:t xml:space="preserve"> </w:t>
      </w:r>
      <w:r>
        <w:t>tersebut.</w:t>
      </w:r>
      <w:r>
        <w:rPr>
          <w:spacing w:val="50"/>
        </w:rPr>
        <w:t xml:space="preserve"> </w:t>
      </w:r>
      <w:r>
        <w:t>maka</w:t>
      </w:r>
      <w:r>
        <w:rPr>
          <w:spacing w:val="44"/>
        </w:rPr>
        <w:t xml:space="preserve"> </w:t>
      </w:r>
      <w:r>
        <w:t>dari</w:t>
      </w:r>
      <w:r>
        <w:rPr>
          <w:spacing w:val="50"/>
        </w:rPr>
        <w:t xml:space="preserve"> </w:t>
      </w:r>
      <w:r>
        <w:t>itu</w:t>
      </w:r>
      <w:r>
        <w:rPr>
          <w:spacing w:val="49"/>
        </w:rPr>
        <w:t xml:space="preserve"> </w:t>
      </w:r>
      <w:r>
        <w:t>suatu</w:t>
      </w:r>
      <w:r>
        <w:rPr>
          <w:spacing w:val="49"/>
        </w:rPr>
        <w:t xml:space="preserve"> </w:t>
      </w:r>
      <w:r>
        <w:t>perbuatan</w:t>
      </w:r>
      <w:r>
        <w:rPr>
          <w:spacing w:val="45"/>
        </w:rPr>
        <w:t xml:space="preserve"> </w:t>
      </w:r>
      <w:r>
        <w:t>yang</w:t>
      </w:r>
      <w:r>
        <w:rPr>
          <w:spacing w:val="45"/>
        </w:rPr>
        <w:t xml:space="preserve"> </w:t>
      </w:r>
      <w:r>
        <w:t>dilakukan</w:t>
      </w:r>
      <w:r>
        <w:rPr>
          <w:spacing w:val="49"/>
        </w:rPr>
        <w:t xml:space="preserve"> </w:t>
      </w:r>
      <w:r>
        <w:t>oleh</w:t>
      </w:r>
      <w:r>
        <w:rPr>
          <w:spacing w:val="49"/>
        </w:rPr>
        <w:t xml:space="preserve"> </w:t>
      </w:r>
      <w:r>
        <w:t>pelaku</w:t>
      </w:r>
      <w:r>
        <w:rPr>
          <w:spacing w:val="49"/>
        </w:rPr>
        <w:t xml:space="preserve"> </w:t>
      </w:r>
      <w:r>
        <w:t>harus</w:t>
      </w:r>
      <w:r>
        <w:rPr>
          <w:spacing w:val="-57"/>
        </w:rPr>
        <w:t xml:space="preserve"> </w:t>
      </w:r>
      <w:r>
        <w:t>dipertanggungjawabkan</w:t>
      </w:r>
      <w:r>
        <w:rPr>
          <w:spacing w:val="52"/>
        </w:rPr>
        <w:t xml:space="preserve"> </w:t>
      </w:r>
      <w:r>
        <w:t>dimuka</w:t>
      </w:r>
      <w:r>
        <w:rPr>
          <w:spacing w:val="53"/>
        </w:rPr>
        <w:t xml:space="preserve"> </w:t>
      </w:r>
      <w:r>
        <w:t>pengadilan.</w:t>
      </w:r>
      <w:r>
        <w:rPr>
          <w:spacing w:val="52"/>
        </w:rPr>
        <w:t xml:space="preserve"> </w:t>
      </w:r>
      <w:r>
        <w:t>Suatu</w:t>
      </w:r>
      <w:r>
        <w:rPr>
          <w:spacing w:val="52"/>
        </w:rPr>
        <w:t xml:space="preserve"> </w:t>
      </w:r>
      <w:r>
        <w:t>tindak</w:t>
      </w:r>
      <w:r>
        <w:rPr>
          <w:spacing w:val="52"/>
        </w:rPr>
        <w:t xml:space="preserve"> </w:t>
      </w:r>
      <w:r>
        <w:t>pidana</w:t>
      </w:r>
      <w:r>
        <w:rPr>
          <w:spacing w:val="53"/>
        </w:rPr>
        <w:t xml:space="preserve"> </w:t>
      </w:r>
      <w:r>
        <w:t>dapat</w:t>
      </w:r>
      <w:r>
        <w:rPr>
          <w:spacing w:val="-57"/>
        </w:rPr>
        <w:t xml:space="preserve"> </w:t>
      </w:r>
      <w:r>
        <w:t>dipertanggungjawabkan</w:t>
      </w:r>
      <w:r>
        <w:rPr>
          <w:spacing w:val="8"/>
        </w:rPr>
        <w:t xml:space="preserve"> </w:t>
      </w:r>
      <w:r>
        <w:t>pelaku</w:t>
      </w:r>
      <w:r>
        <w:rPr>
          <w:spacing w:val="8"/>
        </w:rPr>
        <w:t xml:space="preserve"> </w:t>
      </w:r>
      <w:r>
        <w:t>bila</w:t>
      </w:r>
      <w:r>
        <w:rPr>
          <w:spacing w:val="9"/>
        </w:rPr>
        <w:t xml:space="preserve"> </w:t>
      </w:r>
      <w:r>
        <w:t>terdapat</w:t>
      </w:r>
      <w:r>
        <w:rPr>
          <w:spacing w:val="9"/>
        </w:rPr>
        <w:t xml:space="preserve"> </w:t>
      </w:r>
      <w:r>
        <w:t>kesalahan</w:t>
      </w:r>
      <w:r>
        <w:rPr>
          <w:spacing w:val="8"/>
        </w:rPr>
        <w:t xml:space="preserve"> </w:t>
      </w:r>
      <w:r>
        <w:t>dalam</w:t>
      </w:r>
      <w:r>
        <w:rPr>
          <w:spacing w:val="9"/>
        </w:rPr>
        <w:t xml:space="preserve"> </w:t>
      </w:r>
      <w:r>
        <w:t>diri</w:t>
      </w:r>
      <w:r>
        <w:rPr>
          <w:spacing w:val="9"/>
        </w:rPr>
        <w:t xml:space="preserve"> </w:t>
      </w:r>
      <w:r>
        <w:t>pelaku</w:t>
      </w:r>
      <w:r>
        <w:rPr>
          <w:spacing w:val="-57"/>
        </w:rPr>
        <w:t xml:space="preserve"> </w:t>
      </w:r>
      <w:r>
        <w:t>tindak</w:t>
      </w:r>
      <w:r>
        <w:rPr>
          <w:spacing w:val="14"/>
        </w:rPr>
        <w:t xml:space="preserve"> </w:t>
      </w:r>
      <w:r>
        <w:t>pidana.</w:t>
      </w:r>
      <w:r>
        <w:rPr>
          <w:spacing w:val="14"/>
        </w:rPr>
        <w:t xml:space="preserve"> </w:t>
      </w:r>
      <w:r>
        <w:t>Hal</w:t>
      </w:r>
      <w:r>
        <w:rPr>
          <w:spacing w:val="15"/>
        </w:rPr>
        <w:t xml:space="preserve"> </w:t>
      </w:r>
      <w:r>
        <w:t>ini</w:t>
      </w:r>
      <w:r>
        <w:rPr>
          <w:spacing w:val="15"/>
        </w:rPr>
        <w:t xml:space="preserve"> </w:t>
      </w:r>
      <w:r>
        <w:t>berhubungan</w:t>
      </w:r>
      <w:r>
        <w:rPr>
          <w:spacing w:val="15"/>
        </w:rPr>
        <w:t xml:space="preserve"> </w:t>
      </w:r>
      <w:r>
        <w:t>dengan</w:t>
      </w:r>
      <w:r>
        <w:rPr>
          <w:spacing w:val="14"/>
        </w:rPr>
        <w:t xml:space="preserve"> </w:t>
      </w:r>
      <w:r>
        <w:t>asas</w:t>
      </w:r>
      <w:r>
        <w:rPr>
          <w:spacing w:val="17"/>
        </w:rPr>
        <w:t xml:space="preserve"> </w:t>
      </w:r>
      <w:r>
        <w:t>Hukum</w:t>
      </w:r>
      <w:r>
        <w:rPr>
          <w:spacing w:val="15"/>
        </w:rPr>
        <w:t xml:space="preserve"> </w:t>
      </w:r>
      <w:r>
        <w:t>Pidana</w:t>
      </w:r>
      <w:r>
        <w:rPr>
          <w:spacing w:val="20"/>
        </w:rPr>
        <w:t xml:space="preserve"> </w:t>
      </w:r>
      <w:r>
        <w:t>yaitu,</w:t>
      </w:r>
      <w:r>
        <w:rPr>
          <w:spacing w:val="14"/>
        </w:rPr>
        <w:t xml:space="preserve"> </w:t>
      </w:r>
      <w:r>
        <w:t>“tiada</w:t>
      </w:r>
      <w:r>
        <w:rPr>
          <w:spacing w:val="-57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tanpa</w:t>
      </w:r>
      <w:r>
        <w:rPr>
          <w:spacing w:val="1"/>
        </w:rPr>
        <w:t xml:space="preserve"> </w:t>
      </w:r>
      <w:r>
        <w:t>kesalahan”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perbuatan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dimintakan</w:t>
      </w:r>
      <w:r>
        <w:rPr>
          <w:spacing w:val="-57"/>
        </w:rPr>
        <w:t xml:space="preserve"> </w:t>
      </w:r>
      <w:r>
        <w:t>pertanggungjawabannya</w:t>
      </w:r>
      <w:r>
        <w:rPr>
          <w:spacing w:val="18"/>
        </w:rPr>
        <w:t xml:space="preserve"> </w:t>
      </w:r>
      <w:r>
        <w:t>jika</w:t>
      </w:r>
      <w:r>
        <w:rPr>
          <w:spacing w:val="8"/>
        </w:rPr>
        <w:t xml:space="preserve"> </w:t>
      </w:r>
      <w:r>
        <w:t>terdapat</w:t>
      </w:r>
      <w:r>
        <w:rPr>
          <w:spacing w:val="15"/>
        </w:rPr>
        <w:t xml:space="preserve"> </w:t>
      </w:r>
      <w:r>
        <w:t>kesalahan</w:t>
      </w:r>
      <w:r>
        <w:rPr>
          <w:spacing w:val="14"/>
        </w:rPr>
        <w:t xml:space="preserve"> </w:t>
      </w:r>
      <w:r>
        <w:t>dari</w:t>
      </w:r>
      <w:r>
        <w:rPr>
          <w:spacing w:val="15"/>
        </w:rPr>
        <w:t xml:space="preserve"> </w:t>
      </w:r>
      <w:r>
        <w:t>perbuatan</w:t>
      </w:r>
      <w:r>
        <w:rPr>
          <w:spacing w:val="14"/>
        </w:rPr>
        <w:t xml:space="preserve"> </w:t>
      </w:r>
      <w:r>
        <w:t>tersebut.</w:t>
      </w:r>
      <w:r>
        <w:rPr>
          <w:spacing w:val="14"/>
        </w:rPr>
        <w:t xml:space="preserve"> </w:t>
      </w:r>
      <w:r>
        <w:t>Ada</w:t>
      </w:r>
      <w:r>
        <w:rPr>
          <w:spacing w:val="-57"/>
        </w:rPr>
        <w:t xml:space="preserve"> </w:t>
      </w:r>
      <w:r>
        <w:t>kasus</w:t>
      </w:r>
      <w:r>
        <w:rPr>
          <w:spacing w:val="-6"/>
        </w:rPr>
        <w:t xml:space="preserve"> </w:t>
      </w:r>
      <w:r>
        <w:t>dimana</w:t>
      </w:r>
      <w:r>
        <w:rPr>
          <w:spacing w:val="-3"/>
        </w:rPr>
        <w:t xml:space="preserve"> </w:t>
      </w:r>
      <w:r>
        <w:t>suatu</w:t>
      </w:r>
      <w:r>
        <w:rPr>
          <w:spacing w:val="-4"/>
        </w:rPr>
        <w:t xml:space="preserve"> </w:t>
      </w:r>
      <w:r>
        <w:t>perbuatan</w:t>
      </w:r>
      <w:r>
        <w:rPr>
          <w:spacing w:val="-3"/>
        </w:rPr>
        <w:t xml:space="preserve"> </w:t>
      </w:r>
      <w:r>
        <w:t>tidak</w:t>
      </w:r>
      <w:r>
        <w:rPr>
          <w:spacing w:val="-4"/>
        </w:rPr>
        <w:t xml:space="preserve"> </w:t>
      </w:r>
      <w:r>
        <w:t>dapat</w:t>
      </w:r>
      <w:r>
        <w:rPr>
          <w:spacing w:val="-8"/>
        </w:rPr>
        <w:t xml:space="preserve"> </w:t>
      </w:r>
      <w:r>
        <w:t>dimitakan</w:t>
      </w:r>
      <w:r>
        <w:rPr>
          <w:spacing w:val="-3"/>
        </w:rPr>
        <w:t xml:space="preserve"> </w:t>
      </w:r>
      <w:r>
        <w:t>pertanggungjawabannya.</w:t>
      </w:r>
    </w:p>
    <w:p>
      <w:pPr>
        <w:pStyle w:val="6"/>
        <w:spacing w:before="2" w:line="480" w:lineRule="auto"/>
        <w:ind w:left="1016" w:right="1702" w:firstLine="564"/>
        <w:jc w:val="both"/>
      </w:pPr>
      <w:r>
        <w:t>Dalam kasus yang peneliti angkat perbuatan yang dilakukan terdakwa</w:t>
      </w:r>
      <w:r>
        <w:rPr>
          <w:spacing w:val="1"/>
        </w:rPr>
        <w:t xml:space="preserve"> </w:t>
      </w:r>
      <w:r>
        <w:t>yaitu dengan sengaja melakukan tipu muslihat, serangkaian kebohongan, atau</w:t>
      </w:r>
      <w:r>
        <w:rPr>
          <w:spacing w:val="-57"/>
        </w:rPr>
        <w:t xml:space="preserve"> </w:t>
      </w:r>
      <w:r>
        <w:t>membujuk anak melakukan persetubuhan dengannya atau dengan orang lain.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perbuatan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melanggar</w:t>
      </w:r>
      <w:r>
        <w:rPr>
          <w:spacing w:val="1"/>
        </w:rPr>
        <w:t xml:space="preserve"> </w:t>
      </w:r>
      <w:r>
        <w:t>pasal</w:t>
      </w:r>
      <w:r>
        <w:rPr>
          <w:spacing w:val="1"/>
        </w:rPr>
        <w:t xml:space="preserve"> </w:t>
      </w:r>
      <w:r>
        <w:t>81</w:t>
      </w:r>
      <w:r>
        <w:rPr>
          <w:spacing w:val="1"/>
        </w:rPr>
        <w:t xml:space="preserve"> </w:t>
      </w:r>
      <w:r>
        <w:t>ayat</w:t>
      </w:r>
      <w:r>
        <w:rPr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UU.No,35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2014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Perlindungan</w:t>
      </w:r>
      <w:r>
        <w:rPr>
          <w:spacing w:val="1"/>
        </w:rPr>
        <w:t xml:space="preserve"> </w:t>
      </w:r>
      <w:r>
        <w:t>Anak,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dimana</w:t>
      </w:r>
      <w:r>
        <w:rPr>
          <w:spacing w:val="60"/>
        </w:rPr>
        <w:t xml:space="preserve"> </w:t>
      </w:r>
      <w:r>
        <w:t>dalam</w:t>
      </w:r>
      <w:r>
        <w:rPr>
          <w:spacing w:val="-57"/>
        </w:rPr>
        <w:t xml:space="preserve"> </w:t>
      </w:r>
      <w:r>
        <w:t>pasal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disebutkan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:Setiap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sengaja</w:t>
      </w:r>
      <w:r>
        <w:rPr>
          <w:spacing w:val="1"/>
        </w:rPr>
        <w:t xml:space="preserve"> </w:t>
      </w:r>
      <w:r>
        <w:t>melakukan</w:t>
      </w:r>
      <w:r>
        <w:rPr>
          <w:spacing w:val="60"/>
        </w:rPr>
        <w:t xml:space="preserve"> </w:t>
      </w:r>
      <w:r>
        <w:t>kekerasan</w:t>
      </w:r>
      <w:r>
        <w:rPr>
          <w:spacing w:val="60"/>
        </w:rPr>
        <w:t xml:space="preserve"> </w:t>
      </w:r>
      <w:r>
        <w:t>atau</w:t>
      </w:r>
      <w:r>
        <w:rPr>
          <w:spacing w:val="61"/>
        </w:rPr>
        <w:t xml:space="preserve"> </w:t>
      </w:r>
      <w:r>
        <w:t>ancaman</w:t>
      </w:r>
      <w:r>
        <w:rPr>
          <w:spacing w:val="60"/>
        </w:rPr>
        <w:t xml:space="preserve"> </w:t>
      </w:r>
      <w:r>
        <w:t>kekerasan</w:t>
      </w:r>
      <w:r>
        <w:rPr>
          <w:spacing w:val="61"/>
        </w:rPr>
        <w:t xml:space="preserve"> </w:t>
      </w:r>
      <w:r>
        <w:t>memaksa</w:t>
      </w:r>
      <w:r>
        <w:rPr>
          <w:spacing w:val="62"/>
        </w:rPr>
        <w:t xml:space="preserve"> </w:t>
      </w:r>
      <w:r>
        <w:t>anak</w:t>
      </w:r>
      <w:r>
        <w:rPr>
          <w:spacing w:val="60"/>
        </w:rPr>
        <w:t xml:space="preserve"> </w:t>
      </w:r>
      <w:r>
        <w:t>melakukan</w:t>
      </w:r>
    </w:p>
    <w:p>
      <w:pPr>
        <w:spacing w:after="0" w:line="480" w:lineRule="auto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6" w:right="1698"/>
        <w:jc w:val="both"/>
      </w:pPr>
      <w:r>
        <w:drawing>
          <wp:anchor distT="0" distB="0" distL="0" distR="0" simplePos="0" relativeHeight="251700224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1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persetubuhan</w:t>
      </w:r>
      <w:r>
        <w:rPr>
          <w:spacing w:val="1"/>
        </w:rPr>
        <w:t xml:space="preserve"> </w:t>
      </w:r>
      <w:r>
        <w:t>dengannya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orang lain,</w:t>
      </w:r>
      <w:r>
        <w:rPr>
          <w:spacing w:val="1"/>
        </w:rPr>
        <w:t xml:space="preserve"> </w:t>
      </w:r>
      <w:r>
        <w:t>dipidana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penjara</w:t>
      </w:r>
      <w:r>
        <w:rPr>
          <w:spacing w:val="1"/>
        </w:rPr>
        <w:t xml:space="preserve"> </w:t>
      </w:r>
      <w:r>
        <w:t>paling lama</w:t>
      </w:r>
      <w:r>
        <w:rPr>
          <w:spacing w:val="1"/>
        </w:rPr>
        <w:t xml:space="preserve"> </w:t>
      </w:r>
      <w:r>
        <w:t>15 (lima</w:t>
      </w:r>
      <w:r>
        <w:rPr>
          <w:spacing w:val="1"/>
        </w:rPr>
        <w:t xml:space="preserve"> </w:t>
      </w:r>
      <w:r>
        <w:t>belas) tahun dan paling singkat</w:t>
      </w:r>
      <w:r>
        <w:rPr>
          <w:spacing w:val="60"/>
        </w:rPr>
        <w:t xml:space="preserve"> </w:t>
      </w:r>
      <w:r>
        <w:t>3 (tiga) tahun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denda</w:t>
      </w:r>
      <w:r>
        <w:rPr>
          <w:spacing w:val="1"/>
        </w:rPr>
        <w:t xml:space="preserve"> </w:t>
      </w:r>
      <w:r>
        <w:t>paling banyak</w:t>
      </w:r>
      <w:r>
        <w:rPr>
          <w:spacing w:val="1"/>
        </w:rPr>
        <w:t xml:space="preserve"> </w:t>
      </w:r>
      <w:r>
        <w:t>Rp</w:t>
      </w:r>
      <w:r>
        <w:rPr>
          <w:spacing w:val="1"/>
        </w:rPr>
        <w:t xml:space="preserve"> </w:t>
      </w:r>
      <w:r>
        <w:t>300.000.000,00</w:t>
      </w:r>
      <w:r>
        <w:rPr>
          <w:spacing w:val="1"/>
        </w:rPr>
        <w:t xml:space="preserve"> </w:t>
      </w:r>
      <w:r>
        <w:t>(tiga</w:t>
      </w:r>
      <w:r>
        <w:rPr>
          <w:spacing w:val="1"/>
        </w:rPr>
        <w:t xml:space="preserve"> </w:t>
      </w:r>
      <w:r>
        <w:t>ratus</w:t>
      </w:r>
      <w:r>
        <w:rPr>
          <w:spacing w:val="1"/>
        </w:rPr>
        <w:t xml:space="preserve"> </w:t>
      </w:r>
      <w:r>
        <w:t>juta</w:t>
      </w:r>
      <w:r>
        <w:rPr>
          <w:spacing w:val="1"/>
        </w:rPr>
        <w:t xml:space="preserve"> </w:t>
      </w:r>
      <w:r>
        <w:t>rupiah)</w:t>
      </w:r>
      <w:r>
        <w:rPr>
          <w:spacing w:val="60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paling sedikit Rp 60.000.000,00 (enam puluh juta rupiah). Ketentuan pidana</w:t>
      </w:r>
      <w:r>
        <w:rPr>
          <w:spacing w:val="1"/>
        </w:rPr>
        <w:t xml:space="preserve"> </w:t>
      </w:r>
      <w:r>
        <w:t>sebagaimana dimaksud dalam ayat (1) berlaku pula bagi setiap orang yang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sengaja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tipu</w:t>
      </w:r>
      <w:r>
        <w:rPr>
          <w:spacing w:val="1"/>
        </w:rPr>
        <w:t xml:space="preserve"> </w:t>
      </w:r>
      <w:r>
        <w:t>muslihat,</w:t>
      </w:r>
      <w:r>
        <w:rPr>
          <w:spacing w:val="1"/>
        </w:rPr>
        <w:t xml:space="preserve"> </w:t>
      </w:r>
      <w:r>
        <w:t>serangkaian</w:t>
      </w:r>
      <w:r>
        <w:rPr>
          <w:spacing w:val="1"/>
        </w:rPr>
        <w:t xml:space="preserve"> </w:t>
      </w:r>
      <w:r>
        <w:t>kebohongan,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membujuk</w:t>
      </w:r>
      <w:r>
        <w:rPr>
          <w:spacing w:val="-6"/>
        </w:rPr>
        <w:t xml:space="preserve"> </w:t>
      </w:r>
      <w:r>
        <w:t>anak</w:t>
      </w:r>
      <w:r>
        <w:rPr>
          <w:spacing w:val="-1"/>
        </w:rPr>
        <w:t xml:space="preserve"> </w:t>
      </w:r>
      <w:r>
        <w:t>melakukan</w:t>
      </w:r>
      <w:r>
        <w:rPr>
          <w:spacing w:val="-1"/>
        </w:rPr>
        <w:t xml:space="preserve"> </w:t>
      </w:r>
      <w:r>
        <w:t>persetubuhan</w:t>
      </w:r>
      <w:r>
        <w:rPr>
          <w:spacing w:val="-6"/>
        </w:rPr>
        <w:t xml:space="preserve"> </w:t>
      </w:r>
      <w:r>
        <w:t>dengannya</w:t>
      </w:r>
      <w:r>
        <w:rPr>
          <w:spacing w:val="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orang</w:t>
      </w:r>
      <w:r>
        <w:rPr>
          <w:spacing w:val="-6"/>
        </w:rPr>
        <w:t xml:space="preserve"> </w:t>
      </w:r>
      <w:r>
        <w:t>lain.</w:t>
      </w:r>
    </w:p>
    <w:p>
      <w:pPr>
        <w:pStyle w:val="6"/>
        <w:spacing w:before="1" w:line="480" w:lineRule="auto"/>
        <w:ind w:left="948" w:right="1696" w:firstLine="492"/>
        <w:jc w:val="both"/>
      </w:pPr>
      <w:r>
        <w:t>Berdasarkan Surat Pelimpahan Perkara Acara Pemeriksaan Biasa Nomor:</w:t>
      </w:r>
      <w:r>
        <w:rPr>
          <w:spacing w:val="-57"/>
        </w:rPr>
        <w:t xml:space="preserve"> </w:t>
      </w:r>
      <w:r>
        <w:t>B-960/M.2.24/Eku.2/04/2021</w:t>
      </w:r>
      <w:r>
        <w:rPr>
          <w:spacing w:val="1"/>
        </w:rPr>
        <w:t xml:space="preserve"> </w:t>
      </w:r>
      <w:r>
        <w:t>tanggal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April</w:t>
      </w:r>
      <w:r>
        <w:rPr>
          <w:spacing w:val="1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Surat</w:t>
      </w:r>
      <w:r>
        <w:rPr>
          <w:spacing w:val="60"/>
        </w:rPr>
        <w:t xml:space="preserve"> </w:t>
      </w:r>
      <w:r>
        <w:t>Penetapan</w:t>
      </w:r>
      <w:r>
        <w:rPr>
          <w:spacing w:val="1"/>
        </w:rPr>
        <w:t xml:space="preserve"> </w:t>
      </w:r>
      <w:r>
        <w:t>Hakim Pengadilan Negeri Majalengka Nomor : 54/Pen.Pid.Sus/2021/PN.Mjl</w:t>
      </w:r>
      <w:r>
        <w:rPr>
          <w:spacing w:val="1"/>
        </w:rPr>
        <w:t xml:space="preserve"> </w:t>
      </w:r>
      <w:r>
        <w:t>tanggal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April</w:t>
      </w:r>
      <w:r>
        <w:rPr>
          <w:spacing w:val="1"/>
        </w:rPr>
        <w:t xml:space="preserve"> </w:t>
      </w:r>
      <w:r>
        <w:t>2021,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dihadapkan</w:t>
      </w:r>
      <w:r>
        <w:rPr>
          <w:spacing w:val="1"/>
        </w:rPr>
        <w:t xml:space="preserve"> </w:t>
      </w:r>
      <w:r>
        <w:t>kedepan</w:t>
      </w:r>
      <w:r>
        <w:rPr>
          <w:spacing w:val="1"/>
        </w:rPr>
        <w:t xml:space="preserve"> </w:t>
      </w:r>
      <w:r>
        <w:t>persidangan</w:t>
      </w:r>
      <w:r>
        <w:rPr>
          <w:spacing w:val="1"/>
        </w:rPr>
        <w:t xml:space="preserve"> </w:t>
      </w:r>
      <w:r>
        <w:t>dengan</w:t>
      </w:r>
      <w:r>
        <w:rPr>
          <w:spacing w:val="-57"/>
        </w:rPr>
        <w:t xml:space="preserve"> </w:t>
      </w:r>
      <w:r>
        <w:t>dakwaan</w:t>
      </w:r>
      <w:r>
        <w:rPr>
          <w:spacing w:val="-1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sebagai berikut :</w:t>
      </w:r>
    </w:p>
    <w:p>
      <w:pPr>
        <w:pStyle w:val="2"/>
        <w:spacing w:before="5"/>
        <w:ind w:left="1016"/>
      </w:pPr>
      <w:r>
        <w:t>Pertama</w:t>
      </w:r>
      <w:r>
        <w:rPr>
          <w:spacing w:val="-3"/>
        </w:rPr>
        <w:t xml:space="preserve"> </w:t>
      </w:r>
      <w:r>
        <w:t>:</w:t>
      </w:r>
    </w:p>
    <w:p>
      <w:pPr>
        <w:pStyle w:val="6"/>
        <w:spacing w:before="7"/>
        <w:rPr>
          <w:b/>
          <w:sz w:val="23"/>
        </w:rPr>
      </w:pPr>
    </w:p>
    <w:p>
      <w:pPr>
        <w:pStyle w:val="6"/>
        <w:ind w:left="1016" w:right="1691" w:firstLine="424"/>
        <w:jc w:val="both"/>
      </w:pPr>
      <w:r>
        <w:t>Bahwa Terdakwa WAWAN SETIAWAN Alias ABAH Bin PI‟I SAPEI</w:t>
      </w:r>
      <w:r>
        <w:rPr>
          <w:spacing w:val="1"/>
        </w:rPr>
        <w:t xml:space="preserve"> </w:t>
      </w:r>
      <w:r>
        <w:t>pada hari Minggu tanggal 24 Januario 2021 sekira jam 15.00 WIB, atau</w:t>
      </w:r>
      <w:r>
        <w:rPr>
          <w:spacing w:val="1"/>
        </w:rPr>
        <w:t xml:space="preserve"> </w:t>
      </w:r>
      <w:r>
        <w:t>setidak-tidaknya pada suatau waktu dalam bulan Januari 2021 bertempat di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Pos</w:t>
      </w:r>
      <w:r>
        <w:rPr>
          <w:spacing w:val="1"/>
        </w:rPr>
        <w:t xml:space="preserve"> </w:t>
      </w:r>
      <w:r>
        <w:t>RT.</w:t>
      </w:r>
      <w:r>
        <w:rPr>
          <w:spacing w:val="1"/>
        </w:rPr>
        <w:t xml:space="preserve"> </w:t>
      </w:r>
      <w:r>
        <w:t>001</w:t>
      </w:r>
      <w:r>
        <w:rPr>
          <w:spacing w:val="1"/>
        </w:rPr>
        <w:t xml:space="preserve"> </w:t>
      </w:r>
      <w:r>
        <w:t>RW.</w:t>
      </w:r>
      <w:r>
        <w:rPr>
          <w:spacing w:val="1"/>
        </w:rPr>
        <w:t xml:space="preserve"> </w:t>
      </w:r>
      <w:r>
        <w:t>007</w:t>
      </w:r>
      <w:r>
        <w:rPr>
          <w:spacing w:val="1"/>
        </w:rPr>
        <w:t xml:space="preserve"> </w:t>
      </w:r>
      <w:r>
        <w:t>Desa</w:t>
      </w:r>
      <w:r>
        <w:rPr>
          <w:spacing w:val="1"/>
        </w:rPr>
        <w:t xml:space="preserve"> </w:t>
      </w:r>
      <w:r>
        <w:t>Sindangwasa</w:t>
      </w:r>
      <w:r>
        <w:rPr>
          <w:spacing w:val="1"/>
        </w:rPr>
        <w:t xml:space="preserve"> </w:t>
      </w:r>
      <w:r>
        <w:t>Kecamatan</w:t>
      </w:r>
      <w:r>
        <w:rPr>
          <w:spacing w:val="60"/>
        </w:rPr>
        <w:t xml:space="preserve"> </w:t>
      </w:r>
      <w:r>
        <w:t>Palasah</w:t>
      </w:r>
      <w:r>
        <w:rPr>
          <w:spacing w:val="1"/>
        </w:rPr>
        <w:t xml:space="preserve"> </w:t>
      </w:r>
      <w:r>
        <w:t>Kabupaten</w:t>
      </w:r>
      <w:r>
        <w:rPr>
          <w:spacing w:val="1"/>
        </w:rPr>
        <w:t xml:space="preserve"> </w:t>
      </w:r>
      <w:r>
        <w:t>Majalengka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setidak-tidaknya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tempat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masih</w:t>
      </w:r>
      <w:r>
        <w:rPr>
          <w:spacing w:val="1"/>
        </w:rPr>
        <w:t xml:space="preserve"> </w:t>
      </w:r>
      <w:r>
        <w:t>termasuk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daerah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Pengadilan</w:t>
      </w:r>
      <w:r>
        <w:rPr>
          <w:spacing w:val="1"/>
        </w:rPr>
        <w:t xml:space="preserve"> </w:t>
      </w:r>
      <w:r>
        <w:t>Ncgeri</w:t>
      </w:r>
      <w:r>
        <w:rPr>
          <w:spacing w:val="1"/>
        </w:rPr>
        <w:t xml:space="preserve"> </w:t>
      </w:r>
      <w:r>
        <w:t>Majalengka,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kekerasan atau ancaman kekerasan memaksa anak, melakukan persetubuhan</w:t>
      </w:r>
      <w:r>
        <w:rPr>
          <w:spacing w:val="1"/>
        </w:rPr>
        <w:t xml:space="preserve"> </w:t>
      </w:r>
      <w:r>
        <w:t>dengannya atau dengan orang lain, yang dilakukan Terdakwa dengan cara-</w:t>
      </w:r>
      <w:r>
        <w:rPr>
          <w:spacing w:val="1"/>
        </w:rPr>
        <w:t xml:space="preserve"> </w:t>
      </w:r>
      <w:r>
        <w:t>cara sebagai berikut</w:t>
      </w:r>
      <w:r>
        <w:rPr>
          <w:spacing w:val="4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-----</w:t>
      </w:r>
    </w:p>
    <w:p>
      <w:pPr>
        <w:pStyle w:val="12"/>
        <w:numPr>
          <w:ilvl w:val="0"/>
          <w:numId w:val="15"/>
        </w:numPr>
        <w:tabs>
          <w:tab w:val="left" w:pos="1441"/>
        </w:tabs>
        <w:spacing w:before="1" w:after="0" w:line="240" w:lineRule="auto"/>
        <w:ind w:left="1441" w:right="0" w:hanging="425"/>
        <w:jc w:val="both"/>
        <w:rPr>
          <w:sz w:val="24"/>
        </w:rPr>
      </w:pPr>
      <w:r>
        <w:rPr>
          <w:sz w:val="24"/>
        </w:rPr>
        <w:t>Bahwa</w:t>
      </w:r>
      <w:r>
        <w:rPr>
          <w:spacing w:val="13"/>
          <w:sz w:val="24"/>
        </w:rPr>
        <w:t xml:space="preserve"> </w:t>
      </w:r>
      <w:r>
        <w:rPr>
          <w:sz w:val="24"/>
        </w:rPr>
        <w:t>anak</w:t>
      </w:r>
      <w:r>
        <w:rPr>
          <w:spacing w:val="12"/>
          <w:sz w:val="24"/>
        </w:rPr>
        <w:t xml:space="preserve"> </w:t>
      </w:r>
      <w:r>
        <w:rPr>
          <w:sz w:val="24"/>
        </w:rPr>
        <w:t>korban</w:t>
      </w:r>
      <w:r>
        <w:rPr>
          <w:spacing w:val="11"/>
          <w:sz w:val="24"/>
        </w:rPr>
        <w:t xml:space="preserve"> </w:t>
      </w:r>
      <w:r>
        <w:rPr>
          <w:sz w:val="24"/>
        </w:rPr>
        <w:t>PUTERI</w:t>
      </w:r>
      <w:r>
        <w:rPr>
          <w:spacing w:val="8"/>
          <w:sz w:val="24"/>
        </w:rPr>
        <w:t xml:space="preserve"> </w:t>
      </w:r>
      <w:r>
        <w:rPr>
          <w:sz w:val="24"/>
        </w:rPr>
        <w:t>SHAHNAZ</w:t>
      </w:r>
      <w:r>
        <w:rPr>
          <w:spacing w:val="13"/>
          <w:sz w:val="24"/>
        </w:rPr>
        <w:t xml:space="preserve"> </w:t>
      </w:r>
      <w:r>
        <w:rPr>
          <w:sz w:val="24"/>
        </w:rPr>
        <w:t>(ANGGUN</w:t>
      </w:r>
      <w:r>
        <w:rPr>
          <w:spacing w:val="15"/>
          <w:sz w:val="24"/>
        </w:rPr>
        <w:t xml:space="preserve"> </w:t>
      </w:r>
      <w:r>
        <w:rPr>
          <w:sz w:val="24"/>
        </w:rPr>
        <w:t>FITRI</w:t>
      </w:r>
      <w:r>
        <w:rPr>
          <w:spacing w:val="8"/>
          <w:sz w:val="24"/>
        </w:rPr>
        <w:t xml:space="preserve"> </w:t>
      </w:r>
      <w:r>
        <w:rPr>
          <w:sz w:val="24"/>
        </w:rPr>
        <w:t>NOVELA)</w:t>
      </w:r>
    </w:p>
    <w:p>
      <w:pPr>
        <w:pStyle w:val="6"/>
        <w:spacing w:before="1"/>
        <w:ind w:left="1441" w:right="1700"/>
        <w:jc w:val="both"/>
      </w:pPr>
      <w:r>
        <w:t>lahir di Bandung tanggal 5 Januari 2004 (17 tahun) berdasarkan kutipan</w:t>
      </w:r>
      <w:r>
        <w:rPr>
          <w:spacing w:val="1"/>
        </w:rPr>
        <w:t xml:space="preserve"> </w:t>
      </w:r>
      <w:r>
        <w:t>Kartu Keluarga Nomor : 3204360305060020 tanggal 7 Desember 2020</w:t>
      </w:r>
      <w:r>
        <w:rPr>
          <w:spacing w:val="1"/>
        </w:rPr>
        <w:t xml:space="preserve"> </w:t>
      </w:r>
      <w:r>
        <w:t>yang dikeluarkan oleh Dinas Kependudukan dan Pencatatan Sipil Kab.</w:t>
      </w:r>
      <w:r>
        <w:rPr>
          <w:spacing w:val="1"/>
        </w:rPr>
        <w:t xml:space="preserve"> </w:t>
      </w:r>
      <w:r>
        <w:t>Majalengka</w:t>
      </w:r>
    </w:p>
    <w:p>
      <w:pPr>
        <w:pStyle w:val="12"/>
        <w:numPr>
          <w:ilvl w:val="0"/>
          <w:numId w:val="15"/>
        </w:numPr>
        <w:tabs>
          <w:tab w:val="left" w:pos="1441"/>
        </w:tabs>
        <w:spacing w:before="0" w:after="0" w:line="240" w:lineRule="auto"/>
        <w:ind w:left="1441" w:right="1701" w:hanging="424"/>
        <w:jc w:val="both"/>
        <w:rPr>
          <w:sz w:val="24"/>
        </w:rPr>
      </w:pPr>
      <w:r>
        <w:rPr>
          <w:sz w:val="24"/>
        </w:rPr>
        <w:t>Bahwa</w:t>
      </w:r>
      <w:r>
        <w:rPr>
          <w:spacing w:val="1"/>
          <w:sz w:val="24"/>
        </w:rPr>
        <w:t xml:space="preserve"> </w:t>
      </w:r>
      <w:r>
        <w:rPr>
          <w:sz w:val="24"/>
        </w:rPr>
        <w:t>Terdakwa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merupakan</w:t>
      </w:r>
      <w:r>
        <w:rPr>
          <w:spacing w:val="1"/>
          <w:sz w:val="24"/>
        </w:rPr>
        <w:t xml:space="preserve"> </w:t>
      </w:r>
      <w:r>
        <w:rPr>
          <w:sz w:val="24"/>
        </w:rPr>
        <w:t>ayah</w:t>
      </w:r>
      <w:r>
        <w:rPr>
          <w:spacing w:val="1"/>
          <w:sz w:val="24"/>
        </w:rPr>
        <w:t xml:space="preserve"> </w:t>
      </w:r>
      <w:r>
        <w:rPr>
          <w:sz w:val="24"/>
        </w:rPr>
        <w:t>kandung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korban</w:t>
      </w:r>
      <w:r>
        <w:rPr>
          <w:spacing w:val="1"/>
          <w:sz w:val="24"/>
        </w:rPr>
        <w:t xml:space="preserve"> </w:t>
      </w:r>
      <w:r>
        <w:rPr>
          <w:sz w:val="24"/>
        </w:rPr>
        <w:t>PUTERI SHAHNAZ (ANGGUN FITRI NOVELA) yang menikah secara</w:t>
      </w:r>
      <w:r>
        <w:rPr>
          <w:spacing w:val="-58"/>
          <w:sz w:val="24"/>
        </w:rPr>
        <w:t xml:space="preserve"> </w:t>
      </w:r>
      <w:r>
        <w:rPr>
          <w:sz w:val="24"/>
        </w:rPr>
        <w:t>resmi</w:t>
      </w:r>
      <w:r>
        <w:rPr>
          <w:spacing w:val="8"/>
          <w:sz w:val="24"/>
        </w:rPr>
        <w:t xml:space="preserve"> </w:t>
      </w:r>
      <w:r>
        <w:rPr>
          <w:sz w:val="24"/>
        </w:rPr>
        <w:t>dengan</w:t>
      </w:r>
      <w:r>
        <w:rPr>
          <w:spacing w:val="8"/>
          <w:sz w:val="24"/>
        </w:rPr>
        <w:t xml:space="preserve"> </w:t>
      </w:r>
      <w:r>
        <w:rPr>
          <w:sz w:val="24"/>
        </w:rPr>
        <w:t>ibu</w:t>
      </w:r>
      <w:r>
        <w:rPr>
          <w:spacing w:val="3"/>
          <w:sz w:val="24"/>
        </w:rPr>
        <w:t xml:space="preserve"> </w:t>
      </w:r>
      <w:r>
        <w:rPr>
          <w:sz w:val="24"/>
        </w:rPr>
        <w:t>anak</w:t>
      </w:r>
      <w:r>
        <w:rPr>
          <w:spacing w:val="8"/>
          <w:sz w:val="24"/>
        </w:rPr>
        <w:t xml:space="preserve"> </w:t>
      </w:r>
      <w:r>
        <w:rPr>
          <w:sz w:val="24"/>
        </w:rPr>
        <w:t>korban</w:t>
      </w:r>
      <w:r>
        <w:rPr>
          <w:spacing w:val="8"/>
          <w:sz w:val="24"/>
        </w:rPr>
        <w:t xml:space="preserve"> </w:t>
      </w:r>
      <w:r>
        <w:rPr>
          <w:sz w:val="24"/>
        </w:rPr>
        <w:t>yaitu</w:t>
      </w:r>
      <w:r>
        <w:rPr>
          <w:spacing w:val="7"/>
          <w:sz w:val="24"/>
        </w:rPr>
        <w:t xml:space="preserve"> </w:t>
      </w:r>
      <w:r>
        <w:rPr>
          <w:sz w:val="24"/>
        </w:rPr>
        <w:t>saksi</w:t>
      </w:r>
      <w:r>
        <w:rPr>
          <w:spacing w:val="13"/>
          <w:sz w:val="24"/>
        </w:rPr>
        <w:t xml:space="preserve"> </w:t>
      </w:r>
      <w:r>
        <w:rPr>
          <w:sz w:val="24"/>
        </w:rPr>
        <w:t>ATIK</w:t>
      </w:r>
      <w:r>
        <w:rPr>
          <w:spacing w:val="6"/>
          <w:sz w:val="24"/>
        </w:rPr>
        <w:t xml:space="preserve"> </w:t>
      </w:r>
      <w:r>
        <w:rPr>
          <w:sz w:val="24"/>
        </w:rPr>
        <w:t>SAODAH</w:t>
      </w:r>
      <w:r>
        <w:rPr>
          <w:spacing w:val="3"/>
          <w:sz w:val="24"/>
        </w:rPr>
        <w:t xml:space="preserve"> </w:t>
      </w:r>
      <w:r>
        <w:rPr>
          <w:sz w:val="24"/>
        </w:rPr>
        <w:t>sejak</w:t>
      </w:r>
      <w:r>
        <w:rPr>
          <w:spacing w:val="8"/>
          <w:sz w:val="24"/>
        </w:rPr>
        <w:t xml:space="preserve"> </w:t>
      </w:r>
      <w:r>
        <w:rPr>
          <w:sz w:val="24"/>
        </w:rPr>
        <w:t>tanggal</w:t>
      </w:r>
    </w:p>
    <w:p>
      <w:pPr>
        <w:pStyle w:val="6"/>
        <w:ind w:left="1441" w:right="1697"/>
        <w:jc w:val="both"/>
      </w:pPr>
      <w:r>
        <w:t>8</w:t>
      </w:r>
      <w:r>
        <w:rPr>
          <w:spacing w:val="1"/>
        </w:rPr>
        <w:t xml:space="preserve"> </w:t>
      </w:r>
      <w:r>
        <w:t>Pebruari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1993</w:t>
      </w:r>
      <w:r>
        <w:rPr>
          <w:spacing w:val="1"/>
        </w:rPr>
        <w:t xml:space="preserve"> </w:t>
      </w:r>
      <w:r>
        <w:t>(Duplikat</w:t>
      </w:r>
      <w:r>
        <w:rPr>
          <w:spacing w:val="1"/>
        </w:rPr>
        <w:t xml:space="preserve"> </w:t>
      </w:r>
      <w:r>
        <w:t>kutipan</w:t>
      </w:r>
      <w:r>
        <w:rPr>
          <w:spacing w:val="1"/>
        </w:rPr>
        <w:t xml:space="preserve"> </w:t>
      </w:r>
      <w:r>
        <w:t>Akta</w:t>
      </w:r>
      <w:r>
        <w:rPr>
          <w:spacing w:val="1"/>
        </w:rPr>
        <w:t xml:space="preserve"> </w:t>
      </w:r>
      <w:r>
        <w:t>Nikah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K25/PW.01/01/1/1999 tanggal 28 Januari 1999) tinggal bersama anak</w:t>
      </w:r>
      <w:r>
        <w:rPr>
          <w:spacing w:val="1"/>
        </w:rPr>
        <w:t xml:space="preserve"> </w:t>
      </w:r>
      <w:r>
        <w:t>korban</w:t>
      </w:r>
      <w:r>
        <w:rPr>
          <w:spacing w:val="2"/>
        </w:rPr>
        <w:t xml:space="preserve"> </w:t>
      </w:r>
      <w:r>
        <w:t>sejak</w:t>
      </w:r>
      <w:r>
        <w:rPr>
          <w:spacing w:val="5"/>
        </w:rPr>
        <w:t xml:space="preserve"> </w:t>
      </w:r>
      <w:r>
        <w:t>bulan</w:t>
      </w:r>
      <w:r>
        <w:rPr>
          <w:spacing w:val="-1"/>
        </w:rPr>
        <w:t xml:space="preserve"> </w:t>
      </w:r>
      <w:r>
        <w:t>Juli</w:t>
      </w:r>
      <w:r>
        <w:rPr>
          <w:spacing w:val="3"/>
        </w:rPr>
        <w:t xml:space="preserve"> </w:t>
      </w:r>
      <w:r>
        <w:t>2020</w:t>
      </w:r>
      <w:r>
        <w:rPr>
          <w:spacing w:val="2"/>
        </w:rPr>
        <w:t xml:space="preserve"> </w:t>
      </w:r>
      <w:r>
        <w:t>di</w:t>
      </w:r>
      <w:r>
        <w:rPr>
          <w:spacing w:val="4"/>
        </w:rPr>
        <w:t xml:space="preserve"> </w:t>
      </w:r>
      <w:r>
        <w:t>Blok</w:t>
      </w:r>
      <w:r>
        <w:rPr>
          <w:spacing w:val="2"/>
        </w:rPr>
        <w:t xml:space="preserve"> </w:t>
      </w:r>
      <w:r>
        <w:t>Rabu</w:t>
      </w:r>
      <w:r>
        <w:rPr>
          <w:spacing w:val="2"/>
        </w:rPr>
        <w:t xml:space="preserve"> </w:t>
      </w:r>
      <w:r>
        <w:t>RT.</w:t>
      </w:r>
      <w:r>
        <w:rPr>
          <w:spacing w:val="3"/>
        </w:rPr>
        <w:t xml:space="preserve"> </w:t>
      </w:r>
      <w:r>
        <w:t>004</w:t>
      </w:r>
      <w:r>
        <w:rPr>
          <w:spacing w:val="2"/>
        </w:rPr>
        <w:t xml:space="preserve"> </w:t>
      </w:r>
      <w:r>
        <w:t>RW.</w:t>
      </w:r>
      <w:r>
        <w:rPr>
          <w:spacing w:val="4"/>
        </w:rPr>
        <w:t xml:space="preserve"> </w:t>
      </w:r>
      <w:r>
        <w:t>001</w:t>
      </w:r>
      <w:r>
        <w:rPr>
          <w:spacing w:val="6"/>
        </w:rPr>
        <w:t xml:space="preserve"> </w:t>
      </w:r>
      <w:r>
        <w:t>Desa</w:t>
      </w:r>
      <w:r>
        <w:rPr>
          <w:spacing w:val="11"/>
        </w:rPr>
        <w:t xml:space="preserve"> </w:t>
      </w:r>
      <w:r>
        <w:t>Lame</w:t>
      </w:r>
    </w:p>
    <w:p>
      <w:pPr>
        <w:spacing w:after="0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/>
        <w:ind w:left="1441" w:right="1701"/>
        <w:jc w:val="both"/>
      </w:pPr>
      <w:r>
        <w:t>Kec. Leuwimunding Kab. Majalengka karena sebelumnya anak korban</w:t>
      </w:r>
      <w:r>
        <w:rPr>
          <w:spacing w:val="1"/>
        </w:rPr>
        <w:t xml:space="preserve"> </w:t>
      </w:r>
      <w:r>
        <w:t>tinggal</w:t>
      </w:r>
      <w:r>
        <w:rPr>
          <w:spacing w:val="-1"/>
        </w:rPr>
        <w:t xml:space="preserve"> </w:t>
      </w:r>
      <w:r>
        <w:t>bersama orang</w:t>
      </w:r>
      <w:r>
        <w:rPr>
          <w:spacing w:val="-5"/>
        </w:rPr>
        <w:t xml:space="preserve"> </w:t>
      </w:r>
      <w:r>
        <w:t>tua angkatnya</w:t>
      </w:r>
      <w:r>
        <w:rPr>
          <w:spacing w:val="1"/>
        </w:rPr>
        <w:t xml:space="preserve"> </w:t>
      </w:r>
      <w:r>
        <w:t>di</w:t>
      </w:r>
      <w:r>
        <w:rPr>
          <w:spacing w:val="10"/>
        </w:rPr>
        <w:t xml:space="preserve"> </w:t>
      </w:r>
      <w:r>
        <w:t>Banyumas.</w:t>
      </w:r>
    </w:p>
    <w:p>
      <w:pPr>
        <w:pStyle w:val="12"/>
        <w:numPr>
          <w:ilvl w:val="0"/>
          <w:numId w:val="15"/>
        </w:numPr>
        <w:tabs>
          <w:tab w:val="left" w:pos="1441"/>
        </w:tabs>
        <w:spacing w:before="0" w:after="0" w:line="240" w:lineRule="auto"/>
        <w:ind w:left="1441" w:right="1694" w:hanging="424"/>
        <w:jc w:val="both"/>
        <w:rPr>
          <w:sz w:val="24"/>
        </w:rPr>
      </w:pPr>
      <w:r>
        <w:drawing>
          <wp:anchor distT="0" distB="0" distL="0" distR="0" simplePos="0" relativeHeight="251700224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1616075</wp:posOffset>
            </wp:positionV>
            <wp:extent cx="4064000" cy="3886200"/>
            <wp:effectExtent l="0" t="0" r="0" b="0"/>
            <wp:wrapNone/>
            <wp:docPr id="1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Bahwa selanjutnya ketika pada hari Minggu tanggal 24 Januari 2021</w:t>
      </w:r>
      <w:r>
        <w:rPr>
          <w:spacing w:val="1"/>
          <w:sz w:val="24"/>
        </w:rPr>
        <w:t xml:space="preserve"> </w:t>
      </w:r>
      <w:r>
        <w:rPr>
          <w:sz w:val="24"/>
        </w:rPr>
        <w:t>sekira</w:t>
      </w:r>
      <w:r>
        <w:rPr>
          <w:spacing w:val="1"/>
          <w:sz w:val="24"/>
        </w:rPr>
        <w:t xml:space="preserve"> </w:t>
      </w:r>
      <w:r>
        <w:rPr>
          <w:sz w:val="24"/>
        </w:rPr>
        <w:t>jam 14.00</w:t>
      </w:r>
      <w:r>
        <w:rPr>
          <w:spacing w:val="1"/>
          <w:sz w:val="24"/>
        </w:rPr>
        <w:t xml:space="preserve"> </w:t>
      </w:r>
      <w:r>
        <w:rPr>
          <w:sz w:val="24"/>
        </w:rPr>
        <w:t>WIB,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saat anak korban</w:t>
      </w:r>
      <w:r>
        <w:rPr>
          <w:spacing w:val="1"/>
          <w:sz w:val="24"/>
        </w:rPr>
        <w:t xml:space="preserve"> </w:t>
      </w:r>
      <w:r>
        <w:rPr>
          <w:sz w:val="24"/>
        </w:rPr>
        <w:t>sedang di</w:t>
      </w:r>
      <w:r>
        <w:rPr>
          <w:spacing w:val="1"/>
          <w:sz w:val="24"/>
        </w:rPr>
        <w:t xml:space="preserve"> </w:t>
      </w:r>
      <w:r>
        <w:rPr>
          <w:sz w:val="24"/>
        </w:rPr>
        <w:t>rumah</w:t>
      </w:r>
      <w:r>
        <w:rPr>
          <w:spacing w:val="1"/>
          <w:sz w:val="24"/>
        </w:rPr>
        <w:t xml:space="preserve"> </w:t>
      </w:r>
      <w:r>
        <w:rPr>
          <w:sz w:val="24"/>
        </w:rPr>
        <w:t>lalu</w:t>
      </w:r>
      <w:r>
        <w:rPr>
          <w:spacing w:val="1"/>
          <w:sz w:val="24"/>
        </w:rPr>
        <w:t xml:space="preserve"> </w:t>
      </w:r>
      <w:r>
        <w:rPr>
          <w:sz w:val="24"/>
        </w:rPr>
        <w:t>Terdakwa mengajak anak korban untuk membeli durian dan Terdakwa</w:t>
      </w:r>
      <w:r>
        <w:rPr>
          <w:spacing w:val="1"/>
          <w:sz w:val="24"/>
        </w:rPr>
        <w:t xml:space="preserve"> </w:t>
      </w:r>
      <w:r>
        <w:rPr>
          <w:sz w:val="24"/>
        </w:rPr>
        <w:t>juga</w:t>
      </w:r>
      <w:r>
        <w:rPr>
          <w:spacing w:val="1"/>
          <w:sz w:val="24"/>
        </w:rPr>
        <w:t xml:space="preserve"> </w:t>
      </w:r>
      <w:r>
        <w:rPr>
          <w:sz w:val="24"/>
        </w:rPr>
        <w:t>bilang</w:t>
      </w:r>
      <w:r>
        <w:rPr>
          <w:spacing w:val="1"/>
          <w:sz w:val="24"/>
        </w:rPr>
        <w:t xml:space="preserve"> </w:t>
      </w:r>
      <w:r>
        <w:rPr>
          <w:sz w:val="24"/>
        </w:rPr>
        <w:t>kepada</w:t>
      </w:r>
      <w:r>
        <w:rPr>
          <w:spacing w:val="1"/>
          <w:sz w:val="24"/>
        </w:rPr>
        <w:t xml:space="preserve"> </w:t>
      </w:r>
      <w:r>
        <w:rPr>
          <w:sz w:val="24"/>
        </w:rPr>
        <w:t>kakak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korban</w:t>
      </w:r>
      <w:r>
        <w:rPr>
          <w:spacing w:val="1"/>
          <w:sz w:val="24"/>
        </w:rPr>
        <w:t xml:space="preserve"> </w:t>
      </w:r>
      <w:r>
        <w:rPr>
          <w:sz w:val="24"/>
        </w:rPr>
        <w:t>yaitu</w:t>
      </w:r>
      <w:r>
        <w:rPr>
          <w:spacing w:val="1"/>
          <w:sz w:val="24"/>
        </w:rPr>
        <w:t xml:space="preserve"> </w:t>
      </w:r>
      <w:r>
        <w:rPr>
          <w:sz w:val="24"/>
        </w:rPr>
        <w:t>saksi</w:t>
      </w:r>
      <w:r>
        <w:rPr>
          <w:spacing w:val="1"/>
          <w:sz w:val="24"/>
        </w:rPr>
        <w:t xml:space="preserve"> </w:t>
      </w:r>
      <w:r>
        <w:rPr>
          <w:sz w:val="24"/>
        </w:rPr>
        <w:t>ANGGI</w:t>
      </w:r>
      <w:r>
        <w:rPr>
          <w:spacing w:val="1"/>
          <w:sz w:val="24"/>
        </w:rPr>
        <w:t xml:space="preserve"> </w:t>
      </w:r>
      <w:r>
        <w:rPr>
          <w:sz w:val="24"/>
        </w:rPr>
        <w:t>DESI</w:t>
      </w:r>
      <w:r>
        <w:rPr>
          <w:spacing w:val="1"/>
          <w:sz w:val="24"/>
        </w:rPr>
        <w:t xml:space="preserve"> </w:t>
      </w:r>
      <w:r>
        <w:rPr>
          <w:sz w:val="24"/>
        </w:rPr>
        <w:t>IRAWAN kemudian Terdakwa dan anak korban berangkat menuju pasar</w:t>
      </w:r>
      <w:r>
        <w:rPr>
          <w:spacing w:val="1"/>
          <w:sz w:val="24"/>
        </w:rPr>
        <w:t xml:space="preserve"> </w:t>
      </w:r>
      <w:r>
        <w:rPr>
          <w:sz w:val="24"/>
        </w:rPr>
        <w:t>Panjalin Kec. Sumberjaya Kab. Majalengka, namun ditengah perjalanan</w:t>
      </w:r>
      <w:r>
        <w:rPr>
          <w:spacing w:val="1"/>
          <w:sz w:val="24"/>
        </w:rPr>
        <w:t xml:space="preserve"> </w:t>
      </w:r>
      <w:r>
        <w:rPr>
          <w:sz w:val="24"/>
        </w:rPr>
        <w:t>hujan deras sehingga anak korban dan Terdakwa berteduh terlebih dahulu</w:t>
      </w:r>
      <w:r>
        <w:rPr>
          <w:spacing w:val="-57"/>
          <w:sz w:val="24"/>
        </w:rPr>
        <w:t xml:space="preserve"> </w:t>
      </w:r>
      <w:r>
        <w:rPr>
          <w:sz w:val="24"/>
        </w:rPr>
        <w:t>setelah beberapa lama hujanpun reda lalu Terdakwa dan anak korban</w:t>
      </w:r>
      <w:r>
        <w:rPr>
          <w:spacing w:val="1"/>
          <w:sz w:val="24"/>
        </w:rPr>
        <w:t xml:space="preserve"> </w:t>
      </w:r>
      <w:r>
        <w:rPr>
          <w:sz w:val="24"/>
        </w:rPr>
        <w:t>melanjutkan perjalanan kembali tetapi ketika di daerah Sumberjaya Kab.</w:t>
      </w:r>
      <w:r>
        <w:rPr>
          <w:spacing w:val="1"/>
          <w:sz w:val="24"/>
        </w:rPr>
        <w:t xml:space="preserve"> </w:t>
      </w:r>
      <w:r>
        <w:rPr>
          <w:sz w:val="24"/>
        </w:rPr>
        <w:t>Majalengka, Terdakwa yang sudah mempunyai niat untuk menyetubuhi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korban</w:t>
      </w:r>
      <w:r>
        <w:rPr>
          <w:spacing w:val="1"/>
          <w:sz w:val="24"/>
        </w:rPr>
        <w:t xml:space="preserve"> </w:t>
      </w:r>
      <w:r>
        <w:rPr>
          <w:sz w:val="24"/>
        </w:rPr>
        <w:t>berhenti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membeli</w:t>
      </w:r>
      <w:r>
        <w:rPr>
          <w:spacing w:val="1"/>
          <w:sz w:val="24"/>
        </w:rPr>
        <w:t xml:space="preserve"> </w:t>
      </w:r>
      <w:r>
        <w:rPr>
          <w:sz w:val="24"/>
        </w:rPr>
        <w:t>minuman</w:t>
      </w:r>
      <w:r>
        <w:rPr>
          <w:spacing w:val="1"/>
          <w:sz w:val="24"/>
        </w:rPr>
        <w:t xml:space="preserve"> </w:t>
      </w:r>
      <w:r>
        <w:rPr>
          <w:sz w:val="24"/>
        </w:rPr>
        <w:t>beralkohol</w:t>
      </w:r>
      <w:r>
        <w:rPr>
          <w:spacing w:val="1"/>
          <w:sz w:val="24"/>
        </w:rPr>
        <w:t xml:space="preserve"> </w:t>
      </w:r>
      <w:r>
        <w:rPr>
          <w:sz w:val="24"/>
        </w:rPr>
        <w:t>disebuah</w:t>
      </w:r>
      <w:r>
        <w:rPr>
          <w:spacing w:val="1"/>
          <w:sz w:val="24"/>
        </w:rPr>
        <w:t xml:space="preserve"> </w:t>
      </w:r>
      <w:r>
        <w:rPr>
          <w:sz w:val="24"/>
        </w:rPr>
        <w:t>warung, setelah itu Terdakwa dan anak korban berangkat lagi dan sampai</w:t>
      </w:r>
      <w:r>
        <w:rPr>
          <w:spacing w:val="-57"/>
          <w:sz w:val="24"/>
        </w:rPr>
        <w:t xml:space="preserve"> </w:t>
      </w:r>
      <w:r>
        <w:rPr>
          <w:sz w:val="24"/>
        </w:rPr>
        <w:t>sekira jam 14.00 WIB di kios acessoris pasar Panjalin Kec. Sumberjaya</w:t>
      </w:r>
      <w:r>
        <w:rPr>
          <w:spacing w:val="1"/>
          <w:sz w:val="24"/>
        </w:rPr>
        <w:t xml:space="preserve"> </w:t>
      </w:r>
      <w:r>
        <w:rPr>
          <w:sz w:val="24"/>
        </w:rPr>
        <w:t>Kab.</w:t>
      </w:r>
      <w:r>
        <w:rPr>
          <w:spacing w:val="1"/>
          <w:sz w:val="24"/>
        </w:rPr>
        <w:t xml:space="preserve"> </w:t>
      </w:r>
      <w:r>
        <w:rPr>
          <w:sz w:val="24"/>
        </w:rPr>
        <w:t>Majalengka</w:t>
      </w:r>
      <w:r>
        <w:rPr>
          <w:spacing w:val="1"/>
          <w:sz w:val="24"/>
        </w:rPr>
        <w:t xml:space="preserve"> </w:t>
      </w:r>
      <w:r>
        <w:rPr>
          <w:sz w:val="24"/>
        </w:rPr>
        <w:t>milik</w:t>
      </w:r>
      <w:r>
        <w:rPr>
          <w:spacing w:val="1"/>
          <w:sz w:val="24"/>
        </w:rPr>
        <w:t xml:space="preserve"> </w:t>
      </w:r>
      <w:r>
        <w:rPr>
          <w:sz w:val="24"/>
        </w:rPr>
        <w:t>Terdakwa,</w:t>
      </w:r>
      <w:r>
        <w:rPr>
          <w:spacing w:val="1"/>
          <w:sz w:val="24"/>
        </w:rPr>
        <w:t xml:space="preserve"> </w:t>
      </w:r>
      <w:r>
        <w:rPr>
          <w:sz w:val="24"/>
        </w:rPr>
        <w:t>kemudian</w:t>
      </w:r>
      <w:r>
        <w:rPr>
          <w:spacing w:val="1"/>
          <w:sz w:val="24"/>
        </w:rPr>
        <w:t xml:space="preserve"> </w:t>
      </w:r>
      <w:r>
        <w:rPr>
          <w:sz w:val="24"/>
        </w:rPr>
        <w:t>Terdakwa</w:t>
      </w:r>
      <w:r>
        <w:rPr>
          <w:spacing w:val="1"/>
          <w:sz w:val="24"/>
        </w:rPr>
        <w:t xml:space="preserve"> </w:t>
      </w:r>
      <w:r>
        <w:rPr>
          <w:sz w:val="24"/>
        </w:rPr>
        <w:t>memberikan</w:t>
      </w:r>
      <w:r>
        <w:rPr>
          <w:spacing w:val="1"/>
          <w:sz w:val="24"/>
        </w:rPr>
        <w:t xml:space="preserve"> </w:t>
      </w:r>
      <w:r>
        <w:rPr>
          <w:sz w:val="24"/>
        </w:rPr>
        <w:t>minuman beralkohol yang telah Terdakwa beli kepada anak korban dan</w:t>
      </w:r>
      <w:r>
        <w:rPr>
          <w:spacing w:val="1"/>
          <w:sz w:val="24"/>
        </w:rPr>
        <w:t xml:space="preserve"> </w:t>
      </w:r>
      <w:r>
        <w:rPr>
          <w:sz w:val="24"/>
        </w:rPr>
        <w:t>menyuruhnya untuk langsung diminum namun anak korban menolaknya</w:t>
      </w:r>
      <w:r>
        <w:rPr>
          <w:spacing w:val="1"/>
          <w:sz w:val="24"/>
        </w:rPr>
        <w:t xml:space="preserve"> </w:t>
      </w:r>
      <w:r>
        <w:rPr>
          <w:sz w:val="24"/>
        </w:rPr>
        <w:t>tetapi Terdakwa terus memaksa anak korban untuk meminumnya karena</w:t>
      </w:r>
      <w:r>
        <w:rPr>
          <w:spacing w:val="1"/>
          <w:sz w:val="24"/>
        </w:rPr>
        <w:t xml:space="preserve"> </w:t>
      </w:r>
      <w:r>
        <w:rPr>
          <w:sz w:val="24"/>
        </w:rPr>
        <w:t>anak korban takut terhadap Terdakwa schingga anak korban meminum</w:t>
      </w:r>
      <w:r>
        <w:rPr>
          <w:spacing w:val="1"/>
          <w:sz w:val="24"/>
        </w:rPr>
        <w:t xml:space="preserve"> </w:t>
      </w:r>
      <w:r>
        <w:rPr>
          <w:sz w:val="24"/>
        </w:rPr>
        <w:t>minuman</w:t>
      </w:r>
      <w:r>
        <w:rPr>
          <w:spacing w:val="1"/>
          <w:sz w:val="24"/>
        </w:rPr>
        <w:t xml:space="preserve"> </w:t>
      </w:r>
      <w:r>
        <w:rPr>
          <w:sz w:val="24"/>
        </w:rPr>
        <w:t>beralkohol</w:t>
      </w:r>
      <w:r>
        <w:rPr>
          <w:spacing w:val="1"/>
          <w:sz w:val="24"/>
        </w:rPr>
        <w:t xml:space="preserve"> </w:t>
      </w:r>
      <w:r>
        <w:rPr>
          <w:sz w:val="24"/>
        </w:rPr>
        <w:t>tersebut,</w:t>
      </w:r>
      <w:r>
        <w:rPr>
          <w:spacing w:val="1"/>
          <w:sz w:val="24"/>
        </w:rPr>
        <w:t xml:space="preserve"> </w:t>
      </w:r>
      <w:r>
        <w:rPr>
          <w:sz w:val="24"/>
        </w:rPr>
        <w:t>selanjutnya</w:t>
      </w:r>
      <w:r>
        <w:rPr>
          <w:spacing w:val="1"/>
          <w:sz w:val="24"/>
        </w:rPr>
        <w:t xml:space="preserve"> </w:t>
      </w:r>
      <w:r>
        <w:rPr>
          <w:sz w:val="24"/>
        </w:rPr>
        <w:t>Terdakwa</w:t>
      </w:r>
      <w:r>
        <w:rPr>
          <w:spacing w:val="1"/>
          <w:sz w:val="24"/>
        </w:rPr>
        <w:t xml:space="preserve"> </w:t>
      </w:r>
      <w:r>
        <w:rPr>
          <w:sz w:val="24"/>
        </w:rPr>
        <w:t>menyuruh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korban untuk memilih-milih acessoris yang ada dikios, pada saat anak</w:t>
      </w:r>
      <w:r>
        <w:rPr>
          <w:spacing w:val="1"/>
          <w:sz w:val="24"/>
        </w:rPr>
        <w:t xml:space="preserve"> </w:t>
      </w:r>
      <w:r>
        <w:rPr>
          <w:sz w:val="24"/>
        </w:rPr>
        <w:t>korban sedang memilih milih acessoris lalu Terdakwa menghampiri anak</w:t>
      </w:r>
      <w:r>
        <w:rPr>
          <w:spacing w:val="-57"/>
          <w:sz w:val="24"/>
        </w:rPr>
        <w:t xml:space="preserve"> </w:t>
      </w:r>
      <w:r>
        <w:rPr>
          <w:sz w:val="24"/>
        </w:rPr>
        <w:t>korban dari arah belakang kemudian Terdakwa memegang vagina dan</w:t>
      </w:r>
      <w:r>
        <w:rPr>
          <w:spacing w:val="1"/>
          <w:sz w:val="24"/>
        </w:rPr>
        <w:t xml:space="preserve"> </w:t>
      </w:r>
      <w:r>
        <w:rPr>
          <w:sz w:val="24"/>
        </w:rPr>
        <w:t>payudara anak korban lalu tangan Terdakwa langsung ditepis oleh anak</w:t>
      </w:r>
      <w:r>
        <w:rPr>
          <w:spacing w:val="1"/>
          <w:sz w:val="24"/>
        </w:rPr>
        <w:t xml:space="preserve"> </w:t>
      </w:r>
      <w:r>
        <w:rPr>
          <w:sz w:val="24"/>
        </w:rPr>
        <w:t>korban, setelah itu Terdakwa menghubungi temah Terdakwa yaitu saksi</w:t>
      </w:r>
      <w:r>
        <w:rPr>
          <w:spacing w:val="1"/>
          <w:sz w:val="24"/>
        </w:rPr>
        <w:t xml:space="preserve"> </w:t>
      </w:r>
      <w:r>
        <w:rPr>
          <w:sz w:val="24"/>
        </w:rPr>
        <w:t>SUHANA Alias SANO menyuruh saksi SUHANA Alias SANO untuk</w:t>
      </w:r>
      <w:r>
        <w:rPr>
          <w:spacing w:val="1"/>
          <w:sz w:val="24"/>
        </w:rPr>
        <w:t xml:space="preserve"> </w:t>
      </w:r>
      <w:r>
        <w:rPr>
          <w:sz w:val="24"/>
        </w:rPr>
        <w:t>datang ke kios dan minum minuman beralkohol bersama Terdakwa, tidak</w:t>
      </w:r>
      <w:r>
        <w:rPr>
          <w:spacing w:val="-57"/>
          <w:sz w:val="24"/>
        </w:rPr>
        <w:t xml:space="preserve"> </w:t>
      </w:r>
      <w:r>
        <w:rPr>
          <w:sz w:val="24"/>
        </w:rPr>
        <w:t>lama</w:t>
      </w:r>
      <w:r>
        <w:rPr>
          <w:spacing w:val="1"/>
          <w:sz w:val="24"/>
        </w:rPr>
        <w:t xml:space="preserve"> </w:t>
      </w:r>
      <w:r>
        <w:rPr>
          <w:sz w:val="24"/>
        </w:rPr>
        <w:t>kemudian</w:t>
      </w:r>
      <w:r>
        <w:rPr>
          <w:spacing w:val="1"/>
          <w:sz w:val="24"/>
        </w:rPr>
        <w:t xml:space="preserve"> </w:t>
      </w:r>
      <w:r>
        <w:rPr>
          <w:sz w:val="24"/>
        </w:rPr>
        <w:t>saksi</w:t>
      </w:r>
      <w:r>
        <w:rPr>
          <w:spacing w:val="1"/>
          <w:sz w:val="24"/>
        </w:rPr>
        <w:t xml:space="preserve"> </w:t>
      </w:r>
      <w:r>
        <w:rPr>
          <w:sz w:val="24"/>
        </w:rPr>
        <w:t>SUHANA</w:t>
      </w:r>
      <w:r>
        <w:rPr>
          <w:spacing w:val="1"/>
          <w:sz w:val="24"/>
        </w:rPr>
        <w:t xml:space="preserve"> </w:t>
      </w:r>
      <w:r>
        <w:rPr>
          <w:sz w:val="24"/>
        </w:rPr>
        <w:t>Alias</w:t>
      </w:r>
      <w:r>
        <w:rPr>
          <w:spacing w:val="1"/>
          <w:sz w:val="24"/>
        </w:rPr>
        <w:t xml:space="preserve"> </w:t>
      </w:r>
      <w:r>
        <w:rPr>
          <w:sz w:val="24"/>
        </w:rPr>
        <w:t>SANO</w:t>
      </w:r>
      <w:r>
        <w:rPr>
          <w:spacing w:val="1"/>
          <w:sz w:val="24"/>
        </w:rPr>
        <w:t xml:space="preserve"> </w:t>
      </w:r>
      <w:r>
        <w:rPr>
          <w:sz w:val="24"/>
        </w:rPr>
        <w:t>datang</w:t>
      </w:r>
      <w:r>
        <w:rPr>
          <w:spacing w:val="1"/>
          <w:sz w:val="24"/>
        </w:rPr>
        <w:t xml:space="preserve"> </w:t>
      </w:r>
      <w:r>
        <w:rPr>
          <w:sz w:val="24"/>
        </w:rPr>
        <w:t>ke</w:t>
      </w:r>
      <w:r>
        <w:rPr>
          <w:spacing w:val="1"/>
          <w:sz w:val="24"/>
        </w:rPr>
        <w:t xml:space="preserve"> </w:t>
      </w:r>
      <w:r>
        <w:rPr>
          <w:sz w:val="24"/>
        </w:rPr>
        <w:t>kios</w:t>
      </w:r>
      <w:r>
        <w:rPr>
          <w:spacing w:val="1"/>
          <w:sz w:val="24"/>
        </w:rPr>
        <w:t xml:space="preserve"> </w:t>
      </w:r>
      <w:r>
        <w:rPr>
          <w:sz w:val="24"/>
        </w:rPr>
        <w:t>sambil</w:t>
      </w:r>
      <w:r>
        <w:rPr>
          <w:spacing w:val="-57"/>
          <w:sz w:val="24"/>
        </w:rPr>
        <w:t xml:space="preserve"> </w:t>
      </w:r>
      <w:r>
        <w:rPr>
          <w:sz w:val="24"/>
        </w:rPr>
        <w:t>membawa</w:t>
      </w:r>
      <w:r>
        <w:rPr>
          <w:spacing w:val="1"/>
          <w:sz w:val="24"/>
        </w:rPr>
        <w:t xml:space="preserve"> </w:t>
      </w:r>
      <w:r>
        <w:rPr>
          <w:sz w:val="24"/>
        </w:rPr>
        <w:t>durian</w:t>
      </w:r>
      <w:r>
        <w:rPr>
          <w:spacing w:val="1"/>
          <w:sz w:val="24"/>
        </w:rPr>
        <w:t xml:space="preserve"> </w:t>
      </w:r>
      <w:r>
        <w:rPr>
          <w:sz w:val="24"/>
        </w:rPr>
        <w:t>serta</w:t>
      </w:r>
      <w:r>
        <w:rPr>
          <w:spacing w:val="1"/>
          <w:sz w:val="24"/>
        </w:rPr>
        <w:t xml:space="preserve"> </w:t>
      </w:r>
      <w:r>
        <w:rPr>
          <w:sz w:val="24"/>
        </w:rPr>
        <w:t>minuman</w:t>
      </w:r>
      <w:r>
        <w:rPr>
          <w:spacing w:val="1"/>
          <w:sz w:val="24"/>
        </w:rPr>
        <w:t xml:space="preserve"> </w:t>
      </w:r>
      <w:r>
        <w:rPr>
          <w:sz w:val="24"/>
        </w:rPr>
        <w:t>beralkohol,</w:t>
      </w:r>
      <w:r>
        <w:rPr>
          <w:spacing w:val="1"/>
          <w:sz w:val="24"/>
        </w:rPr>
        <w:t xml:space="preserve"> </w:t>
      </w:r>
      <w:r>
        <w:rPr>
          <w:sz w:val="24"/>
        </w:rPr>
        <w:t>selanjutnya</w:t>
      </w:r>
      <w:r>
        <w:rPr>
          <w:spacing w:val="1"/>
          <w:sz w:val="24"/>
        </w:rPr>
        <w:t xml:space="preserve"> </w:t>
      </w:r>
      <w:r>
        <w:rPr>
          <w:sz w:val="24"/>
        </w:rPr>
        <w:t>Terdakwa</w:t>
      </w:r>
      <w:r>
        <w:rPr>
          <w:spacing w:val="1"/>
          <w:sz w:val="24"/>
        </w:rPr>
        <w:t xml:space="preserve"> </w:t>
      </w:r>
      <w:r>
        <w:rPr>
          <w:sz w:val="24"/>
        </w:rPr>
        <w:t>menyuruh anak korban kembali untuk minum minuman beralkohol yang</w:t>
      </w:r>
      <w:r>
        <w:rPr>
          <w:spacing w:val="1"/>
          <w:sz w:val="24"/>
        </w:rPr>
        <w:t xml:space="preserve"> </w:t>
      </w:r>
      <w:r>
        <w:rPr>
          <w:sz w:val="24"/>
        </w:rPr>
        <w:t>dibawa oleh saksi SUHANA Alias SANO tersebut, namun anak korban</w:t>
      </w:r>
      <w:r>
        <w:rPr>
          <w:spacing w:val="1"/>
          <w:sz w:val="24"/>
        </w:rPr>
        <w:t xml:space="preserve"> </w:t>
      </w:r>
      <w:r>
        <w:rPr>
          <w:sz w:val="24"/>
        </w:rPr>
        <w:t>menolak</w:t>
      </w:r>
      <w:r>
        <w:rPr>
          <w:spacing w:val="1"/>
          <w:sz w:val="24"/>
        </w:rPr>
        <w:t xml:space="preserve"> </w:t>
      </w:r>
      <w:r>
        <w:rPr>
          <w:sz w:val="24"/>
        </w:rPr>
        <w:t>dikarenakan</w:t>
      </w:r>
      <w:r>
        <w:rPr>
          <w:spacing w:val="1"/>
          <w:sz w:val="24"/>
        </w:rPr>
        <w:t xml:space="preserve"> </w:t>
      </w:r>
      <w:r>
        <w:rPr>
          <w:sz w:val="24"/>
        </w:rPr>
        <w:t>sudah</w:t>
      </w:r>
      <w:r>
        <w:rPr>
          <w:spacing w:val="1"/>
          <w:sz w:val="24"/>
        </w:rPr>
        <w:t xml:space="preserve"> </w:t>
      </w:r>
      <w:r>
        <w:rPr>
          <w:sz w:val="24"/>
        </w:rPr>
        <w:t>merasakan pusing,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tetapi</w:t>
      </w:r>
      <w:r>
        <w:rPr>
          <w:spacing w:val="1"/>
          <w:sz w:val="24"/>
        </w:rPr>
        <w:t xml:space="preserve"> </w:t>
      </w:r>
      <w:r>
        <w:rPr>
          <w:sz w:val="24"/>
        </w:rPr>
        <w:t>Terdakwa</w:t>
      </w:r>
      <w:r>
        <w:rPr>
          <w:spacing w:val="1"/>
          <w:sz w:val="24"/>
        </w:rPr>
        <w:t xml:space="preserve"> </w:t>
      </w:r>
      <w:r>
        <w:rPr>
          <w:sz w:val="24"/>
        </w:rPr>
        <w:t>tetap menyuruh</w:t>
      </w:r>
      <w:r>
        <w:rPr>
          <w:spacing w:val="1"/>
          <w:sz w:val="24"/>
        </w:rPr>
        <w:t xml:space="preserve"> </w:t>
      </w:r>
      <w:r>
        <w:rPr>
          <w:sz w:val="24"/>
        </w:rPr>
        <w:t>anak korban untuk minum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dengan mengatakan </w:t>
      </w:r>
      <w:r>
        <w:rPr>
          <w:b/>
          <w:i/>
          <w:sz w:val="24"/>
        </w:rPr>
        <w:t>“Ayo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 xml:space="preserve">neng putri da geulis minum deui, kalo mau apa-apa nanti dibeliin” </w:t>
      </w:r>
      <w:r>
        <w:rPr>
          <w:sz w:val="24"/>
        </w:rPr>
        <w:t>dan</w:t>
      </w:r>
      <w:r>
        <w:rPr>
          <w:spacing w:val="-57"/>
          <w:sz w:val="24"/>
        </w:rPr>
        <w:t xml:space="preserve"> </w:t>
      </w:r>
      <w:r>
        <w:rPr>
          <w:sz w:val="24"/>
        </w:rPr>
        <w:t>anak korban pun tetap menolak untuk minum lalu Terdakwa membentak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korban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mengatakan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“Buru!!”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sehingga</w:t>
      </w:r>
      <w:r>
        <w:rPr>
          <w:spacing w:val="1"/>
          <w:sz w:val="24"/>
        </w:rPr>
        <w:t xml:space="preserve"> </w:t>
      </w:r>
      <w:r>
        <w:rPr>
          <w:sz w:val="24"/>
        </w:rPr>
        <w:t>akhirnya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korban pun meminum minuman beralkohol tersebut sampai anak korban</w:t>
      </w:r>
      <w:r>
        <w:rPr>
          <w:spacing w:val="1"/>
          <w:sz w:val="24"/>
        </w:rPr>
        <w:t xml:space="preserve"> </w:t>
      </w:r>
      <w:r>
        <w:rPr>
          <w:sz w:val="24"/>
        </w:rPr>
        <w:t>mabuk. Setelah anak korban mabuk, Terdakwa membawa anak korban ke</w:t>
      </w:r>
      <w:r>
        <w:rPr>
          <w:spacing w:val="-57"/>
          <w:sz w:val="24"/>
        </w:rPr>
        <w:t xml:space="preserve"> </w:t>
      </w:r>
      <w:r>
        <w:rPr>
          <w:sz w:val="24"/>
        </w:rPr>
        <w:t>scbuah rumah/penginapan milik saksi ALEX</w:t>
      </w:r>
      <w:r>
        <w:rPr>
          <w:spacing w:val="60"/>
          <w:sz w:val="24"/>
        </w:rPr>
        <w:t xml:space="preserve"> </w:t>
      </w:r>
      <w:r>
        <w:rPr>
          <w:sz w:val="24"/>
        </w:rPr>
        <w:t>yang berada di Blok Pos</w:t>
      </w:r>
      <w:r>
        <w:rPr>
          <w:spacing w:val="1"/>
          <w:sz w:val="24"/>
        </w:rPr>
        <w:t xml:space="preserve"> </w:t>
      </w:r>
      <w:r>
        <w:rPr>
          <w:sz w:val="24"/>
        </w:rPr>
        <w:t>RT.</w:t>
      </w:r>
      <w:r>
        <w:rPr>
          <w:spacing w:val="1"/>
          <w:sz w:val="24"/>
        </w:rPr>
        <w:t xml:space="preserve"> </w:t>
      </w:r>
      <w:r>
        <w:rPr>
          <w:sz w:val="24"/>
        </w:rPr>
        <w:t>001</w:t>
      </w:r>
      <w:r>
        <w:rPr>
          <w:spacing w:val="1"/>
          <w:sz w:val="24"/>
        </w:rPr>
        <w:t xml:space="preserve"> </w:t>
      </w:r>
      <w:r>
        <w:rPr>
          <w:sz w:val="24"/>
        </w:rPr>
        <w:t>RW.</w:t>
      </w:r>
      <w:r>
        <w:rPr>
          <w:spacing w:val="1"/>
          <w:sz w:val="24"/>
        </w:rPr>
        <w:t xml:space="preserve"> </w:t>
      </w:r>
      <w:r>
        <w:rPr>
          <w:sz w:val="24"/>
        </w:rPr>
        <w:t>007</w:t>
      </w:r>
      <w:r>
        <w:rPr>
          <w:spacing w:val="1"/>
          <w:sz w:val="24"/>
        </w:rPr>
        <w:t xml:space="preserve"> </w:t>
      </w:r>
      <w:r>
        <w:rPr>
          <w:sz w:val="24"/>
        </w:rPr>
        <w:t>Desa</w:t>
      </w:r>
      <w:r>
        <w:rPr>
          <w:spacing w:val="1"/>
          <w:sz w:val="24"/>
        </w:rPr>
        <w:t xml:space="preserve"> </w:t>
      </w:r>
      <w:r>
        <w:rPr>
          <w:sz w:val="24"/>
        </w:rPr>
        <w:t>Sindangwasa</w:t>
      </w:r>
      <w:r>
        <w:rPr>
          <w:spacing w:val="1"/>
          <w:sz w:val="24"/>
        </w:rPr>
        <w:t xml:space="preserve"> </w:t>
      </w:r>
      <w:r>
        <w:rPr>
          <w:sz w:val="24"/>
        </w:rPr>
        <w:t>Kecamatan</w:t>
      </w:r>
      <w:r>
        <w:rPr>
          <w:spacing w:val="1"/>
          <w:sz w:val="24"/>
        </w:rPr>
        <w:t xml:space="preserve"> </w:t>
      </w:r>
      <w:r>
        <w:rPr>
          <w:sz w:val="24"/>
        </w:rPr>
        <w:t>Palasah</w:t>
      </w:r>
      <w:r>
        <w:rPr>
          <w:spacing w:val="1"/>
          <w:sz w:val="24"/>
        </w:rPr>
        <w:t xml:space="preserve"> </w:t>
      </w:r>
      <w:r>
        <w:rPr>
          <w:sz w:val="24"/>
        </w:rPr>
        <w:t>Kab</w:t>
      </w:r>
      <w:r>
        <w:rPr>
          <w:spacing w:val="1"/>
          <w:sz w:val="24"/>
        </w:rPr>
        <w:t xml:space="preserve"> </w:t>
      </w:r>
      <w:r>
        <w:rPr>
          <w:sz w:val="24"/>
        </w:rPr>
        <w:t>Majalengka,</w:t>
      </w:r>
      <w:r>
        <w:rPr>
          <w:spacing w:val="1"/>
          <w:sz w:val="24"/>
        </w:rPr>
        <w:t xml:space="preserve"> </w:t>
      </w:r>
      <w:r>
        <w:rPr>
          <w:sz w:val="24"/>
        </w:rPr>
        <w:t>sesampainya</w:t>
      </w:r>
      <w:r>
        <w:rPr>
          <w:spacing w:val="1"/>
          <w:sz w:val="24"/>
        </w:rPr>
        <w:t xml:space="preserve"> </w:t>
      </w:r>
      <w:r>
        <w:rPr>
          <w:sz w:val="24"/>
        </w:rPr>
        <w:t>ditempat</w:t>
      </w:r>
      <w:r>
        <w:rPr>
          <w:spacing w:val="1"/>
          <w:sz w:val="24"/>
        </w:rPr>
        <w:t xml:space="preserve"> </w:t>
      </w:r>
      <w:r>
        <w:rPr>
          <w:sz w:val="24"/>
        </w:rPr>
        <w:t>tersebut,</w:t>
      </w:r>
      <w:r>
        <w:rPr>
          <w:spacing w:val="1"/>
          <w:sz w:val="24"/>
        </w:rPr>
        <w:t xml:space="preserve"> </w:t>
      </w:r>
      <w:r>
        <w:rPr>
          <w:sz w:val="24"/>
        </w:rPr>
        <w:t>Terdakwa</w:t>
      </w:r>
      <w:r>
        <w:rPr>
          <w:spacing w:val="1"/>
          <w:sz w:val="24"/>
        </w:rPr>
        <w:t xml:space="preserve"> </w:t>
      </w:r>
      <w:r>
        <w:rPr>
          <w:sz w:val="24"/>
        </w:rPr>
        <w:t>langsung</w:t>
      </w:r>
      <w:r>
        <w:rPr>
          <w:spacing w:val="1"/>
          <w:sz w:val="24"/>
        </w:rPr>
        <w:t xml:space="preserve"> </w:t>
      </w:r>
      <w:r>
        <w:rPr>
          <w:sz w:val="24"/>
        </w:rPr>
        <w:t>memesan kamar pada saksi ALEX dan mendapatkan kamar nomor 3</w:t>
      </w:r>
      <w:r>
        <w:rPr>
          <w:spacing w:val="1"/>
          <w:sz w:val="24"/>
        </w:rPr>
        <w:t xml:space="preserve"> </w:t>
      </w:r>
      <w:r>
        <w:rPr>
          <w:sz w:val="24"/>
        </w:rPr>
        <w:t>kemudian Terdakwa bersama anak korban yang sudah dalam keadaan</w:t>
      </w:r>
      <w:r>
        <w:rPr>
          <w:spacing w:val="1"/>
          <w:sz w:val="24"/>
        </w:rPr>
        <w:t xml:space="preserve"> </w:t>
      </w:r>
      <w:r>
        <w:rPr>
          <w:sz w:val="24"/>
        </w:rPr>
        <w:t>mabuk</w:t>
      </w:r>
      <w:r>
        <w:rPr>
          <w:spacing w:val="1"/>
          <w:sz w:val="24"/>
        </w:rPr>
        <w:t xml:space="preserve"> </w:t>
      </w:r>
      <w:r>
        <w:rPr>
          <w:sz w:val="24"/>
        </w:rPr>
        <w:t>masuk</w:t>
      </w:r>
      <w:r>
        <w:rPr>
          <w:spacing w:val="1"/>
          <w:sz w:val="24"/>
        </w:rPr>
        <w:t xml:space="preserve"> </w:t>
      </w:r>
      <w:r>
        <w:rPr>
          <w:sz w:val="24"/>
        </w:rPr>
        <w:t>ke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kamar</w:t>
      </w:r>
      <w:r>
        <w:rPr>
          <w:spacing w:val="1"/>
          <w:sz w:val="24"/>
        </w:rPr>
        <w:t xml:space="preserve"> </w:t>
      </w:r>
      <w:r>
        <w:rPr>
          <w:sz w:val="24"/>
        </w:rPr>
        <w:t>nomor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Terdakwa</w:t>
      </w:r>
      <w:r>
        <w:rPr>
          <w:spacing w:val="1"/>
          <w:sz w:val="24"/>
        </w:rPr>
        <w:t xml:space="preserve"> </w:t>
      </w:r>
      <w:r>
        <w:rPr>
          <w:sz w:val="24"/>
        </w:rPr>
        <w:t>langsung</w:t>
      </w:r>
      <w:r>
        <w:rPr>
          <w:spacing w:val="1"/>
          <w:sz w:val="24"/>
        </w:rPr>
        <w:t xml:space="preserve"> </w:t>
      </w:r>
      <w:r>
        <w:rPr>
          <w:sz w:val="24"/>
        </w:rPr>
        <w:t>membaringkan</w:t>
      </w:r>
      <w:r>
        <w:rPr>
          <w:spacing w:val="18"/>
          <w:sz w:val="24"/>
        </w:rPr>
        <w:t xml:space="preserve"> </w:t>
      </w:r>
      <w:r>
        <w:rPr>
          <w:sz w:val="24"/>
        </w:rPr>
        <w:t>anak</w:t>
      </w:r>
      <w:r>
        <w:rPr>
          <w:spacing w:val="14"/>
          <w:sz w:val="24"/>
        </w:rPr>
        <w:t xml:space="preserve"> </w:t>
      </w:r>
      <w:r>
        <w:rPr>
          <w:sz w:val="24"/>
        </w:rPr>
        <w:t>korban</w:t>
      </w:r>
      <w:r>
        <w:rPr>
          <w:spacing w:val="13"/>
          <w:sz w:val="24"/>
        </w:rPr>
        <w:t xml:space="preserve"> </w:t>
      </w:r>
      <w:r>
        <w:rPr>
          <w:sz w:val="24"/>
        </w:rPr>
        <w:t>diatas</w:t>
      </w:r>
      <w:r>
        <w:rPr>
          <w:spacing w:val="17"/>
          <w:sz w:val="24"/>
        </w:rPr>
        <w:t xml:space="preserve"> </w:t>
      </w:r>
      <w:r>
        <w:rPr>
          <w:sz w:val="24"/>
        </w:rPr>
        <w:t>kasur,</w:t>
      </w:r>
      <w:r>
        <w:rPr>
          <w:spacing w:val="19"/>
          <w:sz w:val="24"/>
        </w:rPr>
        <w:t xml:space="preserve"> </w:t>
      </w:r>
      <w:r>
        <w:rPr>
          <w:sz w:val="24"/>
        </w:rPr>
        <w:t>kemudian</w:t>
      </w:r>
      <w:r>
        <w:rPr>
          <w:spacing w:val="13"/>
          <w:sz w:val="24"/>
        </w:rPr>
        <w:t xml:space="preserve"> </w:t>
      </w:r>
      <w:r>
        <w:rPr>
          <w:sz w:val="24"/>
        </w:rPr>
        <w:t>tTerdakwa</w:t>
      </w:r>
      <w:r>
        <w:rPr>
          <w:spacing w:val="16"/>
          <w:sz w:val="24"/>
        </w:rPr>
        <w:t xml:space="preserve"> </w:t>
      </w:r>
      <w:r>
        <w:rPr>
          <w:sz w:val="24"/>
        </w:rPr>
        <w:t>langsung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/>
        <w:ind w:left="1441" w:right="1696"/>
        <w:jc w:val="both"/>
      </w:pPr>
      <w:r>
        <w:t>membuka seluruh pakaian anak korban namun pada saat itu anak korban</w:t>
      </w:r>
      <w:r>
        <w:rPr>
          <w:spacing w:val="1"/>
        </w:rPr>
        <w:t xml:space="preserve"> </w:t>
      </w:r>
      <w:r>
        <w:t>hendak bangun lalu Terdakwa mendorong anak korban sehingga anak</w:t>
      </w:r>
      <w:r>
        <w:rPr>
          <w:spacing w:val="1"/>
        </w:rPr>
        <w:t xml:space="preserve"> </w:t>
      </w:r>
      <w:r>
        <w:t>korban berbaring kembali</w:t>
      </w:r>
      <w:r>
        <w:rPr>
          <w:spacing w:val="1"/>
        </w:rPr>
        <w:t xml:space="preserve"> </w:t>
      </w:r>
      <w:r>
        <w:t>setelah itu Terdakwa</w:t>
      </w:r>
      <w:r>
        <w:rPr>
          <w:spacing w:val="1"/>
        </w:rPr>
        <w:t xml:space="preserve"> </w:t>
      </w:r>
      <w:r>
        <w:t>meraba-raba</w:t>
      </w:r>
      <w:r>
        <w:rPr>
          <w:spacing w:val="60"/>
        </w:rPr>
        <w:t xml:space="preserve"> </w:t>
      </w:r>
      <w:r>
        <w:t>payudara</w:t>
      </w:r>
      <w:r>
        <w:rPr>
          <w:spacing w:val="1"/>
        </w:rPr>
        <w:t xml:space="preserve"> </w:t>
      </w:r>
      <w:r>
        <w:t>dan memasukkan jari tengah tangan kanan Terdakwa kedalam</w:t>
      </w:r>
      <w:r>
        <w:rPr>
          <w:spacing w:val="1"/>
        </w:rPr>
        <w:t xml:space="preserve"> </w:t>
      </w:r>
      <w:r>
        <w:t>vagina</w:t>
      </w:r>
      <w:r>
        <w:rPr>
          <w:spacing w:val="1"/>
        </w:rPr>
        <w:t xml:space="preserve"> </w:t>
      </w:r>
      <w:r>
        <w:t>anak korban lalu Terdakwa langsung memasukkan kemaluannya kedalam</w:t>
      </w:r>
      <w:r>
        <w:rPr>
          <w:spacing w:val="-57"/>
        </w:rPr>
        <w:t xml:space="preserve"> </w:t>
      </w:r>
      <w:r>
        <w:t>vagina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sampai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mengeluarkan</w:t>
      </w:r>
      <w:r>
        <w:rPr>
          <w:spacing w:val="1"/>
        </w:rPr>
        <w:t xml:space="preserve"> </w:t>
      </w:r>
      <w:r>
        <w:t>sperma</w:t>
      </w:r>
      <w:r>
        <w:rPr>
          <w:spacing w:val="60"/>
        </w:rPr>
        <w:t xml:space="preserve"> </w:t>
      </w:r>
      <w:r>
        <w:t>diluar</w:t>
      </w:r>
      <w:r>
        <w:rPr>
          <w:spacing w:val="1"/>
        </w:rPr>
        <w:t xml:space="preserve"> </w:t>
      </w:r>
      <w:r>
        <w:t>vagina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korban,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selesai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memakaikan</w:t>
      </w:r>
      <w:r>
        <w:rPr>
          <w:spacing w:val="1"/>
        </w:rPr>
        <w:t xml:space="preserve"> </w:t>
      </w:r>
      <w:r>
        <w:t>kembali</w:t>
      </w:r>
      <w:r>
        <w:rPr>
          <w:spacing w:val="1"/>
        </w:rPr>
        <w:t xml:space="preserve"> </w:t>
      </w:r>
      <w:r>
        <w:t>pakaian anak korban dan langsung membawa anak korban pulang ke</w:t>
      </w:r>
      <w:r>
        <w:rPr>
          <w:spacing w:val="1"/>
        </w:rPr>
        <w:t xml:space="preserve"> </w:t>
      </w:r>
      <w:r>
        <w:t>rumah.</w:t>
      </w:r>
    </w:p>
    <w:p>
      <w:pPr>
        <w:pStyle w:val="12"/>
        <w:numPr>
          <w:ilvl w:val="0"/>
          <w:numId w:val="15"/>
        </w:numPr>
        <w:tabs>
          <w:tab w:val="left" w:pos="1441"/>
        </w:tabs>
        <w:spacing w:before="0" w:after="0" w:line="240" w:lineRule="auto"/>
        <w:ind w:left="1441" w:right="1696" w:hanging="424"/>
        <w:jc w:val="both"/>
        <w:rPr>
          <w:sz w:val="24"/>
        </w:rPr>
      </w:pPr>
      <w:r>
        <w:drawing>
          <wp:anchor distT="0" distB="0" distL="0" distR="0" simplePos="0" relativeHeight="251701248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389255</wp:posOffset>
            </wp:positionV>
            <wp:extent cx="4064000" cy="3886200"/>
            <wp:effectExtent l="0" t="0" r="0" b="0"/>
            <wp:wrapNone/>
            <wp:docPr id="1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Bahwa kemudian sekira pukul 17.00 WIB, Terdakwa dan anak korban</w:t>
      </w:r>
      <w:r>
        <w:rPr>
          <w:spacing w:val="1"/>
          <w:sz w:val="24"/>
        </w:rPr>
        <w:t xml:space="preserve"> </w:t>
      </w:r>
      <w:r>
        <w:rPr>
          <w:sz w:val="24"/>
        </w:rPr>
        <w:t>sampai di rumah, ketika sampai di rumah saksi ANGGI DESI IRAWAN</w:t>
      </w:r>
      <w:r>
        <w:rPr>
          <w:spacing w:val="1"/>
          <w:sz w:val="24"/>
        </w:rPr>
        <w:t xml:space="preserve"> </w:t>
      </w:r>
      <w:r>
        <w:rPr>
          <w:sz w:val="24"/>
        </w:rPr>
        <w:t>merasa</w:t>
      </w:r>
      <w:r>
        <w:rPr>
          <w:spacing w:val="1"/>
          <w:sz w:val="24"/>
        </w:rPr>
        <w:t xml:space="preserve"> </w:t>
      </w:r>
      <w:r>
        <w:rPr>
          <w:sz w:val="24"/>
        </w:rPr>
        <w:t>curiga</w:t>
      </w:r>
      <w:r>
        <w:rPr>
          <w:spacing w:val="1"/>
          <w:sz w:val="24"/>
        </w:rPr>
        <w:t xml:space="preserve"> </w:t>
      </w:r>
      <w:r>
        <w:rPr>
          <w:sz w:val="24"/>
        </w:rPr>
        <w:t>kepada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korban</w:t>
      </w:r>
      <w:r>
        <w:rPr>
          <w:spacing w:val="1"/>
          <w:sz w:val="24"/>
        </w:rPr>
        <w:t xml:space="preserve"> </w:t>
      </w:r>
      <w:r>
        <w:rPr>
          <w:sz w:val="24"/>
        </w:rPr>
        <w:t>karena</w:t>
      </w:r>
      <w:r>
        <w:rPr>
          <w:spacing w:val="1"/>
          <w:sz w:val="24"/>
        </w:rPr>
        <w:t xml:space="preserve"> </w:t>
      </w:r>
      <w:r>
        <w:rPr>
          <w:sz w:val="24"/>
        </w:rPr>
        <w:t>celana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dipakai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-57"/>
          <w:sz w:val="24"/>
        </w:rPr>
        <w:t xml:space="preserve"> </w:t>
      </w:r>
      <w:r>
        <w:rPr>
          <w:sz w:val="24"/>
        </w:rPr>
        <w:t>korban terbalik sehingga</w:t>
      </w:r>
      <w:r>
        <w:rPr>
          <w:spacing w:val="1"/>
          <w:sz w:val="24"/>
        </w:rPr>
        <w:t xml:space="preserve"> </w:t>
      </w:r>
      <w:r>
        <w:rPr>
          <w:sz w:val="24"/>
        </w:rPr>
        <w:t>saksi</w:t>
      </w:r>
      <w:r>
        <w:rPr>
          <w:spacing w:val="1"/>
          <w:sz w:val="24"/>
        </w:rPr>
        <w:t xml:space="preserve"> </w:t>
      </w:r>
      <w:r>
        <w:rPr>
          <w:sz w:val="24"/>
        </w:rPr>
        <w:t>ANGGI</w:t>
      </w:r>
      <w:r>
        <w:rPr>
          <w:spacing w:val="1"/>
          <w:sz w:val="24"/>
        </w:rPr>
        <w:t xml:space="preserve"> </w:t>
      </w:r>
      <w:r>
        <w:rPr>
          <w:sz w:val="24"/>
        </w:rPr>
        <w:t>DESI</w:t>
      </w:r>
      <w:r>
        <w:rPr>
          <w:spacing w:val="1"/>
          <w:sz w:val="24"/>
        </w:rPr>
        <w:t xml:space="preserve"> </w:t>
      </w:r>
      <w:r>
        <w:rPr>
          <w:sz w:val="24"/>
        </w:rPr>
        <w:t>IRAWAN</w:t>
      </w:r>
      <w:r>
        <w:rPr>
          <w:spacing w:val="1"/>
          <w:sz w:val="24"/>
        </w:rPr>
        <w:t xml:space="preserve"> </w:t>
      </w:r>
      <w:r>
        <w:rPr>
          <w:sz w:val="24"/>
        </w:rPr>
        <w:t>menanyakan</w:t>
      </w:r>
      <w:r>
        <w:rPr>
          <w:spacing w:val="1"/>
          <w:sz w:val="24"/>
        </w:rPr>
        <w:t xml:space="preserve"> </w:t>
      </w:r>
      <w:r>
        <w:rPr>
          <w:sz w:val="24"/>
        </w:rPr>
        <w:t>kepada anak korban, awalnya anak korban tidak mau menceritakannya</w:t>
      </w:r>
      <w:r>
        <w:rPr>
          <w:spacing w:val="1"/>
          <w:sz w:val="24"/>
        </w:rPr>
        <w:t xml:space="preserve"> </w:t>
      </w:r>
      <w:r>
        <w:rPr>
          <w:sz w:val="24"/>
        </w:rPr>
        <w:t>kepada saksi ANGGI DESI IRAWAN namun kemudian anak korban</w:t>
      </w:r>
      <w:r>
        <w:rPr>
          <w:spacing w:val="1"/>
          <w:sz w:val="24"/>
        </w:rPr>
        <w:t xml:space="preserve"> </w:t>
      </w:r>
      <w:r>
        <w:rPr>
          <w:sz w:val="24"/>
        </w:rPr>
        <w:t>akhirnya mengakui bahwa Terdakwa</w:t>
      </w:r>
      <w:r>
        <w:rPr>
          <w:spacing w:val="1"/>
          <w:sz w:val="24"/>
        </w:rPr>
        <w:t xml:space="preserve"> </w:t>
      </w:r>
      <w:r>
        <w:rPr>
          <w:sz w:val="24"/>
        </w:rPr>
        <w:t>telah menyetubuhi anak korban,</w:t>
      </w:r>
      <w:r>
        <w:rPr>
          <w:spacing w:val="1"/>
          <w:sz w:val="24"/>
        </w:rPr>
        <w:t xml:space="preserve"> </w:t>
      </w:r>
      <w:r>
        <w:rPr>
          <w:sz w:val="24"/>
        </w:rPr>
        <w:t>setelah mengetahui hal tersebut kemudian saksi ANGGI DESI IRAWAN</w:t>
      </w:r>
      <w:r>
        <w:rPr>
          <w:spacing w:val="-57"/>
          <w:sz w:val="24"/>
        </w:rPr>
        <w:t xml:space="preserve"> </w:t>
      </w:r>
      <w:r>
        <w:rPr>
          <w:sz w:val="24"/>
        </w:rPr>
        <w:t>memberitahukan</w:t>
      </w:r>
      <w:r>
        <w:rPr>
          <w:spacing w:val="1"/>
          <w:sz w:val="24"/>
        </w:rPr>
        <w:t xml:space="preserve"> </w:t>
      </w:r>
      <w:r>
        <w:rPr>
          <w:sz w:val="24"/>
        </w:rPr>
        <w:t>kepada</w:t>
      </w:r>
      <w:r>
        <w:rPr>
          <w:spacing w:val="1"/>
          <w:sz w:val="24"/>
        </w:rPr>
        <w:t xml:space="preserve"> </w:t>
      </w:r>
      <w:r>
        <w:rPr>
          <w:sz w:val="24"/>
        </w:rPr>
        <w:t>ibu</w:t>
      </w:r>
      <w:r>
        <w:rPr>
          <w:spacing w:val="1"/>
          <w:sz w:val="24"/>
        </w:rPr>
        <w:t xml:space="preserve"> </w:t>
      </w:r>
      <w:r>
        <w:rPr>
          <w:sz w:val="24"/>
        </w:rPr>
        <w:t>saksi</w:t>
      </w:r>
      <w:r>
        <w:rPr>
          <w:spacing w:val="1"/>
          <w:sz w:val="24"/>
        </w:rPr>
        <w:t xml:space="preserve"> </w:t>
      </w:r>
      <w:r>
        <w:rPr>
          <w:sz w:val="24"/>
        </w:rPr>
        <w:t>yaitu</w:t>
      </w:r>
      <w:r>
        <w:rPr>
          <w:spacing w:val="1"/>
          <w:sz w:val="24"/>
        </w:rPr>
        <w:t xml:space="preserve"> </w:t>
      </w:r>
      <w:r>
        <w:rPr>
          <w:sz w:val="24"/>
        </w:rPr>
        <w:t>saksi</w:t>
      </w:r>
      <w:r>
        <w:rPr>
          <w:spacing w:val="1"/>
          <w:sz w:val="24"/>
        </w:rPr>
        <w:t xml:space="preserve"> </w:t>
      </w:r>
      <w:r>
        <w:rPr>
          <w:sz w:val="24"/>
        </w:rPr>
        <w:t>ATIK</w:t>
      </w:r>
      <w:r>
        <w:rPr>
          <w:spacing w:val="1"/>
          <w:sz w:val="24"/>
        </w:rPr>
        <w:t xml:space="preserve"> </w:t>
      </w:r>
      <w:r>
        <w:rPr>
          <w:sz w:val="24"/>
        </w:rPr>
        <w:t>SAODAH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melaporkan kejadian tersebut ke Polres Majalengka untuk diproses lebih</w:t>
      </w:r>
      <w:r>
        <w:rPr>
          <w:spacing w:val="1"/>
          <w:sz w:val="24"/>
        </w:rPr>
        <w:t xml:space="preserve"> </w:t>
      </w:r>
      <w:r>
        <w:rPr>
          <w:sz w:val="24"/>
        </w:rPr>
        <w:t>lanjut.</w:t>
      </w:r>
    </w:p>
    <w:p>
      <w:pPr>
        <w:pStyle w:val="12"/>
        <w:numPr>
          <w:ilvl w:val="0"/>
          <w:numId w:val="15"/>
        </w:numPr>
        <w:tabs>
          <w:tab w:val="left" w:pos="1441"/>
        </w:tabs>
        <w:spacing w:before="2" w:after="0" w:line="240" w:lineRule="auto"/>
        <w:ind w:left="1441" w:right="1696" w:hanging="424"/>
        <w:jc w:val="both"/>
        <w:rPr>
          <w:sz w:val="24"/>
        </w:rPr>
      </w:pPr>
      <w:r>
        <w:rPr>
          <w:sz w:val="24"/>
        </w:rPr>
        <w:t>Bahwa berdasarkan Visum et Repertum dari RSUD Majalengka Nomor :</w:t>
      </w:r>
      <w:r>
        <w:rPr>
          <w:spacing w:val="1"/>
          <w:sz w:val="24"/>
        </w:rPr>
        <w:t xml:space="preserve"> </w:t>
      </w:r>
      <w:r>
        <w:rPr>
          <w:sz w:val="24"/>
        </w:rPr>
        <w:t>357/110/RSUD-Mjl tanggal 3 Pebruari 2021</w:t>
      </w:r>
      <w:r>
        <w:rPr>
          <w:spacing w:val="1"/>
          <w:sz w:val="24"/>
        </w:rPr>
        <w:t xml:space="preserve"> </w:t>
      </w:r>
      <w:r>
        <w:rPr>
          <w:sz w:val="24"/>
        </w:rPr>
        <w:t>yang dibuat dan ditanda</w:t>
      </w:r>
      <w:r>
        <w:rPr>
          <w:spacing w:val="1"/>
          <w:sz w:val="24"/>
        </w:rPr>
        <w:t xml:space="preserve"> </w:t>
      </w:r>
      <w:r>
        <w:rPr>
          <w:sz w:val="24"/>
        </w:rPr>
        <w:t>tangani oleh dr. MIKAEL YOVIANUS SUSILO, Sp.OG telah dilakukan</w:t>
      </w:r>
      <w:r>
        <w:rPr>
          <w:spacing w:val="1"/>
          <w:sz w:val="24"/>
        </w:rPr>
        <w:t xml:space="preserve"> </w:t>
      </w:r>
      <w:r>
        <w:rPr>
          <w:sz w:val="24"/>
        </w:rPr>
        <w:t>pemeriksaan</w:t>
      </w:r>
      <w:r>
        <w:rPr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PUTERI</w:t>
      </w:r>
      <w:r>
        <w:rPr>
          <w:spacing w:val="1"/>
          <w:sz w:val="24"/>
        </w:rPr>
        <w:t xml:space="preserve"> </w:t>
      </w:r>
      <w:r>
        <w:rPr>
          <w:sz w:val="24"/>
        </w:rPr>
        <w:t>SHAHNAZ</w:t>
      </w:r>
      <w:r>
        <w:rPr>
          <w:spacing w:val="1"/>
          <w:sz w:val="24"/>
        </w:rPr>
        <w:t xml:space="preserve"> </w:t>
      </w:r>
      <w:r>
        <w:rPr>
          <w:sz w:val="24"/>
        </w:rPr>
        <w:t>Binti</w:t>
      </w:r>
      <w:r>
        <w:rPr>
          <w:spacing w:val="61"/>
          <w:sz w:val="24"/>
        </w:rPr>
        <w:t xml:space="preserve"> </w:t>
      </w:r>
      <w:r>
        <w:rPr>
          <w:sz w:val="24"/>
        </w:rPr>
        <w:t>WAWAN</w:t>
      </w:r>
      <w:r>
        <w:rPr>
          <w:spacing w:val="1"/>
          <w:sz w:val="24"/>
        </w:rPr>
        <w:t xml:space="preserve"> </w:t>
      </w:r>
      <w:r>
        <w:rPr>
          <w:sz w:val="24"/>
        </w:rPr>
        <w:t>SETIAWAN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sz w:val="24"/>
        </w:rPr>
        <w:t>pemeriksaan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kesimpulan</w:t>
      </w:r>
      <w:r>
        <w:rPr>
          <w:spacing w:val="1"/>
          <w:sz w:val="24"/>
        </w:rPr>
        <w:t xml:space="preserve"> </w:t>
      </w:r>
      <w:r>
        <w:rPr>
          <w:sz w:val="24"/>
        </w:rPr>
        <w:t>sebagai</w:t>
      </w:r>
      <w:r>
        <w:rPr>
          <w:spacing w:val="1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Selaput dara</w:t>
      </w:r>
      <w:r>
        <w:rPr>
          <w:spacing w:val="4"/>
          <w:sz w:val="24"/>
        </w:rPr>
        <w:t xml:space="preserve"> </w:t>
      </w:r>
      <w:r>
        <w:rPr>
          <w:sz w:val="24"/>
        </w:rPr>
        <w:t>tidak utuh</w:t>
      </w:r>
    </w:p>
    <w:p>
      <w:pPr>
        <w:pStyle w:val="6"/>
      </w:pPr>
    </w:p>
    <w:p>
      <w:pPr>
        <w:pStyle w:val="6"/>
        <w:ind w:left="1016" w:right="1696" w:firstLine="424"/>
        <w:jc w:val="both"/>
      </w:pPr>
      <w:r>
        <w:t>Perbuatan Terdakwa sebagaimana di atur dan di ancam pidana dalam</w:t>
      </w:r>
      <w:r>
        <w:rPr>
          <w:spacing w:val="1"/>
        </w:rPr>
        <w:t xml:space="preserve"> </w:t>
      </w:r>
      <w:r>
        <w:t>Pasal</w:t>
      </w:r>
      <w:r>
        <w:rPr>
          <w:spacing w:val="1"/>
        </w:rPr>
        <w:t xml:space="preserve"> </w:t>
      </w:r>
      <w:r>
        <w:t>81</w:t>
      </w:r>
      <w:r>
        <w:rPr>
          <w:spacing w:val="1"/>
        </w:rPr>
        <w:t xml:space="preserve"> </w:t>
      </w:r>
      <w:r>
        <w:t>Ayat</w:t>
      </w:r>
      <w:r>
        <w:rPr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>Undang-undang</w:t>
      </w:r>
      <w:r>
        <w:rPr>
          <w:spacing w:val="1"/>
        </w:rPr>
        <w:t xml:space="preserve"> </w:t>
      </w:r>
      <w:r>
        <w:t>RI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17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2016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Penetapan Peraturan Pemerintah Pengganti Undang-undang Nomor 1 Tahun</w:t>
      </w:r>
      <w:r>
        <w:rPr>
          <w:spacing w:val="1"/>
        </w:rPr>
        <w:t xml:space="preserve"> </w:t>
      </w:r>
      <w:r>
        <w:t>2016 tentang Perubahan kedua atas Undang-undang Nomor 23 Tahun 2002</w:t>
      </w:r>
      <w:r>
        <w:rPr>
          <w:spacing w:val="1"/>
        </w:rPr>
        <w:t xml:space="preserve"> </w:t>
      </w:r>
      <w:r>
        <w:t>tentang</w:t>
      </w:r>
      <w:r>
        <w:rPr>
          <w:spacing w:val="-5"/>
        </w:rPr>
        <w:t xml:space="preserve"> </w:t>
      </w:r>
      <w:r>
        <w:t>Perlindungan</w:t>
      </w:r>
      <w:r>
        <w:rPr>
          <w:spacing w:val="2"/>
        </w:rPr>
        <w:t xml:space="preserve"> </w:t>
      </w:r>
      <w:r>
        <w:t>anak.</w:t>
      </w:r>
    </w:p>
    <w:p>
      <w:pPr>
        <w:pStyle w:val="6"/>
        <w:spacing w:before="4"/>
      </w:pPr>
    </w:p>
    <w:p>
      <w:pPr>
        <w:pStyle w:val="2"/>
        <w:ind w:left="1156"/>
        <w:jc w:val="left"/>
      </w:pPr>
      <w:r>
        <w:t>Kedua</w:t>
      </w:r>
      <w:r>
        <w:rPr>
          <w:spacing w:val="-3"/>
        </w:rPr>
        <w:t xml:space="preserve"> </w:t>
      </w:r>
      <w:r>
        <w:t>:</w:t>
      </w:r>
    </w:p>
    <w:p>
      <w:pPr>
        <w:pStyle w:val="6"/>
        <w:spacing w:before="8"/>
        <w:rPr>
          <w:b/>
          <w:sz w:val="23"/>
        </w:rPr>
      </w:pPr>
    </w:p>
    <w:p>
      <w:pPr>
        <w:pStyle w:val="6"/>
        <w:ind w:left="1016" w:right="1695" w:firstLine="424"/>
        <w:jc w:val="both"/>
      </w:pPr>
      <w:r>
        <w:t>Bahwa Terdakwa WAWAN SETIAWAN Alias ABAH Bin PI‟I SAPEI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hari</w:t>
      </w:r>
      <w:r>
        <w:rPr>
          <w:spacing w:val="1"/>
        </w:rPr>
        <w:t xml:space="preserve"> </w:t>
      </w:r>
      <w:r>
        <w:t>Minggu</w:t>
      </w:r>
      <w:r>
        <w:rPr>
          <w:spacing w:val="1"/>
        </w:rPr>
        <w:t xml:space="preserve"> </w:t>
      </w:r>
      <w:r>
        <w:t>tanggal</w:t>
      </w:r>
      <w:r>
        <w:rPr>
          <w:spacing w:val="1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Januari</w:t>
      </w:r>
      <w:r>
        <w:rPr>
          <w:spacing w:val="1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sekira</w:t>
      </w:r>
      <w:r>
        <w:rPr>
          <w:spacing w:val="1"/>
        </w:rPr>
        <w:t xml:space="preserve"> </w:t>
      </w:r>
      <w:r>
        <w:t>jam</w:t>
      </w:r>
      <w:r>
        <w:rPr>
          <w:spacing w:val="1"/>
        </w:rPr>
        <w:t xml:space="preserve"> </w:t>
      </w:r>
      <w:r>
        <w:t>15.00</w:t>
      </w:r>
      <w:r>
        <w:rPr>
          <w:spacing w:val="1"/>
        </w:rPr>
        <w:t xml:space="preserve"> </w:t>
      </w:r>
      <w:r>
        <w:t>WIB,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setidak-tidaknya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bulan</w:t>
      </w:r>
      <w:r>
        <w:rPr>
          <w:spacing w:val="1"/>
        </w:rPr>
        <w:t xml:space="preserve"> </w:t>
      </w:r>
      <w:r>
        <w:t>Januari</w:t>
      </w:r>
      <w:r>
        <w:rPr>
          <w:spacing w:val="1"/>
        </w:rPr>
        <w:t xml:space="preserve"> </w:t>
      </w:r>
      <w:r>
        <w:t>tahun</w:t>
      </w:r>
      <w:r>
        <w:rPr>
          <w:spacing w:val="61"/>
        </w:rPr>
        <w:t xml:space="preserve"> </w:t>
      </w:r>
      <w:r>
        <w:t>2021,</w:t>
      </w:r>
      <w:r>
        <w:rPr>
          <w:spacing w:val="1"/>
        </w:rPr>
        <w:t xml:space="preserve"> </w:t>
      </w:r>
      <w:r>
        <w:t>bertempat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Pos RT.</w:t>
      </w:r>
      <w:r>
        <w:rPr>
          <w:spacing w:val="1"/>
        </w:rPr>
        <w:t xml:space="preserve"> </w:t>
      </w:r>
      <w:r>
        <w:t>001</w:t>
      </w:r>
      <w:r>
        <w:rPr>
          <w:spacing w:val="1"/>
        </w:rPr>
        <w:t xml:space="preserve"> </w:t>
      </w:r>
      <w:r>
        <w:t>RW.</w:t>
      </w:r>
      <w:r>
        <w:rPr>
          <w:spacing w:val="1"/>
        </w:rPr>
        <w:t xml:space="preserve"> </w:t>
      </w:r>
      <w:r>
        <w:t>007</w:t>
      </w:r>
      <w:r>
        <w:rPr>
          <w:spacing w:val="1"/>
        </w:rPr>
        <w:t xml:space="preserve"> </w:t>
      </w:r>
      <w:r>
        <w:t>Desa</w:t>
      </w:r>
      <w:r>
        <w:rPr>
          <w:spacing w:val="1"/>
        </w:rPr>
        <w:t xml:space="preserve"> </w:t>
      </w:r>
      <w:r>
        <w:t>Sindangwasa</w:t>
      </w:r>
      <w:r>
        <w:rPr>
          <w:spacing w:val="1"/>
        </w:rPr>
        <w:t xml:space="preserve"> </w:t>
      </w:r>
      <w:r>
        <w:t>Kecamatan</w:t>
      </w:r>
      <w:r>
        <w:rPr>
          <w:spacing w:val="1"/>
        </w:rPr>
        <w:t xml:space="preserve"> </w:t>
      </w:r>
      <w:r>
        <w:t>Palasah Kabupaten Majalengka</w:t>
      </w:r>
      <w:r>
        <w:rPr>
          <w:spacing w:val="1"/>
        </w:rPr>
        <w:t xml:space="preserve"> </w:t>
      </w:r>
      <w:r>
        <w:t>atau setidak-tidaknya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tempat</w:t>
      </w:r>
      <w:r>
        <w:rPr>
          <w:spacing w:val="1"/>
        </w:rPr>
        <w:t xml:space="preserve"> </w:t>
      </w:r>
      <w:r>
        <w:t>lain yang</w:t>
      </w:r>
      <w:r>
        <w:rPr>
          <w:spacing w:val="1"/>
        </w:rPr>
        <w:t xml:space="preserve"> </w:t>
      </w:r>
      <w:r>
        <w:t>masih termasuk dalam daerah hukum Pengadilan Negeri Majalengka, dengan</w:t>
      </w:r>
      <w:r>
        <w:rPr>
          <w:spacing w:val="1"/>
        </w:rPr>
        <w:t xml:space="preserve"> </w:t>
      </w:r>
      <w:r>
        <w:t>sengaja melakukan tipu muslihat, serangkaian kebohongan, atau membujuk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persetubuhan</w:t>
      </w:r>
      <w:r>
        <w:rPr>
          <w:spacing w:val="1"/>
        </w:rPr>
        <w:t xml:space="preserve"> </w:t>
      </w:r>
      <w:r>
        <w:t>dengannya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lain,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dilakukan</w:t>
      </w:r>
      <w:r>
        <w:rPr>
          <w:spacing w:val="-4"/>
        </w:rPr>
        <w:t xml:space="preserve"> </w:t>
      </w:r>
      <w:r>
        <w:t>Terdakwa</w:t>
      </w:r>
      <w:r>
        <w:rPr>
          <w:spacing w:val="2"/>
        </w:rPr>
        <w:t xml:space="preserve"> </w:t>
      </w:r>
      <w:r>
        <w:t>dengan cara-cara sebagai</w:t>
      </w:r>
      <w:r>
        <w:rPr>
          <w:spacing w:val="3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:</w:t>
      </w:r>
    </w:p>
    <w:p>
      <w:pPr>
        <w:pStyle w:val="12"/>
        <w:numPr>
          <w:ilvl w:val="0"/>
          <w:numId w:val="15"/>
        </w:numPr>
        <w:tabs>
          <w:tab w:val="left" w:pos="1440"/>
          <w:tab w:val="left" w:pos="1441"/>
        </w:tabs>
        <w:spacing w:before="1" w:after="0" w:line="240" w:lineRule="auto"/>
        <w:ind w:left="1441" w:right="0" w:hanging="425"/>
        <w:jc w:val="left"/>
        <w:rPr>
          <w:sz w:val="24"/>
        </w:rPr>
      </w:pPr>
      <w:r>
        <w:rPr>
          <w:sz w:val="24"/>
        </w:rPr>
        <w:t>Bahwa</w:t>
      </w:r>
      <w:r>
        <w:rPr>
          <w:spacing w:val="13"/>
          <w:sz w:val="24"/>
        </w:rPr>
        <w:t xml:space="preserve"> </w:t>
      </w:r>
      <w:r>
        <w:rPr>
          <w:sz w:val="24"/>
        </w:rPr>
        <w:t>anak</w:t>
      </w:r>
      <w:r>
        <w:rPr>
          <w:spacing w:val="12"/>
          <w:sz w:val="24"/>
        </w:rPr>
        <w:t xml:space="preserve"> </w:t>
      </w:r>
      <w:r>
        <w:rPr>
          <w:sz w:val="24"/>
        </w:rPr>
        <w:t>korban</w:t>
      </w:r>
      <w:r>
        <w:rPr>
          <w:spacing w:val="11"/>
          <w:sz w:val="24"/>
        </w:rPr>
        <w:t xml:space="preserve"> </w:t>
      </w:r>
      <w:r>
        <w:rPr>
          <w:sz w:val="24"/>
        </w:rPr>
        <w:t>PUTERI</w:t>
      </w:r>
      <w:r>
        <w:rPr>
          <w:spacing w:val="8"/>
          <w:sz w:val="24"/>
        </w:rPr>
        <w:t xml:space="preserve"> </w:t>
      </w:r>
      <w:r>
        <w:rPr>
          <w:sz w:val="24"/>
        </w:rPr>
        <w:t>SHAHNAZ</w:t>
      </w:r>
      <w:r>
        <w:rPr>
          <w:spacing w:val="13"/>
          <w:sz w:val="24"/>
        </w:rPr>
        <w:t xml:space="preserve"> </w:t>
      </w:r>
      <w:r>
        <w:rPr>
          <w:sz w:val="24"/>
        </w:rPr>
        <w:t>(ANGGUN</w:t>
      </w:r>
      <w:r>
        <w:rPr>
          <w:spacing w:val="15"/>
          <w:sz w:val="24"/>
        </w:rPr>
        <w:t xml:space="preserve"> </w:t>
      </w:r>
      <w:r>
        <w:rPr>
          <w:sz w:val="24"/>
        </w:rPr>
        <w:t>FITRI</w:t>
      </w:r>
      <w:r>
        <w:rPr>
          <w:spacing w:val="8"/>
          <w:sz w:val="24"/>
        </w:rPr>
        <w:t xml:space="preserve"> </w:t>
      </w:r>
      <w:r>
        <w:rPr>
          <w:sz w:val="24"/>
        </w:rPr>
        <w:t>NOVELA)</w:t>
      </w:r>
    </w:p>
    <w:p>
      <w:pPr>
        <w:pStyle w:val="6"/>
        <w:ind w:left="1441"/>
        <w:jc w:val="both"/>
      </w:pPr>
      <w:r>
        <w:t>lahir</w:t>
      </w:r>
      <w:r>
        <w:rPr>
          <w:spacing w:val="13"/>
        </w:rPr>
        <w:t xml:space="preserve"> </w:t>
      </w:r>
      <w:r>
        <w:t>di</w:t>
      </w:r>
      <w:r>
        <w:rPr>
          <w:spacing w:val="18"/>
        </w:rPr>
        <w:t xml:space="preserve"> </w:t>
      </w:r>
      <w:r>
        <w:t>Bandung</w:t>
      </w:r>
      <w:r>
        <w:rPr>
          <w:spacing w:val="13"/>
        </w:rPr>
        <w:t xml:space="preserve"> </w:t>
      </w:r>
      <w:r>
        <w:t>tanggal</w:t>
      </w:r>
      <w:r>
        <w:rPr>
          <w:spacing w:val="23"/>
        </w:rPr>
        <w:t xml:space="preserve"> </w:t>
      </w:r>
      <w:r>
        <w:t>5</w:t>
      </w:r>
      <w:r>
        <w:rPr>
          <w:spacing w:val="17"/>
        </w:rPr>
        <w:t xml:space="preserve"> </w:t>
      </w:r>
      <w:r>
        <w:t>Januari</w:t>
      </w:r>
      <w:r>
        <w:rPr>
          <w:spacing w:val="15"/>
        </w:rPr>
        <w:t xml:space="preserve"> </w:t>
      </w:r>
      <w:r>
        <w:t>2004</w:t>
      </w:r>
      <w:r>
        <w:rPr>
          <w:spacing w:val="13"/>
        </w:rPr>
        <w:t xml:space="preserve"> </w:t>
      </w:r>
      <w:r>
        <w:t>(17</w:t>
      </w:r>
      <w:r>
        <w:rPr>
          <w:spacing w:val="17"/>
        </w:rPr>
        <w:t xml:space="preserve"> </w:t>
      </w:r>
      <w:r>
        <w:t>tahun)</w:t>
      </w:r>
      <w:r>
        <w:rPr>
          <w:spacing w:val="13"/>
        </w:rPr>
        <w:t xml:space="preserve"> </w:t>
      </w:r>
      <w:r>
        <w:t>berdasarkan</w:t>
      </w:r>
      <w:r>
        <w:rPr>
          <w:spacing w:val="17"/>
        </w:rPr>
        <w:t xml:space="preserve"> </w:t>
      </w:r>
      <w:r>
        <w:t>kutipan</w:t>
      </w:r>
    </w:p>
    <w:p>
      <w:pPr>
        <w:spacing w:after="0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/>
        <w:ind w:left="1441" w:right="1701"/>
        <w:jc w:val="both"/>
      </w:pPr>
      <w:r>
        <w:t>Kartu Keluarga Nomor : 3204360305060020 tanggal 7 Desember 2020</w:t>
      </w:r>
      <w:r>
        <w:rPr>
          <w:spacing w:val="1"/>
        </w:rPr>
        <w:t xml:space="preserve"> </w:t>
      </w:r>
      <w:r>
        <w:t>yang dikeluarkan oleh Dinas Kependudukan dan Pencatatan Sipil Kab.</w:t>
      </w:r>
      <w:r>
        <w:rPr>
          <w:spacing w:val="1"/>
        </w:rPr>
        <w:t xml:space="preserve"> </w:t>
      </w:r>
      <w:r>
        <w:t>Majalengka</w:t>
      </w:r>
    </w:p>
    <w:p>
      <w:pPr>
        <w:pStyle w:val="12"/>
        <w:numPr>
          <w:ilvl w:val="0"/>
          <w:numId w:val="15"/>
        </w:numPr>
        <w:tabs>
          <w:tab w:val="left" w:pos="1441"/>
        </w:tabs>
        <w:spacing w:before="0" w:after="0" w:line="240" w:lineRule="auto"/>
        <w:ind w:left="1441" w:right="1701" w:hanging="424"/>
        <w:jc w:val="both"/>
        <w:rPr>
          <w:sz w:val="24"/>
        </w:rPr>
      </w:pPr>
      <w:r>
        <w:rPr>
          <w:sz w:val="24"/>
        </w:rPr>
        <w:t>Bahwa</w:t>
      </w:r>
      <w:r>
        <w:rPr>
          <w:spacing w:val="1"/>
          <w:sz w:val="24"/>
        </w:rPr>
        <w:t xml:space="preserve"> </w:t>
      </w:r>
      <w:r>
        <w:rPr>
          <w:sz w:val="24"/>
        </w:rPr>
        <w:t>Terdakwa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merupakan</w:t>
      </w:r>
      <w:r>
        <w:rPr>
          <w:spacing w:val="1"/>
          <w:sz w:val="24"/>
        </w:rPr>
        <w:t xml:space="preserve"> </w:t>
      </w:r>
      <w:r>
        <w:rPr>
          <w:sz w:val="24"/>
        </w:rPr>
        <w:t>ayah</w:t>
      </w:r>
      <w:r>
        <w:rPr>
          <w:spacing w:val="1"/>
          <w:sz w:val="24"/>
        </w:rPr>
        <w:t xml:space="preserve"> </w:t>
      </w:r>
      <w:r>
        <w:rPr>
          <w:sz w:val="24"/>
        </w:rPr>
        <w:t>kandung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korban</w:t>
      </w:r>
      <w:r>
        <w:rPr>
          <w:spacing w:val="1"/>
          <w:sz w:val="24"/>
        </w:rPr>
        <w:t xml:space="preserve"> </w:t>
      </w:r>
      <w:r>
        <w:rPr>
          <w:sz w:val="24"/>
        </w:rPr>
        <w:t>PUTERI SHAHNAZ (ANGGUN FITRI NOVELA) yang menikah secara</w:t>
      </w:r>
      <w:r>
        <w:rPr>
          <w:spacing w:val="-58"/>
          <w:sz w:val="24"/>
        </w:rPr>
        <w:t xml:space="preserve"> </w:t>
      </w:r>
      <w:r>
        <w:rPr>
          <w:sz w:val="24"/>
        </w:rPr>
        <w:t>resmi</w:t>
      </w:r>
      <w:r>
        <w:rPr>
          <w:spacing w:val="8"/>
          <w:sz w:val="24"/>
        </w:rPr>
        <w:t xml:space="preserve"> </w:t>
      </w:r>
      <w:r>
        <w:rPr>
          <w:sz w:val="24"/>
        </w:rPr>
        <w:t>dengan</w:t>
      </w:r>
      <w:r>
        <w:rPr>
          <w:spacing w:val="8"/>
          <w:sz w:val="24"/>
        </w:rPr>
        <w:t xml:space="preserve"> </w:t>
      </w:r>
      <w:r>
        <w:rPr>
          <w:sz w:val="24"/>
        </w:rPr>
        <w:t>ibu</w:t>
      </w:r>
      <w:r>
        <w:rPr>
          <w:spacing w:val="5"/>
          <w:sz w:val="24"/>
        </w:rPr>
        <w:t xml:space="preserve"> </w:t>
      </w:r>
      <w:r>
        <w:rPr>
          <w:sz w:val="24"/>
        </w:rPr>
        <w:t>anak</w:t>
      </w:r>
      <w:r>
        <w:rPr>
          <w:spacing w:val="7"/>
          <w:sz w:val="24"/>
        </w:rPr>
        <w:t xml:space="preserve"> </w:t>
      </w:r>
      <w:r>
        <w:rPr>
          <w:sz w:val="24"/>
        </w:rPr>
        <w:t>korban</w:t>
      </w:r>
      <w:r>
        <w:rPr>
          <w:spacing w:val="8"/>
          <w:sz w:val="24"/>
        </w:rPr>
        <w:t xml:space="preserve"> </w:t>
      </w:r>
      <w:r>
        <w:rPr>
          <w:sz w:val="24"/>
        </w:rPr>
        <w:t>yaitu</w:t>
      </w:r>
      <w:r>
        <w:rPr>
          <w:spacing w:val="8"/>
          <w:sz w:val="24"/>
        </w:rPr>
        <w:t xml:space="preserve"> </w:t>
      </w:r>
      <w:r>
        <w:rPr>
          <w:sz w:val="24"/>
        </w:rPr>
        <w:t>saksi</w:t>
      </w:r>
      <w:r>
        <w:rPr>
          <w:spacing w:val="9"/>
          <w:sz w:val="24"/>
        </w:rPr>
        <w:t xml:space="preserve"> </w:t>
      </w:r>
      <w:r>
        <w:rPr>
          <w:sz w:val="24"/>
        </w:rPr>
        <w:t>ATIK</w:t>
      </w:r>
      <w:r>
        <w:rPr>
          <w:spacing w:val="7"/>
          <w:sz w:val="24"/>
        </w:rPr>
        <w:t xml:space="preserve"> </w:t>
      </w:r>
      <w:r>
        <w:rPr>
          <w:sz w:val="24"/>
        </w:rPr>
        <w:t>SAODAH</w:t>
      </w:r>
      <w:r>
        <w:rPr>
          <w:spacing w:val="3"/>
          <w:sz w:val="24"/>
        </w:rPr>
        <w:t xml:space="preserve"> </w:t>
      </w:r>
      <w:r>
        <w:rPr>
          <w:sz w:val="24"/>
        </w:rPr>
        <w:t>sejak</w:t>
      </w:r>
      <w:r>
        <w:rPr>
          <w:spacing w:val="8"/>
          <w:sz w:val="24"/>
        </w:rPr>
        <w:t xml:space="preserve"> </w:t>
      </w:r>
      <w:r>
        <w:rPr>
          <w:sz w:val="24"/>
        </w:rPr>
        <w:t>tanggal</w:t>
      </w:r>
    </w:p>
    <w:p>
      <w:pPr>
        <w:pStyle w:val="6"/>
        <w:ind w:left="1441" w:right="1696"/>
        <w:jc w:val="both"/>
      </w:pPr>
      <w:r>
        <w:t>8</w:t>
      </w:r>
      <w:r>
        <w:rPr>
          <w:spacing w:val="1"/>
        </w:rPr>
        <w:t xml:space="preserve"> </w:t>
      </w:r>
      <w:r>
        <w:t>Pebruari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1993</w:t>
      </w:r>
      <w:r>
        <w:rPr>
          <w:spacing w:val="1"/>
        </w:rPr>
        <w:t xml:space="preserve"> </w:t>
      </w:r>
      <w:r>
        <w:t>(Duplikat</w:t>
      </w:r>
      <w:r>
        <w:rPr>
          <w:spacing w:val="1"/>
        </w:rPr>
        <w:t xml:space="preserve"> </w:t>
      </w:r>
      <w:r>
        <w:t>Kutipan</w:t>
      </w:r>
      <w:r>
        <w:rPr>
          <w:spacing w:val="1"/>
        </w:rPr>
        <w:t xml:space="preserve"> </w:t>
      </w:r>
      <w:r>
        <w:t>Akta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K2S/PW</w:t>
      </w:r>
      <w:r>
        <w:rPr>
          <w:spacing w:val="1"/>
        </w:rPr>
        <w:t xml:space="preserve"> </w:t>
      </w:r>
      <w:r>
        <w:t>01/01/1/1999</w:t>
      </w:r>
      <w:r>
        <w:rPr>
          <w:spacing w:val="1"/>
        </w:rPr>
        <w:t xml:space="preserve"> </w:t>
      </w:r>
      <w:r>
        <w:t>tanggal</w:t>
      </w:r>
      <w:r>
        <w:rPr>
          <w:spacing w:val="1"/>
        </w:rPr>
        <w:t xml:space="preserve"> </w:t>
      </w:r>
      <w:r>
        <w:t>28</w:t>
      </w:r>
      <w:r>
        <w:rPr>
          <w:spacing w:val="1"/>
        </w:rPr>
        <w:t xml:space="preserve"> </w:t>
      </w:r>
      <w:r>
        <w:t>Januari</w:t>
      </w:r>
      <w:r>
        <w:rPr>
          <w:spacing w:val="1"/>
        </w:rPr>
        <w:t xml:space="preserve"> </w:t>
      </w:r>
      <w:r>
        <w:t>1999)</w:t>
      </w:r>
      <w:r>
        <w:rPr>
          <w:spacing w:val="1"/>
        </w:rPr>
        <w:t xml:space="preserve"> </w:t>
      </w:r>
      <w:r>
        <w:t>tinggal</w:t>
      </w:r>
      <w:r>
        <w:rPr>
          <w:spacing w:val="1"/>
        </w:rPr>
        <w:t xml:space="preserve"> </w:t>
      </w:r>
      <w:r>
        <w:t>bersama</w:t>
      </w:r>
      <w:r>
        <w:rPr>
          <w:spacing w:val="1"/>
        </w:rPr>
        <w:t xml:space="preserve"> </w:t>
      </w:r>
      <w:r>
        <w:t>anak</w:t>
      </w:r>
      <w:r>
        <w:rPr>
          <w:spacing w:val="60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sejak bulan Juli 2020 di Blok Rabu RT. 004 RW. 001 Desa Lame Kec.</w:t>
      </w:r>
      <w:r>
        <w:rPr>
          <w:spacing w:val="1"/>
        </w:rPr>
        <w:t xml:space="preserve"> </w:t>
      </w:r>
      <w:r>
        <w:t>Leuwimunding Kab. Mejalengka karena sebelumnya anak korban tinggal</w:t>
      </w:r>
      <w:r>
        <w:rPr>
          <w:spacing w:val="-57"/>
        </w:rPr>
        <w:t xml:space="preserve"> </w:t>
      </w:r>
      <w:r>
        <w:t>bersama orang</w:t>
      </w:r>
      <w:r>
        <w:rPr>
          <w:spacing w:val="-5"/>
        </w:rPr>
        <w:t xml:space="preserve"> </w:t>
      </w:r>
      <w:r>
        <w:t>tua</w:t>
      </w:r>
      <w:r>
        <w:rPr>
          <w:spacing w:val="-2"/>
        </w:rPr>
        <w:t xml:space="preserve"> </w:t>
      </w:r>
      <w:r>
        <w:t>angkatnya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Banyumas.</w:t>
      </w:r>
    </w:p>
    <w:p>
      <w:pPr>
        <w:pStyle w:val="6"/>
        <w:ind w:left="1441" w:right="1695" w:hanging="424"/>
        <w:jc w:val="both"/>
      </w:pPr>
      <w:r>
        <w:drawing>
          <wp:anchor distT="0" distB="0" distL="0" distR="0" simplePos="0" relativeHeight="251701248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38735</wp:posOffset>
            </wp:positionV>
            <wp:extent cx="4064000" cy="3886200"/>
            <wp:effectExtent l="0" t="0" r="0" b="0"/>
            <wp:wrapNone/>
            <wp:docPr id="1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     Bahwa selanjutnya ketika pada hari Minggu tanggal 24 Januari 2021</w:t>
      </w:r>
      <w:r>
        <w:rPr>
          <w:spacing w:val="1"/>
        </w:rPr>
        <w:t xml:space="preserve"> </w:t>
      </w:r>
      <w:r>
        <w:t>sekira jam 14 00 WIB, Pada saat anak korban sedang di rumah lalu</w:t>
      </w:r>
      <w:r>
        <w:rPr>
          <w:spacing w:val="1"/>
        </w:rPr>
        <w:t xml:space="preserve"> </w:t>
      </w:r>
      <w:r>
        <w:t>Terdakwa mengajak anak korban untuk membeli durian dan Terdakwa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bilang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kakak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saksi</w:t>
      </w:r>
      <w:r>
        <w:rPr>
          <w:spacing w:val="1"/>
        </w:rPr>
        <w:t xml:space="preserve"> </w:t>
      </w:r>
      <w:r>
        <w:t>ANGGI</w:t>
      </w:r>
      <w:r>
        <w:rPr>
          <w:spacing w:val="1"/>
        </w:rPr>
        <w:t xml:space="preserve"> </w:t>
      </w:r>
      <w:r>
        <w:t>DESI</w:t>
      </w:r>
      <w:r>
        <w:rPr>
          <w:spacing w:val="1"/>
        </w:rPr>
        <w:t xml:space="preserve"> </w:t>
      </w:r>
      <w:r>
        <w:t>IRAWAN kemudian Terdakwa dan anak korban berangkat menuju pasar</w:t>
      </w:r>
      <w:r>
        <w:rPr>
          <w:spacing w:val="1"/>
        </w:rPr>
        <w:t xml:space="preserve"> </w:t>
      </w:r>
      <w:r>
        <w:t>Panjalin Kec. Sumberjaya Kab. Majalengka, namun ditengah perjalanan</w:t>
      </w:r>
      <w:r>
        <w:rPr>
          <w:spacing w:val="1"/>
        </w:rPr>
        <w:t xml:space="preserve"> </w:t>
      </w:r>
      <w:r>
        <w:t>hujan deras sehingga anak korban dan Terdakwa berteduh terlebih dahulu</w:t>
      </w:r>
      <w:r>
        <w:rPr>
          <w:spacing w:val="-57"/>
        </w:rPr>
        <w:t xml:space="preserve"> </w:t>
      </w:r>
      <w:r>
        <w:t>setelah beberapa lama hujanpun reda lalu Terdakwa dan anak korban</w:t>
      </w:r>
      <w:r>
        <w:rPr>
          <w:spacing w:val="1"/>
        </w:rPr>
        <w:t xml:space="preserve"> </w:t>
      </w:r>
      <w:r>
        <w:t>melanjutkan perjalanan kembali tetapi ketika di daerah Sumberjaya Kab.</w:t>
      </w:r>
      <w:r>
        <w:rPr>
          <w:spacing w:val="1"/>
        </w:rPr>
        <w:t xml:space="preserve"> </w:t>
      </w:r>
      <w:r>
        <w:t>Majalengka, Terdakwa yang sudah mempunyai niat untuk menyetubuhi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berhenti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membeli</w:t>
      </w:r>
      <w:r>
        <w:rPr>
          <w:spacing w:val="1"/>
        </w:rPr>
        <w:t xml:space="preserve"> </w:t>
      </w:r>
      <w:r>
        <w:t>minuman</w:t>
      </w:r>
      <w:r>
        <w:rPr>
          <w:spacing w:val="1"/>
        </w:rPr>
        <w:t xml:space="preserve"> </w:t>
      </w:r>
      <w:r>
        <w:t>beralkohol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sebuah</w:t>
      </w:r>
      <w:r>
        <w:rPr>
          <w:spacing w:val="-57"/>
        </w:rPr>
        <w:t xml:space="preserve"> </w:t>
      </w:r>
      <w:r>
        <w:t>warung, setelah itu Terdakwa dan anak korban berangkat lagi</w:t>
      </w:r>
      <w:r>
        <w:rPr>
          <w:spacing w:val="60"/>
        </w:rPr>
        <w:t xml:space="preserve"> </w:t>
      </w:r>
      <w:r>
        <w:t>warung</w:t>
      </w:r>
      <w:r>
        <w:rPr>
          <w:spacing w:val="1"/>
        </w:rPr>
        <w:t xml:space="preserve"> </w:t>
      </w:r>
      <w:r>
        <w:t>dan sampai sekira jam 14.00 WIB di kios accesoris pasar Panjalin Kec.</w:t>
      </w:r>
      <w:r>
        <w:rPr>
          <w:spacing w:val="1"/>
        </w:rPr>
        <w:t xml:space="preserve"> </w:t>
      </w:r>
      <w:r>
        <w:t>Sumberjaya</w:t>
      </w:r>
      <w:r>
        <w:rPr>
          <w:spacing w:val="1"/>
        </w:rPr>
        <w:t xml:space="preserve"> </w:t>
      </w:r>
      <w:r>
        <w:t>Kab.</w:t>
      </w:r>
      <w:r>
        <w:rPr>
          <w:spacing w:val="1"/>
        </w:rPr>
        <w:t xml:space="preserve"> </w:t>
      </w:r>
      <w:r>
        <w:t>Majalengka</w:t>
      </w:r>
      <w:r>
        <w:rPr>
          <w:spacing w:val="1"/>
        </w:rPr>
        <w:t xml:space="preserve"> </w:t>
      </w:r>
      <w:r>
        <w:t>milik</w:t>
      </w:r>
      <w:r>
        <w:rPr>
          <w:spacing w:val="1"/>
        </w:rPr>
        <w:t xml:space="preserve"> </w:t>
      </w:r>
      <w:r>
        <w:t>Terdakwa,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memberikan minuman beralkohol yang telah Terdakwa beli kepada anak</w:t>
      </w:r>
      <w:r>
        <w:rPr>
          <w:spacing w:val="1"/>
        </w:rPr>
        <w:t xml:space="preserve"> </w:t>
      </w:r>
      <w:r>
        <w:t>korban dan menyuruhnya untuk langsung diminum namun anak korban</w:t>
      </w:r>
      <w:r>
        <w:rPr>
          <w:spacing w:val="1"/>
        </w:rPr>
        <w:t xml:space="preserve"> </w:t>
      </w:r>
      <w:r>
        <w:t>menolaknya</w:t>
      </w:r>
      <w:r>
        <w:rPr>
          <w:spacing w:val="1"/>
        </w:rPr>
        <w:t xml:space="preserve"> </w:t>
      </w:r>
      <w:r>
        <w:t>tetapi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terus</w:t>
      </w:r>
      <w:r>
        <w:rPr>
          <w:spacing w:val="1"/>
        </w:rPr>
        <w:t xml:space="preserve"> </w:t>
      </w:r>
      <w:r>
        <w:t>memaksa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meminumnya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takut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Terdakwa</w:t>
      </w:r>
      <w:r>
        <w:rPr>
          <w:spacing w:val="60"/>
        </w:rPr>
        <w:t xml:space="preserve"> </w:t>
      </w:r>
      <w:r>
        <w:t>sehingga</w:t>
      </w:r>
      <w:r>
        <w:rPr>
          <w:spacing w:val="-57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meminum</w:t>
      </w:r>
      <w:r>
        <w:rPr>
          <w:spacing w:val="1"/>
        </w:rPr>
        <w:t xml:space="preserve"> </w:t>
      </w:r>
      <w:r>
        <w:t>minuman</w:t>
      </w:r>
      <w:r>
        <w:rPr>
          <w:spacing w:val="1"/>
        </w:rPr>
        <w:t xml:space="preserve"> </w:t>
      </w:r>
      <w:r>
        <w:t>beralkohol</w:t>
      </w:r>
      <w:r>
        <w:rPr>
          <w:spacing w:val="1"/>
        </w:rPr>
        <w:t xml:space="preserve"> </w:t>
      </w:r>
      <w:r>
        <w:t>tersebut,</w:t>
      </w:r>
      <w:r>
        <w:rPr>
          <w:spacing w:val="1"/>
        </w:rPr>
        <w:t xml:space="preserve"> </w:t>
      </w:r>
      <w:r>
        <w:t>selanjutnya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menyuruh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untuk memilih-milih accesoris</w:t>
      </w:r>
      <w:r>
        <w:rPr>
          <w:spacing w:val="60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ada dikios, pada saat anak korban sedang memilih-milih accesoris lalu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menghampiri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arah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memegang</w:t>
      </w:r>
      <w:r>
        <w:rPr>
          <w:spacing w:val="1"/>
        </w:rPr>
        <w:t xml:space="preserve"> </w:t>
      </w:r>
      <w:r>
        <w:t>vagina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payudara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lalu</w:t>
      </w:r>
      <w:r>
        <w:rPr>
          <w:spacing w:val="1"/>
        </w:rPr>
        <w:t xml:space="preserve"> </w:t>
      </w:r>
      <w:r>
        <w:t>tangan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>ditepis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korban,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menghubungi</w:t>
      </w:r>
      <w:r>
        <w:rPr>
          <w:spacing w:val="1"/>
        </w:rPr>
        <w:t xml:space="preserve"> </w:t>
      </w:r>
      <w:r>
        <w:t>teman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saksi</w:t>
      </w:r>
      <w:r>
        <w:rPr>
          <w:spacing w:val="1"/>
        </w:rPr>
        <w:t xml:space="preserve"> </w:t>
      </w:r>
      <w:r>
        <w:t>SUHANA</w:t>
      </w:r>
      <w:r>
        <w:rPr>
          <w:spacing w:val="1"/>
        </w:rPr>
        <w:t xml:space="preserve"> </w:t>
      </w:r>
      <w:r>
        <w:t>Alias</w:t>
      </w:r>
      <w:r>
        <w:rPr>
          <w:spacing w:val="1"/>
        </w:rPr>
        <w:t xml:space="preserve"> </w:t>
      </w:r>
      <w:r>
        <w:t>SANO</w:t>
      </w:r>
      <w:r>
        <w:rPr>
          <w:spacing w:val="1"/>
        </w:rPr>
        <w:t xml:space="preserve"> </w:t>
      </w:r>
      <w:r>
        <w:t>menyuruh saksi SUHANA Alias SANO untuk datang ke kios dan minum</w:t>
      </w:r>
      <w:r>
        <w:rPr>
          <w:spacing w:val="-57"/>
        </w:rPr>
        <w:t xml:space="preserve"> </w:t>
      </w:r>
      <w:r>
        <w:t>minuman beralkohol bersama dengan Terdakwa, tidak lama kemudian</w:t>
      </w:r>
      <w:r>
        <w:rPr>
          <w:spacing w:val="1"/>
        </w:rPr>
        <w:t xml:space="preserve"> </w:t>
      </w:r>
      <w:r>
        <w:t>saksi SUHANA Alias SANO datang ke kios sambil membawa durian</w:t>
      </w:r>
      <w:r>
        <w:rPr>
          <w:spacing w:val="1"/>
        </w:rPr>
        <w:t xml:space="preserve"> </w:t>
      </w:r>
      <w:r>
        <w:t>serta minuman beralkohol, selanjutnya Terdakwa menyuruh anak korban</w:t>
      </w:r>
      <w:r>
        <w:rPr>
          <w:spacing w:val="1"/>
        </w:rPr>
        <w:t xml:space="preserve"> </w:t>
      </w:r>
      <w:r>
        <w:t>kembali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minum</w:t>
      </w:r>
      <w:r>
        <w:rPr>
          <w:spacing w:val="1"/>
        </w:rPr>
        <w:t xml:space="preserve"> </w:t>
      </w:r>
      <w:r>
        <w:t>minuman</w:t>
      </w:r>
      <w:r>
        <w:rPr>
          <w:spacing w:val="1"/>
        </w:rPr>
        <w:t xml:space="preserve"> </w:t>
      </w:r>
      <w:r>
        <w:t>beralkohol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dibawa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saksi</w:t>
      </w:r>
      <w:r>
        <w:rPr>
          <w:spacing w:val="1"/>
        </w:rPr>
        <w:t xml:space="preserve"> </w:t>
      </w:r>
      <w:r>
        <w:t>SUHANA</w:t>
      </w:r>
      <w:r>
        <w:rPr>
          <w:spacing w:val="1"/>
        </w:rPr>
        <w:t xml:space="preserve"> </w:t>
      </w:r>
      <w:r>
        <w:t>Alias</w:t>
      </w:r>
      <w:r>
        <w:rPr>
          <w:spacing w:val="1"/>
        </w:rPr>
        <w:t xml:space="preserve"> </w:t>
      </w:r>
      <w:r>
        <w:t>SANO</w:t>
      </w:r>
      <w:r>
        <w:rPr>
          <w:spacing w:val="1"/>
        </w:rPr>
        <w:t xml:space="preserve"> </w:t>
      </w:r>
      <w:r>
        <w:t>tersebut,</w:t>
      </w:r>
      <w:r>
        <w:rPr>
          <w:spacing w:val="1"/>
        </w:rPr>
        <w:t xml:space="preserve"> </w:t>
      </w:r>
      <w:r>
        <w:t>namun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menolak</w:t>
      </w:r>
      <w:r>
        <w:rPr>
          <w:spacing w:val="1"/>
        </w:rPr>
        <w:t xml:space="preserve"> </w:t>
      </w:r>
      <w:r>
        <w:t>dikarenakan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merasakan</w:t>
      </w:r>
      <w:r>
        <w:rPr>
          <w:spacing w:val="1"/>
        </w:rPr>
        <w:t xml:space="preserve"> </w:t>
      </w:r>
      <w:r>
        <w:t>pusing,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tetapi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tetap</w:t>
      </w:r>
      <w:r>
        <w:rPr>
          <w:spacing w:val="1"/>
        </w:rPr>
        <w:t xml:space="preserve"> </w:t>
      </w:r>
      <w:r>
        <w:t>menyuruh anak korban untuk minum</w:t>
      </w:r>
      <w:r>
        <w:rPr>
          <w:spacing w:val="1"/>
        </w:rPr>
        <w:t xml:space="preserve"> </w:t>
      </w:r>
      <w:r>
        <w:t xml:space="preserve">dengan mengatakan </w:t>
      </w:r>
      <w:r>
        <w:rPr>
          <w:b/>
          <w:i/>
        </w:rPr>
        <w:t>“Ayo neng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putri da geulis minum deui, kalo mau apa-apa nanti dibeliin” </w:t>
      </w:r>
      <w:r>
        <w:t>dan anak</w:t>
      </w:r>
      <w:r>
        <w:rPr>
          <w:spacing w:val="1"/>
        </w:rPr>
        <w:t xml:space="preserve"> </w:t>
      </w:r>
      <w:r>
        <w:t>korban</w:t>
      </w:r>
      <w:r>
        <w:rPr>
          <w:spacing w:val="9"/>
        </w:rPr>
        <w:t xml:space="preserve"> </w:t>
      </w:r>
      <w:r>
        <w:t>pun</w:t>
      </w:r>
      <w:r>
        <w:rPr>
          <w:spacing w:val="10"/>
        </w:rPr>
        <w:t xml:space="preserve"> </w:t>
      </w:r>
      <w:r>
        <w:t>tetap</w:t>
      </w:r>
      <w:r>
        <w:rPr>
          <w:spacing w:val="9"/>
        </w:rPr>
        <w:t xml:space="preserve"> </w:t>
      </w:r>
      <w:r>
        <w:t>menolak</w:t>
      </w:r>
      <w:r>
        <w:rPr>
          <w:spacing w:val="10"/>
        </w:rPr>
        <w:t xml:space="preserve"> </w:t>
      </w:r>
      <w:r>
        <w:t>untuk</w:t>
      </w:r>
      <w:r>
        <w:rPr>
          <w:spacing w:val="9"/>
        </w:rPr>
        <w:t xml:space="preserve"> </w:t>
      </w:r>
      <w:r>
        <w:t>minum</w:t>
      </w:r>
      <w:r>
        <w:rPr>
          <w:spacing w:val="7"/>
        </w:rPr>
        <w:t xml:space="preserve"> </w:t>
      </w:r>
      <w:r>
        <w:t>lalu</w:t>
      </w:r>
      <w:r>
        <w:rPr>
          <w:spacing w:val="10"/>
        </w:rPr>
        <w:t xml:space="preserve"> </w:t>
      </w:r>
      <w:r>
        <w:t>Terdakwa</w:t>
      </w:r>
      <w:r>
        <w:rPr>
          <w:spacing w:val="13"/>
        </w:rPr>
        <w:t xml:space="preserve"> </w:t>
      </w:r>
      <w:r>
        <w:t>membentak</w:t>
      </w:r>
      <w:r>
        <w:rPr>
          <w:spacing w:val="9"/>
        </w:rPr>
        <w:t xml:space="preserve"> </w:t>
      </w:r>
      <w:r>
        <w:t>anak</w:t>
      </w:r>
    </w:p>
    <w:p>
      <w:pPr>
        <w:spacing w:after="0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/>
        <w:ind w:left="1441" w:right="1697"/>
        <w:jc w:val="both"/>
      </w:pPr>
      <w:r>
        <w:drawing>
          <wp:anchor distT="0" distB="0" distL="0" distR="0" simplePos="0" relativeHeight="251702272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1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korban dengan mengatakan</w:t>
      </w:r>
      <w:r>
        <w:rPr>
          <w:spacing w:val="60"/>
        </w:rPr>
        <w:t xml:space="preserve"> </w:t>
      </w:r>
      <w:r>
        <w:rPr>
          <w:b/>
          <w:i/>
        </w:rPr>
        <w:t xml:space="preserve">“Buru!!” </w:t>
      </w:r>
      <w:r>
        <w:t>sehingga akhirnya anak korban</w:t>
      </w:r>
      <w:r>
        <w:rPr>
          <w:spacing w:val="1"/>
        </w:rPr>
        <w:t xml:space="preserve"> </w:t>
      </w:r>
      <w:r>
        <w:t>pun meminum minuman beralkohol tersebut sampai anak korban mabuk.</w:t>
      </w:r>
      <w:r>
        <w:rPr>
          <w:spacing w:val="1"/>
        </w:rPr>
        <w:t xml:space="preserve"> </w:t>
      </w:r>
      <w:r>
        <w:t>Setelah anak korban mabuk, Terdakwa membawa anak korban ke sebuah</w:t>
      </w:r>
      <w:r>
        <w:rPr>
          <w:spacing w:val="-57"/>
        </w:rPr>
        <w:t xml:space="preserve"> </w:t>
      </w:r>
      <w:r>
        <w:t>rumah/penginapan milik saksi ALEX yang berada di Blok Pos RT. 001</w:t>
      </w:r>
      <w:r>
        <w:rPr>
          <w:spacing w:val="1"/>
        </w:rPr>
        <w:t xml:space="preserve"> </w:t>
      </w:r>
      <w:r>
        <w:t>RW. 007 Desa Sindangwasa Kecamatan Palasah Kabupaten Majalengka,</w:t>
      </w:r>
      <w:r>
        <w:rPr>
          <w:spacing w:val="1"/>
        </w:rPr>
        <w:t xml:space="preserve"> </w:t>
      </w:r>
      <w:r>
        <w:t>sesampainya</w:t>
      </w:r>
      <w:r>
        <w:rPr>
          <w:spacing w:val="1"/>
        </w:rPr>
        <w:t xml:space="preserve"> </w:t>
      </w:r>
      <w:r>
        <w:t>ditempat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>memesan</w:t>
      </w:r>
      <w:r>
        <w:rPr>
          <w:spacing w:val="1"/>
        </w:rPr>
        <w:t xml:space="preserve"> </w:t>
      </w:r>
      <w:r>
        <w:t>kamar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saksi</w:t>
      </w:r>
      <w:r>
        <w:rPr>
          <w:spacing w:val="1"/>
        </w:rPr>
        <w:t xml:space="preserve"> </w:t>
      </w:r>
      <w:r>
        <w:t>ALEX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kamar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bersama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keadaan</w:t>
      </w:r>
      <w:r>
        <w:rPr>
          <w:spacing w:val="60"/>
        </w:rPr>
        <w:t xml:space="preserve"> </w:t>
      </w:r>
      <w:r>
        <w:t>mabuk</w:t>
      </w:r>
      <w:r>
        <w:rPr>
          <w:spacing w:val="1"/>
        </w:rPr>
        <w:t xml:space="preserve"> </w:t>
      </w:r>
      <w:r>
        <w:t>masuk ke dalam kamar nomor 3 dan Terdakwa langsung membaringkan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diatas</w:t>
      </w:r>
      <w:r>
        <w:rPr>
          <w:spacing w:val="1"/>
        </w:rPr>
        <w:t xml:space="preserve"> </w:t>
      </w:r>
      <w:r>
        <w:t>kasur,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>membuka</w:t>
      </w:r>
      <w:r>
        <w:rPr>
          <w:spacing w:val="1"/>
        </w:rPr>
        <w:t xml:space="preserve"> </w:t>
      </w:r>
      <w:r>
        <w:t>seluruh pakaian anak korban namun pada saat itu anak korban hendak</w:t>
      </w:r>
      <w:r>
        <w:rPr>
          <w:spacing w:val="1"/>
        </w:rPr>
        <w:t xml:space="preserve"> </w:t>
      </w:r>
      <w:r>
        <w:t>bangun lalu Terdakwa mendorong anak korban sehingga anak korban</w:t>
      </w:r>
      <w:r>
        <w:rPr>
          <w:spacing w:val="1"/>
        </w:rPr>
        <w:t xml:space="preserve"> </w:t>
      </w:r>
      <w:r>
        <w:t>berbaring</w:t>
      </w:r>
      <w:r>
        <w:rPr>
          <w:spacing w:val="1"/>
        </w:rPr>
        <w:t xml:space="preserve"> </w:t>
      </w:r>
      <w:r>
        <w:t>kembali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meraba-raba</w:t>
      </w:r>
      <w:r>
        <w:rPr>
          <w:spacing w:val="1"/>
        </w:rPr>
        <w:t xml:space="preserve"> </w:t>
      </w:r>
      <w:r>
        <w:t>payudara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memasukan jari tengah tangan kanan Terdakwa kedalam vagina 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lalu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>memasukan</w:t>
      </w:r>
      <w:r>
        <w:rPr>
          <w:spacing w:val="1"/>
        </w:rPr>
        <w:t xml:space="preserve"> </w:t>
      </w:r>
      <w:r>
        <w:t>kemaluannya</w:t>
      </w:r>
      <w:r>
        <w:rPr>
          <w:spacing w:val="1"/>
        </w:rPr>
        <w:t xml:space="preserve"> </w:t>
      </w:r>
      <w:r>
        <w:t>kedalam</w:t>
      </w:r>
      <w:r>
        <w:rPr>
          <w:spacing w:val="1"/>
        </w:rPr>
        <w:t xml:space="preserve"> </w:t>
      </w:r>
      <w:r>
        <w:t>vagina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sampai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mengeluarkan</w:t>
      </w:r>
      <w:r>
        <w:rPr>
          <w:spacing w:val="1"/>
        </w:rPr>
        <w:t xml:space="preserve"> </w:t>
      </w:r>
      <w:r>
        <w:t>sperma</w:t>
      </w:r>
      <w:r>
        <w:rPr>
          <w:spacing w:val="60"/>
        </w:rPr>
        <w:t xml:space="preserve"> </w:t>
      </w:r>
      <w:r>
        <w:t>diluar</w:t>
      </w:r>
      <w:r>
        <w:rPr>
          <w:spacing w:val="1"/>
        </w:rPr>
        <w:t xml:space="preserve"> </w:t>
      </w:r>
      <w:r>
        <w:t>vagina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korban,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selesai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memakaikan</w:t>
      </w:r>
      <w:r>
        <w:rPr>
          <w:spacing w:val="1"/>
        </w:rPr>
        <w:t xml:space="preserve"> </w:t>
      </w:r>
      <w:r>
        <w:t>kembali</w:t>
      </w:r>
      <w:r>
        <w:rPr>
          <w:spacing w:val="1"/>
        </w:rPr>
        <w:t xml:space="preserve"> </w:t>
      </w:r>
      <w:r>
        <w:t>pakaian anak korban dan langsung membawa anak</w:t>
      </w:r>
      <w:r>
        <w:rPr>
          <w:spacing w:val="1"/>
        </w:rPr>
        <w:t xml:space="preserve"> </w:t>
      </w:r>
      <w:r>
        <w:t>korban pulang ke</w:t>
      </w:r>
      <w:r>
        <w:rPr>
          <w:spacing w:val="1"/>
        </w:rPr>
        <w:t xml:space="preserve"> </w:t>
      </w:r>
      <w:r>
        <w:t>rumah.</w:t>
      </w:r>
    </w:p>
    <w:p>
      <w:pPr>
        <w:pStyle w:val="6"/>
        <w:spacing w:before="1"/>
        <w:ind w:left="1441" w:right="1695" w:hanging="424"/>
        <w:jc w:val="both"/>
      </w:pPr>
      <w:r>
        <w:t>-</w:t>
      </w:r>
      <w:r>
        <w:rPr>
          <w:spacing w:val="1"/>
        </w:rPr>
        <w:t xml:space="preserve"> </w:t>
      </w:r>
      <w:r>
        <w:t>Bahwa kemudian sekira pukul 17.00 WIB, Terdakwa dan anak korban</w:t>
      </w:r>
      <w:r>
        <w:rPr>
          <w:spacing w:val="1"/>
        </w:rPr>
        <w:t xml:space="preserve"> </w:t>
      </w:r>
      <w:r>
        <w:t>sampai di rumah, ketika sampai di rumah saksi ANGGI DESI IRAWAN</w:t>
      </w:r>
      <w:r>
        <w:rPr>
          <w:spacing w:val="1"/>
        </w:rPr>
        <w:t xml:space="preserve"> </w:t>
      </w:r>
      <w:r>
        <w:t>merasa curiga kepada anak korban karena melihat celana yang dipakai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terbalik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saksi</w:t>
      </w:r>
      <w:r>
        <w:rPr>
          <w:spacing w:val="1"/>
        </w:rPr>
        <w:t xml:space="preserve"> </w:t>
      </w:r>
      <w:r>
        <w:t>ANGGI</w:t>
      </w:r>
      <w:r>
        <w:rPr>
          <w:spacing w:val="1"/>
        </w:rPr>
        <w:t xml:space="preserve"> </w:t>
      </w:r>
      <w:r>
        <w:t>DESI</w:t>
      </w:r>
      <w:r>
        <w:rPr>
          <w:spacing w:val="1"/>
        </w:rPr>
        <w:t xml:space="preserve"> </w:t>
      </w:r>
      <w:r>
        <w:t>IRAWAN</w:t>
      </w:r>
      <w:r>
        <w:rPr>
          <w:spacing w:val="1"/>
        </w:rPr>
        <w:t xml:space="preserve"> </w:t>
      </w:r>
      <w:r>
        <w:t>menanyakan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korban,</w:t>
      </w:r>
      <w:r>
        <w:rPr>
          <w:spacing w:val="1"/>
        </w:rPr>
        <w:t xml:space="preserve"> </w:t>
      </w:r>
      <w:r>
        <w:t>awalnya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mau</w:t>
      </w:r>
      <w:r>
        <w:rPr>
          <w:spacing w:val="1"/>
        </w:rPr>
        <w:t xml:space="preserve"> </w:t>
      </w:r>
      <w:r>
        <w:t>menceritakannya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saksi</w:t>
      </w:r>
      <w:r>
        <w:rPr>
          <w:spacing w:val="1"/>
        </w:rPr>
        <w:t xml:space="preserve"> </w:t>
      </w:r>
      <w:r>
        <w:t>ANGGI</w:t>
      </w:r>
      <w:r>
        <w:rPr>
          <w:spacing w:val="1"/>
        </w:rPr>
        <w:t xml:space="preserve"> </w:t>
      </w:r>
      <w:r>
        <w:t>DESI</w:t>
      </w:r>
      <w:r>
        <w:rPr>
          <w:spacing w:val="1"/>
        </w:rPr>
        <w:t xml:space="preserve"> </w:t>
      </w:r>
      <w:r>
        <w:t>IRAWAN</w:t>
      </w:r>
      <w:r>
        <w:rPr>
          <w:spacing w:val="61"/>
        </w:rPr>
        <w:t xml:space="preserve"> </w:t>
      </w:r>
      <w:r>
        <w:t>namun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akhirnya</w:t>
      </w:r>
      <w:r>
        <w:rPr>
          <w:spacing w:val="1"/>
        </w:rPr>
        <w:t xml:space="preserve"> </w:t>
      </w:r>
      <w:r>
        <w:t>mengakui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menyetubuhi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korban,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mengetahui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kemudian</w:t>
      </w:r>
      <w:r>
        <w:rPr>
          <w:spacing w:val="-57"/>
        </w:rPr>
        <w:t xml:space="preserve"> </w:t>
      </w:r>
      <w:r>
        <w:t>saksi ANGGI DESI IRAWAN memberitahukan kepada ibu saksi yaitu</w:t>
      </w:r>
      <w:r>
        <w:rPr>
          <w:spacing w:val="1"/>
        </w:rPr>
        <w:t xml:space="preserve"> </w:t>
      </w:r>
      <w:r>
        <w:t>saksi</w:t>
      </w:r>
      <w:r>
        <w:rPr>
          <w:spacing w:val="1"/>
        </w:rPr>
        <w:t xml:space="preserve"> </w:t>
      </w:r>
      <w:r>
        <w:t>ATIK</w:t>
      </w:r>
      <w:r>
        <w:rPr>
          <w:spacing w:val="1"/>
        </w:rPr>
        <w:t xml:space="preserve"> </w:t>
      </w:r>
      <w:r>
        <w:t>SAODAH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melaporkan</w:t>
      </w:r>
      <w:r>
        <w:rPr>
          <w:spacing w:val="1"/>
        </w:rPr>
        <w:t xml:space="preserve"> </w:t>
      </w:r>
      <w:r>
        <w:t>kejadian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Polres</w:t>
      </w:r>
      <w:r>
        <w:rPr>
          <w:spacing w:val="1"/>
        </w:rPr>
        <w:t xml:space="preserve"> </w:t>
      </w:r>
      <w:r>
        <w:t>Majalengka untuk</w:t>
      </w:r>
      <w:r>
        <w:rPr>
          <w:spacing w:val="2"/>
        </w:rPr>
        <w:t xml:space="preserve"> </w:t>
      </w:r>
      <w:r>
        <w:t>diproses</w:t>
      </w:r>
      <w:r>
        <w:rPr>
          <w:spacing w:val="-2"/>
        </w:rPr>
        <w:t xml:space="preserve"> </w:t>
      </w:r>
      <w:r>
        <w:t>lebih lanjut.</w:t>
      </w:r>
    </w:p>
    <w:p>
      <w:pPr>
        <w:pStyle w:val="6"/>
        <w:spacing w:before="1"/>
        <w:ind w:left="1441" w:right="1699" w:hanging="424"/>
        <w:jc w:val="both"/>
      </w:pPr>
      <w:r>
        <w:t>-</w:t>
      </w:r>
      <w:r>
        <w:rPr>
          <w:spacing w:val="1"/>
        </w:rPr>
        <w:t xml:space="preserve"> </w:t>
      </w:r>
      <w:r>
        <w:t>Bahwa berdasarkan Visum et Repertum dari RSUD Majalengka Nomor :</w:t>
      </w:r>
      <w:r>
        <w:rPr>
          <w:spacing w:val="1"/>
        </w:rPr>
        <w:t xml:space="preserve"> </w:t>
      </w:r>
      <w:r>
        <w:t>357/110/RSUD-Mjl tanggal 3 Pebruari 2021</w:t>
      </w:r>
      <w:r>
        <w:rPr>
          <w:spacing w:val="1"/>
        </w:rPr>
        <w:t xml:space="preserve"> </w:t>
      </w:r>
      <w:r>
        <w:t>yang dibuat dan ditanda</w:t>
      </w:r>
      <w:r>
        <w:rPr>
          <w:spacing w:val="1"/>
        </w:rPr>
        <w:t xml:space="preserve"> </w:t>
      </w:r>
      <w:r>
        <w:t>tangani oleh dr. MIKAEL YOVIANUS SUSILO, 9p.OG telah dilakukan</w:t>
      </w:r>
      <w:r>
        <w:rPr>
          <w:spacing w:val="1"/>
        </w:rPr>
        <w:t xml:space="preserve"> </w:t>
      </w:r>
      <w:r>
        <w:t>pemeriksaan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PUTERI</w:t>
      </w:r>
      <w:r>
        <w:rPr>
          <w:spacing w:val="1"/>
        </w:rPr>
        <w:t xml:space="preserve"> </w:t>
      </w:r>
      <w:r>
        <w:t>SHAHNAZ</w:t>
      </w:r>
      <w:r>
        <w:rPr>
          <w:spacing w:val="1"/>
        </w:rPr>
        <w:t xml:space="preserve"> </w:t>
      </w:r>
      <w:r>
        <w:t>Binti</w:t>
      </w:r>
      <w:r>
        <w:rPr>
          <w:spacing w:val="61"/>
        </w:rPr>
        <w:t xml:space="preserve"> </w:t>
      </w:r>
      <w:r>
        <w:t>WAWAN</w:t>
      </w:r>
      <w:r>
        <w:rPr>
          <w:spacing w:val="1"/>
        </w:rPr>
        <w:t xml:space="preserve"> </w:t>
      </w:r>
      <w:r>
        <w:t>SETIAWAN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basil</w:t>
      </w:r>
      <w:r>
        <w:rPr>
          <w:spacing w:val="1"/>
        </w:rPr>
        <w:t xml:space="preserve"> </w:t>
      </w:r>
      <w:r>
        <w:t>pemeriksaan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kesimpulan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Selaput dara</w:t>
      </w:r>
      <w:r>
        <w:rPr>
          <w:spacing w:val="4"/>
        </w:rPr>
        <w:t xml:space="preserve"> </w:t>
      </w:r>
      <w:r>
        <w:t>tidak utuh</w:t>
      </w:r>
    </w:p>
    <w:p>
      <w:pPr>
        <w:pStyle w:val="6"/>
        <w:spacing w:before="1"/>
      </w:pPr>
    </w:p>
    <w:p>
      <w:pPr>
        <w:pStyle w:val="6"/>
        <w:ind w:left="1016" w:right="1696" w:firstLine="424"/>
        <w:jc w:val="both"/>
      </w:pPr>
      <w:r>
        <w:t>Perbuatan Terdakwa sebagaimana di atur dan di ancam pidana dalam</w:t>
      </w:r>
      <w:r>
        <w:rPr>
          <w:spacing w:val="1"/>
        </w:rPr>
        <w:t xml:space="preserve"> </w:t>
      </w:r>
      <w:r>
        <w:t>Pasal</w:t>
      </w:r>
      <w:r>
        <w:rPr>
          <w:spacing w:val="1"/>
        </w:rPr>
        <w:t xml:space="preserve"> </w:t>
      </w:r>
      <w:r>
        <w:t>81</w:t>
      </w:r>
      <w:r>
        <w:rPr>
          <w:spacing w:val="1"/>
        </w:rPr>
        <w:t xml:space="preserve"> </w:t>
      </w:r>
      <w:r>
        <w:t>Ayat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Undang-undang</w:t>
      </w:r>
      <w:r>
        <w:rPr>
          <w:spacing w:val="1"/>
        </w:rPr>
        <w:t xml:space="preserve"> </w:t>
      </w:r>
      <w:r>
        <w:t>RI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17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2016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Penetapan Peraturan Pemerintah Pengganti Undang-undang Nomor 1 Tahun</w:t>
      </w:r>
      <w:r>
        <w:rPr>
          <w:spacing w:val="1"/>
        </w:rPr>
        <w:t xml:space="preserve"> </w:t>
      </w:r>
      <w:r>
        <w:t>2016 tentang Perubahan kedua atas Undang-undang Nomor 23 Tahun 2002</w:t>
      </w:r>
      <w:r>
        <w:rPr>
          <w:spacing w:val="1"/>
        </w:rPr>
        <w:t xml:space="preserve"> </w:t>
      </w:r>
      <w:r>
        <w:t>tentang</w:t>
      </w:r>
      <w:r>
        <w:rPr>
          <w:spacing w:val="-5"/>
        </w:rPr>
        <w:t xml:space="preserve"> </w:t>
      </w:r>
      <w:r>
        <w:t>Perlindungan anak.</w:t>
      </w:r>
    </w:p>
    <w:p>
      <w:pPr>
        <w:pStyle w:val="6"/>
        <w:spacing w:before="4"/>
      </w:pPr>
    </w:p>
    <w:p>
      <w:pPr>
        <w:pStyle w:val="2"/>
        <w:ind w:left="1156"/>
        <w:jc w:val="left"/>
      </w:pPr>
      <w:r>
        <w:t>Ketiga</w:t>
      </w:r>
      <w:r>
        <w:rPr>
          <w:spacing w:val="-1"/>
        </w:rPr>
        <w:t xml:space="preserve"> </w:t>
      </w:r>
      <w:r>
        <w:t>:</w:t>
      </w:r>
    </w:p>
    <w:p>
      <w:pPr>
        <w:spacing w:after="0"/>
        <w:jc w:val="left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b/>
          <w:sz w:val="20"/>
        </w:rPr>
      </w:pPr>
    </w:p>
    <w:p>
      <w:pPr>
        <w:pStyle w:val="6"/>
        <w:spacing w:before="11"/>
        <w:rPr>
          <w:b/>
          <w:sz w:val="29"/>
        </w:rPr>
      </w:pPr>
    </w:p>
    <w:p>
      <w:pPr>
        <w:pStyle w:val="6"/>
        <w:spacing w:before="90"/>
        <w:ind w:left="1016" w:right="1695" w:firstLine="424"/>
        <w:jc w:val="both"/>
      </w:pPr>
      <w:r>
        <w:drawing>
          <wp:anchor distT="0" distB="0" distL="0" distR="0" simplePos="0" relativeHeight="251702272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1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Bahwa Terdakwa WAWAN SETIAWAN Alias ABAH Bin PI‟I SAPEI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hari</w:t>
      </w:r>
      <w:r>
        <w:rPr>
          <w:spacing w:val="1"/>
        </w:rPr>
        <w:t xml:space="preserve"> </w:t>
      </w:r>
      <w:r>
        <w:t>Minggu</w:t>
      </w:r>
      <w:r>
        <w:rPr>
          <w:spacing w:val="1"/>
        </w:rPr>
        <w:t xml:space="preserve"> </w:t>
      </w:r>
      <w:r>
        <w:t>tanggal</w:t>
      </w:r>
      <w:r>
        <w:rPr>
          <w:spacing w:val="1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Januari</w:t>
      </w:r>
      <w:r>
        <w:rPr>
          <w:spacing w:val="1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sekira</w:t>
      </w:r>
      <w:r>
        <w:rPr>
          <w:spacing w:val="1"/>
        </w:rPr>
        <w:t xml:space="preserve"> </w:t>
      </w:r>
      <w:r>
        <w:t>jam</w:t>
      </w:r>
      <w:r>
        <w:rPr>
          <w:spacing w:val="1"/>
        </w:rPr>
        <w:t xml:space="preserve"> </w:t>
      </w:r>
      <w:r>
        <w:t>15.00</w:t>
      </w:r>
      <w:r>
        <w:rPr>
          <w:spacing w:val="1"/>
        </w:rPr>
        <w:t xml:space="preserve"> </w:t>
      </w:r>
      <w:r>
        <w:t>WIB,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setidak-tidaknya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bulan</w:t>
      </w:r>
      <w:r>
        <w:rPr>
          <w:spacing w:val="1"/>
        </w:rPr>
        <w:t xml:space="preserve"> </w:t>
      </w:r>
      <w:r>
        <w:t>Januari</w:t>
      </w:r>
      <w:r>
        <w:rPr>
          <w:spacing w:val="1"/>
        </w:rPr>
        <w:t xml:space="preserve"> </w:t>
      </w:r>
      <w:r>
        <w:t>tahun</w:t>
      </w:r>
      <w:r>
        <w:rPr>
          <w:spacing w:val="61"/>
        </w:rPr>
        <w:t xml:space="preserve"> </w:t>
      </w:r>
      <w:r>
        <w:t>2021,</w:t>
      </w:r>
      <w:r>
        <w:rPr>
          <w:spacing w:val="1"/>
        </w:rPr>
        <w:t xml:space="preserve"> </w:t>
      </w:r>
      <w:r>
        <w:t>bertempat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Pos RT.</w:t>
      </w:r>
      <w:r>
        <w:rPr>
          <w:spacing w:val="1"/>
        </w:rPr>
        <w:t xml:space="preserve"> </w:t>
      </w:r>
      <w:r>
        <w:t>001</w:t>
      </w:r>
      <w:r>
        <w:rPr>
          <w:spacing w:val="1"/>
        </w:rPr>
        <w:t xml:space="preserve"> </w:t>
      </w:r>
      <w:r>
        <w:t>RW.</w:t>
      </w:r>
      <w:r>
        <w:rPr>
          <w:spacing w:val="1"/>
        </w:rPr>
        <w:t xml:space="preserve"> </w:t>
      </w:r>
      <w:r>
        <w:t>007</w:t>
      </w:r>
      <w:r>
        <w:rPr>
          <w:spacing w:val="1"/>
        </w:rPr>
        <w:t xml:space="preserve"> </w:t>
      </w:r>
      <w:r>
        <w:t>Desa</w:t>
      </w:r>
      <w:r>
        <w:rPr>
          <w:spacing w:val="1"/>
        </w:rPr>
        <w:t xml:space="preserve"> </w:t>
      </w:r>
      <w:r>
        <w:t>Sindangwasa</w:t>
      </w:r>
      <w:r>
        <w:rPr>
          <w:spacing w:val="1"/>
        </w:rPr>
        <w:t xml:space="preserve"> </w:t>
      </w:r>
      <w:r>
        <w:t>Kecamatan</w:t>
      </w:r>
      <w:r>
        <w:rPr>
          <w:spacing w:val="1"/>
        </w:rPr>
        <w:t xml:space="preserve"> </w:t>
      </w:r>
      <w:r>
        <w:t>Palasah Kabupaten Majalengka</w:t>
      </w:r>
      <w:r>
        <w:rPr>
          <w:spacing w:val="1"/>
        </w:rPr>
        <w:t xml:space="preserve"> </w:t>
      </w:r>
      <w:r>
        <w:t>atau setidak-tidaknya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tempat</w:t>
      </w:r>
      <w:r>
        <w:rPr>
          <w:spacing w:val="1"/>
        </w:rPr>
        <w:t xml:space="preserve"> </w:t>
      </w:r>
      <w:r>
        <w:t>lain yang</w:t>
      </w:r>
      <w:r>
        <w:rPr>
          <w:spacing w:val="1"/>
        </w:rPr>
        <w:t xml:space="preserve"> </w:t>
      </w:r>
      <w:r>
        <w:t>masih termasuk dalam daerah hukum Pengadilan Negeri Majalengka, dengan</w:t>
      </w:r>
      <w:r>
        <w:rPr>
          <w:spacing w:val="1"/>
        </w:rPr>
        <w:t xml:space="preserve"> </w:t>
      </w:r>
      <w:r>
        <w:t>kekerasan atau ancaman kekerasan memaksa anak, melakukan persetubuhan</w:t>
      </w:r>
      <w:r>
        <w:rPr>
          <w:spacing w:val="1"/>
        </w:rPr>
        <w:t xml:space="preserve"> </w:t>
      </w:r>
      <w:r>
        <w:t>dengannya atau dengan orang lain, dilakukan oleh orang tua, wali, orang-</w:t>
      </w:r>
      <w:r>
        <w:rPr>
          <w:spacing w:val="1"/>
        </w:rPr>
        <w:t xml:space="preserve"> </w:t>
      </w:r>
      <w:r>
        <w:t>orang yang mempunyai hubungan keluarga, pengasuh anak, pendidik, tenaga</w:t>
      </w:r>
      <w:r>
        <w:rPr>
          <w:spacing w:val="1"/>
        </w:rPr>
        <w:t xml:space="preserve"> </w:t>
      </w:r>
      <w:r>
        <w:t>kependidikan, aparat yang menangani perlindungan anak, atau dilakukan oleh</w:t>
      </w:r>
      <w:r>
        <w:rPr>
          <w:spacing w:val="-57"/>
        </w:rPr>
        <w:t xml:space="preserve"> </w:t>
      </w:r>
      <w:r>
        <w:t>lebih dari satu orang secar bersama-sama, yang dilakukan Terdakwa dengan</w:t>
      </w:r>
      <w:r>
        <w:rPr>
          <w:spacing w:val="1"/>
        </w:rPr>
        <w:t xml:space="preserve"> </w:t>
      </w:r>
      <w:r>
        <w:t>cara-cara sebagai</w:t>
      </w:r>
      <w:r>
        <w:rPr>
          <w:spacing w:val="3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:</w:t>
      </w:r>
    </w:p>
    <w:p>
      <w:pPr>
        <w:pStyle w:val="12"/>
        <w:numPr>
          <w:ilvl w:val="0"/>
          <w:numId w:val="16"/>
        </w:numPr>
        <w:tabs>
          <w:tab w:val="left" w:pos="1017"/>
        </w:tabs>
        <w:spacing w:before="1" w:after="0" w:line="240" w:lineRule="auto"/>
        <w:ind w:left="1016" w:right="1695" w:hanging="429"/>
        <w:jc w:val="both"/>
        <w:rPr>
          <w:sz w:val="24"/>
        </w:rPr>
      </w:pPr>
      <w:r>
        <w:rPr>
          <w:sz w:val="24"/>
        </w:rPr>
        <w:t>Bahwa anak korban PUTERI SHAHNAZ (ANGGUN FITRI NOVELA) lahir</w:t>
      </w:r>
      <w:r>
        <w:rPr>
          <w:spacing w:val="-57"/>
          <w:sz w:val="24"/>
        </w:rPr>
        <w:t xml:space="preserve"> </w:t>
      </w:r>
      <w:r>
        <w:rPr>
          <w:sz w:val="24"/>
        </w:rPr>
        <w:t>di Bandung tanggal 5 Januari 2004 (17 tahun) berdasarkan kutipan Kartu</w:t>
      </w:r>
      <w:r>
        <w:rPr>
          <w:spacing w:val="1"/>
          <w:sz w:val="24"/>
        </w:rPr>
        <w:t xml:space="preserve"> </w:t>
      </w:r>
      <w:r>
        <w:rPr>
          <w:sz w:val="24"/>
        </w:rPr>
        <w:t>Keluarga</w:t>
      </w:r>
      <w:r>
        <w:rPr>
          <w:spacing w:val="1"/>
          <w:sz w:val="24"/>
        </w:rPr>
        <w:t xml:space="preserve"> </w:t>
      </w:r>
      <w:r>
        <w:rPr>
          <w:sz w:val="24"/>
        </w:rPr>
        <w:t>Nomor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3204360305060020</w:t>
      </w:r>
      <w:r>
        <w:rPr>
          <w:spacing w:val="1"/>
          <w:sz w:val="24"/>
        </w:rPr>
        <w:t xml:space="preserve"> </w:t>
      </w:r>
      <w:r>
        <w:rPr>
          <w:sz w:val="24"/>
        </w:rPr>
        <w:t>tanggal</w:t>
      </w:r>
      <w:r>
        <w:rPr>
          <w:spacing w:val="1"/>
          <w:sz w:val="24"/>
        </w:rPr>
        <w:t xml:space="preserve"> </w:t>
      </w:r>
      <w:r>
        <w:rPr>
          <w:sz w:val="24"/>
        </w:rPr>
        <w:t>7</w:t>
      </w:r>
      <w:r>
        <w:rPr>
          <w:spacing w:val="1"/>
          <w:sz w:val="24"/>
        </w:rPr>
        <w:t xml:space="preserve"> </w:t>
      </w:r>
      <w:r>
        <w:rPr>
          <w:sz w:val="24"/>
        </w:rPr>
        <w:t>Desember</w:t>
      </w:r>
      <w:r>
        <w:rPr>
          <w:spacing w:val="1"/>
          <w:sz w:val="24"/>
        </w:rPr>
        <w:t xml:space="preserve"> </w:t>
      </w:r>
      <w:r>
        <w:rPr>
          <w:sz w:val="24"/>
        </w:rPr>
        <w:t>2020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dikeluarkan</w:t>
      </w:r>
      <w:r>
        <w:rPr>
          <w:spacing w:val="-3"/>
          <w:sz w:val="24"/>
        </w:rPr>
        <w:t xml:space="preserve"> </w:t>
      </w:r>
      <w:r>
        <w:rPr>
          <w:sz w:val="24"/>
        </w:rPr>
        <w:t>oleh</w:t>
      </w:r>
      <w:r>
        <w:rPr>
          <w:spacing w:val="-3"/>
          <w:sz w:val="24"/>
        </w:rPr>
        <w:t xml:space="preserve"> </w:t>
      </w:r>
      <w:r>
        <w:rPr>
          <w:sz w:val="24"/>
        </w:rPr>
        <w:t>Dinas</w:t>
      </w:r>
      <w:r>
        <w:rPr>
          <w:spacing w:val="-2"/>
          <w:sz w:val="24"/>
        </w:rPr>
        <w:t xml:space="preserve"> </w:t>
      </w:r>
      <w:r>
        <w:rPr>
          <w:sz w:val="24"/>
        </w:rPr>
        <w:t>Kependudukan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Pencatatan</w:t>
      </w:r>
      <w:r>
        <w:rPr>
          <w:spacing w:val="-3"/>
          <w:sz w:val="24"/>
        </w:rPr>
        <w:t xml:space="preserve"> </w:t>
      </w:r>
      <w:r>
        <w:rPr>
          <w:sz w:val="24"/>
        </w:rPr>
        <w:t>Sipil</w:t>
      </w:r>
      <w:r>
        <w:rPr>
          <w:spacing w:val="-3"/>
          <w:sz w:val="24"/>
        </w:rPr>
        <w:t xml:space="preserve"> </w:t>
      </w:r>
      <w:r>
        <w:rPr>
          <w:sz w:val="24"/>
        </w:rPr>
        <w:t>Kab.</w:t>
      </w:r>
      <w:r>
        <w:rPr>
          <w:spacing w:val="-3"/>
          <w:sz w:val="24"/>
        </w:rPr>
        <w:t xml:space="preserve"> </w:t>
      </w:r>
      <w:r>
        <w:rPr>
          <w:sz w:val="24"/>
        </w:rPr>
        <w:t>Majalengka</w:t>
      </w:r>
    </w:p>
    <w:p>
      <w:pPr>
        <w:pStyle w:val="12"/>
        <w:numPr>
          <w:ilvl w:val="1"/>
          <w:numId w:val="16"/>
        </w:numPr>
        <w:tabs>
          <w:tab w:val="left" w:pos="1297"/>
        </w:tabs>
        <w:spacing w:before="0" w:after="0" w:line="240" w:lineRule="auto"/>
        <w:ind w:left="1297" w:right="1700" w:hanging="280"/>
        <w:jc w:val="both"/>
        <w:rPr>
          <w:sz w:val="24"/>
        </w:rPr>
      </w:pPr>
      <w:r>
        <w:rPr>
          <w:sz w:val="24"/>
        </w:rPr>
        <w:t>Bahwa</w:t>
      </w:r>
      <w:r>
        <w:rPr>
          <w:spacing w:val="1"/>
          <w:sz w:val="24"/>
        </w:rPr>
        <w:t xml:space="preserve"> </w:t>
      </w:r>
      <w:r>
        <w:rPr>
          <w:sz w:val="24"/>
        </w:rPr>
        <w:t>Terdakwa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merupakan</w:t>
      </w:r>
      <w:r>
        <w:rPr>
          <w:spacing w:val="1"/>
          <w:sz w:val="24"/>
        </w:rPr>
        <w:t xml:space="preserve"> </w:t>
      </w:r>
      <w:r>
        <w:rPr>
          <w:sz w:val="24"/>
        </w:rPr>
        <w:t>ayah</w:t>
      </w:r>
      <w:r>
        <w:rPr>
          <w:spacing w:val="1"/>
          <w:sz w:val="24"/>
        </w:rPr>
        <w:t xml:space="preserve"> </w:t>
      </w:r>
      <w:r>
        <w:rPr>
          <w:sz w:val="24"/>
        </w:rPr>
        <w:t>kandung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korban</w:t>
      </w:r>
      <w:r>
        <w:rPr>
          <w:spacing w:val="1"/>
          <w:sz w:val="24"/>
        </w:rPr>
        <w:t xml:space="preserve"> </w:t>
      </w:r>
      <w:r>
        <w:rPr>
          <w:sz w:val="24"/>
        </w:rPr>
        <w:t>PUTERI SHAHNAZ (ANGOUN FITRI NOVELA) yang menikah secara</w:t>
      </w:r>
      <w:r>
        <w:rPr>
          <w:spacing w:val="1"/>
          <w:sz w:val="24"/>
        </w:rPr>
        <w:t xml:space="preserve"> </w:t>
      </w:r>
      <w:r>
        <w:rPr>
          <w:sz w:val="24"/>
        </w:rPr>
        <w:t>resmi dengan ibu anak korban yaitu saksi ATIK SAODAH sejak tanggal 8</w:t>
      </w:r>
      <w:r>
        <w:rPr>
          <w:spacing w:val="1"/>
          <w:sz w:val="24"/>
        </w:rPr>
        <w:t xml:space="preserve"> </w:t>
      </w:r>
      <w:r>
        <w:rPr>
          <w:sz w:val="24"/>
        </w:rPr>
        <w:t>Pebruari</w:t>
      </w:r>
      <w:r>
        <w:rPr>
          <w:spacing w:val="1"/>
          <w:sz w:val="24"/>
        </w:rPr>
        <w:t xml:space="preserve"> </w:t>
      </w:r>
      <w:r>
        <w:rPr>
          <w:sz w:val="24"/>
        </w:rPr>
        <w:t>tahun</w:t>
      </w:r>
      <w:r>
        <w:rPr>
          <w:spacing w:val="1"/>
          <w:sz w:val="24"/>
        </w:rPr>
        <w:t xml:space="preserve"> </w:t>
      </w:r>
      <w:r>
        <w:rPr>
          <w:sz w:val="24"/>
        </w:rPr>
        <w:t>1993</w:t>
      </w:r>
      <w:r>
        <w:rPr>
          <w:spacing w:val="1"/>
          <w:sz w:val="24"/>
        </w:rPr>
        <w:t xml:space="preserve"> </w:t>
      </w:r>
      <w:r>
        <w:rPr>
          <w:sz w:val="24"/>
        </w:rPr>
        <w:t>(Duplikat</w:t>
      </w:r>
      <w:r>
        <w:rPr>
          <w:spacing w:val="1"/>
          <w:sz w:val="24"/>
        </w:rPr>
        <w:t xml:space="preserve"> </w:t>
      </w:r>
      <w:r>
        <w:rPr>
          <w:sz w:val="24"/>
        </w:rPr>
        <w:t>Kutipan</w:t>
      </w:r>
      <w:r>
        <w:rPr>
          <w:spacing w:val="1"/>
          <w:sz w:val="24"/>
        </w:rPr>
        <w:t xml:space="preserve"> </w:t>
      </w:r>
      <w:r>
        <w:rPr>
          <w:sz w:val="24"/>
        </w:rPr>
        <w:t>Akta</w:t>
      </w:r>
      <w:r>
        <w:rPr>
          <w:spacing w:val="1"/>
          <w:sz w:val="24"/>
        </w:rPr>
        <w:t xml:space="preserve"> </w:t>
      </w:r>
      <w:r>
        <w:rPr>
          <w:sz w:val="24"/>
        </w:rPr>
        <w:t>Nomor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K2S/PW</w:t>
      </w:r>
      <w:r>
        <w:rPr>
          <w:spacing w:val="1"/>
          <w:sz w:val="24"/>
        </w:rPr>
        <w:t xml:space="preserve"> </w:t>
      </w:r>
      <w:r>
        <w:rPr>
          <w:sz w:val="24"/>
        </w:rPr>
        <w:t>01/01/1/1999 tanggal 28 Januari 1999) tinggal bersama anak korban sejak</w:t>
      </w:r>
      <w:r>
        <w:rPr>
          <w:spacing w:val="1"/>
          <w:sz w:val="24"/>
        </w:rPr>
        <w:t xml:space="preserve"> </w:t>
      </w:r>
      <w:r>
        <w:rPr>
          <w:sz w:val="24"/>
        </w:rPr>
        <w:t>bulan</w:t>
      </w:r>
      <w:r>
        <w:rPr>
          <w:spacing w:val="1"/>
          <w:sz w:val="24"/>
        </w:rPr>
        <w:t xml:space="preserve"> </w:t>
      </w:r>
      <w:r>
        <w:rPr>
          <w:sz w:val="24"/>
        </w:rPr>
        <w:t>Juli</w:t>
      </w:r>
      <w:r>
        <w:rPr>
          <w:spacing w:val="1"/>
          <w:sz w:val="24"/>
        </w:rPr>
        <w:t xml:space="preserve"> </w:t>
      </w:r>
      <w:r>
        <w:rPr>
          <w:sz w:val="24"/>
        </w:rPr>
        <w:t>2020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Blok</w:t>
      </w:r>
      <w:r>
        <w:rPr>
          <w:spacing w:val="1"/>
          <w:sz w:val="24"/>
        </w:rPr>
        <w:t xml:space="preserve"> </w:t>
      </w:r>
      <w:r>
        <w:rPr>
          <w:sz w:val="24"/>
        </w:rPr>
        <w:t>Rabu</w:t>
      </w:r>
      <w:r>
        <w:rPr>
          <w:spacing w:val="1"/>
          <w:sz w:val="24"/>
        </w:rPr>
        <w:t xml:space="preserve"> </w:t>
      </w:r>
      <w:r>
        <w:rPr>
          <w:sz w:val="24"/>
        </w:rPr>
        <w:t>RT.</w:t>
      </w:r>
      <w:r>
        <w:rPr>
          <w:spacing w:val="1"/>
          <w:sz w:val="24"/>
        </w:rPr>
        <w:t xml:space="preserve"> </w:t>
      </w:r>
      <w:r>
        <w:rPr>
          <w:sz w:val="24"/>
        </w:rPr>
        <w:t>004</w:t>
      </w:r>
      <w:r>
        <w:rPr>
          <w:spacing w:val="1"/>
          <w:sz w:val="24"/>
        </w:rPr>
        <w:t xml:space="preserve"> </w:t>
      </w:r>
      <w:r>
        <w:rPr>
          <w:sz w:val="24"/>
        </w:rPr>
        <w:t>RW.</w:t>
      </w:r>
      <w:r>
        <w:rPr>
          <w:spacing w:val="1"/>
          <w:sz w:val="24"/>
        </w:rPr>
        <w:t xml:space="preserve"> </w:t>
      </w:r>
      <w:r>
        <w:rPr>
          <w:sz w:val="24"/>
        </w:rPr>
        <w:t>001</w:t>
      </w:r>
      <w:r>
        <w:rPr>
          <w:spacing w:val="1"/>
          <w:sz w:val="24"/>
        </w:rPr>
        <w:t xml:space="preserve"> </w:t>
      </w:r>
      <w:r>
        <w:rPr>
          <w:sz w:val="24"/>
        </w:rPr>
        <w:t>Desa</w:t>
      </w:r>
      <w:r>
        <w:rPr>
          <w:spacing w:val="1"/>
          <w:sz w:val="24"/>
        </w:rPr>
        <w:t xml:space="preserve"> </w:t>
      </w:r>
      <w:r>
        <w:rPr>
          <w:sz w:val="24"/>
        </w:rPr>
        <w:t>Lame</w:t>
      </w:r>
      <w:r>
        <w:rPr>
          <w:spacing w:val="1"/>
          <w:sz w:val="24"/>
        </w:rPr>
        <w:t xml:space="preserve"> </w:t>
      </w:r>
      <w:r>
        <w:rPr>
          <w:sz w:val="24"/>
        </w:rPr>
        <w:t>Kec.</w:t>
      </w:r>
      <w:r>
        <w:rPr>
          <w:spacing w:val="1"/>
          <w:sz w:val="24"/>
        </w:rPr>
        <w:t xml:space="preserve"> </w:t>
      </w:r>
      <w:r>
        <w:rPr>
          <w:sz w:val="24"/>
        </w:rPr>
        <w:t>Leuwimunding Kab.</w:t>
      </w:r>
      <w:r>
        <w:rPr>
          <w:spacing w:val="1"/>
          <w:sz w:val="24"/>
        </w:rPr>
        <w:t xml:space="preserve"> </w:t>
      </w:r>
      <w:r>
        <w:rPr>
          <w:sz w:val="24"/>
        </w:rPr>
        <w:t>Mejajengka karena sebelumnya anak korban tinggal</w:t>
      </w:r>
      <w:r>
        <w:rPr>
          <w:spacing w:val="1"/>
          <w:sz w:val="24"/>
        </w:rPr>
        <w:t xml:space="preserve"> </w:t>
      </w:r>
      <w:r>
        <w:rPr>
          <w:sz w:val="24"/>
        </w:rPr>
        <w:t>bersama Orang</w:t>
      </w:r>
      <w:r>
        <w:rPr>
          <w:spacing w:val="-5"/>
          <w:sz w:val="24"/>
        </w:rPr>
        <w:t xml:space="preserve"> </w:t>
      </w:r>
      <w:r>
        <w:rPr>
          <w:sz w:val="24"/>
        </w:rPr>
        <w:t>tua</w:t>
      </w:r>
      <w:r>
        <w:rPr>
          <w:spacing w:val="2"/>
          <w:sz w:val="24"/>
        </w:rPr>
        <w:t xml:space="preserve"> </w:t>
      </w:r>
      <w:r>
        <w:rPr>
          <w:sz w:val="24"/>
        </w:rPr>
        <w:t>angkatnya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2"/>
          <w:sz w:val="24"/>
        </w:rPr>
        <w:t xml:space="preserve"> </w:t>
      </w:r>
      <w:r>
        <w:rPr>
          <w:sz w:val="24"/>
        </w:rPr>
        <w:t>Banyumas.</w:t>
      </w:r>
    </w:p>
    <w:p>
      <w:pPr>
        <w:pStyle w:val="12"/>
        <w:numPr>
          <w:ilvl w:val="1"/>
          <w:numId w:val="16"/>
        </w:numPr>
        <w:tabs>
          <w:tab w:val="left" w:pos="1297"/>
        </w:tabs>
        <w:spacing w:before="1" w:after="0" w:line="240" w:lineRule="auto"/>
        <w:ind w:left="1297" w:right="1695" w:hanging="280"/>
        <w:jc w:val="both"/>
        <w:rPr>
          <w:sz w:val="24"/>
        </w:rPr>
      </w:pPr>
      <w:r>
        <w:rPr>
          <w:sz w:val="24"/>
        </w:rPr>
        <w:t>Bahwa selanjutnya ketika pada hari Minggu tanggal 24 Januari 2021 sekira</w:t>
      </w:r>
      <w:r>
        <w:rPr>
          <w:spacing w:val="-57"/>
          <w:sz w:val="24"/>
        </w:rPr>
        <w:t xml:space="preserve"> </w:t>
      </w:r>
      <w:r>
        <w:rPr>
          <w:sz w:val="24"/>
        </w:rPr>
        <w:t>jam 14 00 WIB, Pada saat anak korban sedang di rumah lalu Terdakwa</w:t>
      </w:r>
      <w:r>
        <w:rPr>
          <w:spacing w:val="1"/>
          <w:sz w:val="24"/>
        </w:rPr>
        <w:t xml:space="preserve"> </w:t>
      </w:r>
      <w:r>
        <w:rPr>
          <w:sz w:val="24"/>
        </w:rPr>
        <w:t>mengajak anak korban untuk membeli durian dan Terdakwa juga bilang</w:t>
      </w:r>
      <w:r>
        <w:rPr>
          <w:spacing w:val="1"/>
          <w:sz w:val="24"/>
        </w:rPr>
        <w:t xml:space="preserve"> </w:t>
      </w:r>
      <w:r>
        <w:rPr>
          <w:sz w:val="24"/>
        </w:rPr>
        <w:t>kepada kakak anak korban yaitu saksi ANGGI DESI IRAWAN kemudian</w:t>
      </w:r>
      <w:r>
        <w:rPr>
          <w:spacing w:val="1"/>
          <w:sz w:val="24"/>
        </w:rPr>
        <w:t xml:space="preserve"> </w:t>
      </w:r>
      <w:r>
        <w:rPr>
          <w:sz w:val="24"/>
        </w:rPr>
        <w:t>Terdakwa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korban</w:t>
      </w:r>
      <w:r>
        <w:rPr>
          <w:spacing w:val="1"/>
          <w:sz w:val="24"/>
        </w:rPr>
        <w:t xml:space="preserve"> </w:t>
      </w:r>
      <w:r>
        <w:rPr>
          <w:sz w:val="24"/>
        </w:rPr>
        <w:t>berangkat</w:t>
      </w:r>
      <w:r>
        <w:rPr>
          <w:spacing w:val="1"/>
          <w:sz w:val="24"/>
        </w:rPr>
        <w:t xml:space="preserve"> </w:t>
      </w:r>
      <w:r>
        <w:rPr>
          <w:sz w:val="24"/>
        </w:rPr>
        <w:t>menuju</w:t>
      </w:r>
      <w:r>
        <w:rPr>
          <w:spacing w:val="1"/>
          <w:sz w:val="24"/>
        </w:rPr>
        <w:t xml:space="preserve"> </w:t>
      </w:r>
      <w:r>
        <w:rPr>
          <w:sz w:val="24"/>
        </w:rPr>
        <w:t>pasar</w:t>
      </w:r>
      <w:r>
        <w:rPr>
          <w:spacing w:val="1"/>
          <w:sz w:val="24"/>
        </w:rPr>
        <w:t xml:space="preserve"> </w:t>
      </w:r>
      <w:r>
        <w:rPr>
          <w:sz w:val="24"/>
        </w:rPr>
        <w:t>Panjalin</w:t>
      </w:r>
      <w:r>
        <w:rPr>
          <w:spacing w:val="1"/>
          <w:sz w:val="24"/>
        </w:rPr>
        <w:t xml:space="preserve"> </w:t>
      </w:r>
      <w:r>
        <w:rPr>
          <w:sz w:val="24"/>
        </w:rPr>
        <w:t>Kec.</w:t>
      </w:r>
      <w:r>
        <w:rPr>
          <w:spacing w:val="1"/>
          <w:sz w:val="24"/>
        </w:rPr>
        <w:t xml:space="preserve"> </w:t>
      </w:r>
      <w:r>
        <w:rPr>
          <w:sz w:val="24"/>
        </w:rPr>
        <w:t>Sumberjaya</w:t>
      </w:r>
      <w:r>
        <w:rPr>
          <w:spacing w:val="1"/>
          <w:sz w:val="24"/>
        </w:rPr>
        <w:t xml:space="preserve"> </w:t>
      </w:r>
      <w:r>
        <w:rPr>
          <w:sz w:val="24"/>
        </w:rPr>
        <w:t>Kab.</w:t>
      </w:r>
      <w:r>
        <w:rPr>
          <w:spacing w:val="1"/>
          <w:sz w:val="24"/>
        </w:rPr>
        <w:t xml:space="preserve"> </w:t>
      </w:r>
      <w:r>
        <w:rPr>
          <w:sz w:val="24"/>
        </w:rPr>
        <w:t>Majalengka,</w:t>
      </w:r>
      <w:r>
        <w:rPr>
          <w:spacing w:val="1"/>
          <w:sz w:val="24"/>
        </w:rPr>
        <w:t xml:space="preserve"> </w:t>
      </w:r>
      <w:r>
        <w:rPr>
          <w:sz w:val="24"/>
        </w:rPr>
        <w:t>namun</w:t>
      </w:r>
      <w:r>
        <w:rPr>
          <w:spacing w:val="1"/>
          <w:sz w:val="24"/>
        </w:rPr>
        <w:t xml:space="preserve"> </w:t>
      </w:r>
      <w:r>
        <w:rPr>
          <w:sz w:val="24"/>
        </w:rPr>
        <w:t>ditengah</w:t>
      </w:r>
      <w:r>
        <w:rPr>
          <w:spacing w:val="1"/>
          <w:sz w:val="24"/>
        </w:rPr>
        <w:t xml:space="preserve"> </w:t>
      </w:r>
      <w:r>
        <w:rPr>
          <w:sz w:val="24"/>
        </w:rPr>
        <w:t>perjalanan</w:t>
      </w:r>
      <w:r>
        <w:rPr>
          <w:spacing w:val="1"/>
          <w:sz w:val="24"/>
        </w:rPr>
        <w:t xml:space="preserve"> </w:t>
      </w:r>
      <w:r>
        <w:rPr>
          <w:sz w:val="24"/>
        </w:rPr>
        <w:t>hujan</w:t>
      </w:r>
      <w:r>
        <w:rPr>
          <w:spacing w:val="1"/>
          <w:sz w:val="24"/>
        </w:rPr>
        <w:t xml:space="preserve"> </w:t>
      </w:r>
      <w:r>
        <w:rPr>
          <w:sz w:val="24"/>
        </w:rPr>
        <w:t>deras</w:t>
      </w:r>
      <w:r>
        <w:rPr>
          <w:spacing w:val="1"/>
          <w:sz w:val="24"/>
        </w:rPr>
        <w:t xml:space="preserve"> </w:t>
      </w:r>
      <w:r>
        <w:rPr>
          <w:sz w:val="24"/>
        </w:rPr>
        <w:t>sehingga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korban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Terdakwa</w:t>
      </w:r>
      <w:r>
        <w:rPr>
          <w:spacing w:val="1"/>
          <w:sz w:val="24"/>
        </w:rPr>
        <w:t xml:space="preserve"> </w:t>
      </w:r>
      <w:r>
        <w:rPr>
          <w:sz w:val="24"/>
        </w:rPr>
        <w:t>berteduh</w:t>
      </w:r>
      <w:r>
        <w:rPr>
          <w:spacing w:val="1"/>
          <w:sz w:val="24"/>
        </w:rPr>
        <w:t xml:space="preserve"> </w:t>
      </w:r>
      <w:r>
        <w:rPr>
          <w:sz w:val="24"/>
        </w:rPr>
        <w:t>terlebih</w:t>
      </w:r>
      <w:r>
        <w:rPr>
          <w:spacing w:val="1"/>
          <w:sz w:val="24"/>
        </w:rPr>
        <w:t xml:space="preserve"> </w:t>
      </w:r>
      <w:r>
        <w:rPr>
          <w:sz w:val="24"/>
        </w:rPr>
        <w:t>dahulu</w:t>
      </w:r>
      <w:r>
        <w:rPr>
          <w:spacing w:val="1"/>
          <w:sz w:val="24"/>
        </w:rPr>
        <w:t xml:space="preserve"> </w:t>
      </w:r>
      <w:r>
        <w:rPr>
          <w:sz w:val="24"/>
        </w:rPr>
        <w:t>setelah</w:t>
      </w:r>
      <w:r>
        <w:rPr>
          <w:spacing w:val="1"/>
          <w:sz w:val="24"/>
        </w:rPr>
        <w:t xml:space="preserve"> </w:t>
      </w:r>
      <w:r>
        <w:rPr>
          <w:sz w:val="24"/>
        </w:rPr>
        <w:t>beberapa lama hujanpun reda lalu Terdakwa dan anak korban melanjutkan</w:t>
      </w:r>
      <w:r>
        <w:rPr>
          <w:spacing w:val="1"/>
          <w:sz w:val="24"/>
        </w:rPr>
        <w:t xml:space="preserve"> </w:t>
      </w:r>
      <w:r>
        <w:rPr>
          <w:sz w:val="24"/>
        </w:rPr>
        <w:t>perjalanan kembali tetapi ketika di daerah Sumberjaya Kab. Majalengka,</w:t>
      </w:r>
      <w:r>
        <w:rPr>
          <w:spacing w:val="1"/>
          <w:sz w:val="24"/>
        </w:rPr>
        <w:t xml:space="preserve"> </w:t>
      </w:r>
      <w:r>
        <w:rPr>
          <w:sz w:val="24"/>
        </w:rPr>
        <w:t>Terdakwa yang sudah mempunyai niat untuk menyetubuhi anak korban</w:t>
      </w:r>
      <w:r>
        <w:rPr>
          <w:spacing w:val="1"/>
          <w:sz w:val="24"/>
        </w:rPr>
        <w:t xml:space="preserve"> </w:t>
      </w:r>
      <w:r>
        <w:rPr>
          <w:sz w:val="24"/>
        </w:rPr>
        <w:t>berhenti untuk membeli minuman beralkohol di sebuah warung, setelah itu</w:t>
      </w:r>
      <w:r>
        <w:rPr>
          <w:spacing w:val="-57"/>
          <w:sz w:val="24"/>
        </w:rPr>
        <w:t xml:space="preserve"> </w:t>
      </w:r>
      <w:r>
        <w:rPr>
          <w:sz w:val="24"/>
        </w:rPr>
        <w:t>Terdakwa</w:t>
      </w:r>
      <w:r>
        <w:rPr>
          <w:spacing w:val="21"/>
          <w:sz w:val="24"/>
        </w:rPr>
        <w:t xml:space="preserve"> </w:t>
      </w:r>
      <w:r>
        <w:rPr>
          <w:sz w:val="24"/>
        </w:rPr>
        <w:t>dan</w:t>
      </w:r>
      <w:r>
        <w:rPr>
          <w:spacing w:val="19"/>
          <w:sz w:val="24"/>
        </w:rPr>
        <w:t xml:space="preserve"> </w:t>
      </w:r>
      <w:r>
        <w:rPr>
          <w:sz w:val="24"/>
        </w:rPr>
        <w:t>anak</w:t>
      </w:r>
      <w:r>
        <w:rPr>
          <w:spacing w:val="18"/>
          <w:sz w:val="24"/>
        </w:rPr>
        <w:t xml:space="preserve"> </w:t>
      </w:r>
      <w:r>
        <w:rPr>
          <w:sz w:val="24"/>
        </w:rPr>
        <w:t>korban</w:t>
      </w:r>
      <w:r>
        <w:rPr>
          <w:spacing w:val="19"/>
          <w:sz w:val="24"/>
        </w:rPr>
        <w:t xml:space="preserve"> </w:t>
      </w:r>
      <w:r>
        <w:rPr>
          <w:sz w:val="24"/>
        </w:rPr>
        <w:t>berangkat</w:t>
      </w:r>
      <w:r>
        <w:rPr>
          <w:spacing w:val="19"/>
          <w:sz w:val="24"/>
        </w:rPr>
        <w:t xml:space="preserve"> </w:t>
      </w:r>
      <w:r>
        <w:rPr>
          <w:sz w:val="24"/>
        </w:rPr>
        <w:t>lagi</w:t>
      </w:r>
      <w:r>
        <w:rPr>
          <w:spacing w:val="26"/>
          <w:sz w:val="24"/>
        </w:rPr>
        <w:t xml:space="preserve"> </w:t>
      </w:r>
      <w:r>
        <w:rPr>
          <w:sz w:val="24"/>
        </w:rPr>
        <w:t>warung</w:t>
      </w:r>
      <w:r>
        <w:rPr>
          <w:spacing w:val="15"/>
          <w:sz w:val="24"/>
        </w:rPr>
        <w:t xml:space="preserve"> </w:t>
      </w:r>
      <w:r>
        <w:rPr>
          <w:sz w:val="24"/>
        </w:rPr>
        <w:t>dan</w:t>
      </w:r>
      <w:r>
        <w:rPr>
          <w:spacing w:val="24"/>
          <w:sz w:val="24"/>
        </w:rPr>
        <w:t xml:space="preserve"> </w:t>
      </w:r>
      <w:r>
        <w:rPr>
          <w:sz w:val="24"/>
        </w:rPr>
        <w:t>sampai</w:t>
      </w:r>
      <w:r>
        <w:rPr>
          <w:spacing w:val="21"/>
          <w:sz w:val="24"/>
        </w:rPr>
        <w:t xml:space="preserve"> </w:t>
      </w:r>
      <w:r>
        <w:rPr>
          <w:sz w:val="24"/>
        </w:rPr>
        <w:t>sekira</w:t>
      </w:r>
      <w:r>
        <w:rPr>
          <w:spacing w:val="20"/>
          <w:sz w:val="24"/>
        </w:rPr>
        <w:t xml:space="preserve"> </w:t>
      </w:r>
      <w:r>
        <w:rPr>
          <w:sz w:val="24"/>
        </w:rPr>
        <w:t>jam</w:t>
      </w:r>
    </w:p>
    <w:p>
      <w:pPr>
        <w:pStyle w:val="6"/>
        <w:spacing w:before="1"/>
        <w:ind w:left="1297" w:right="1698"/>
        <w:jc w:val="both"/>
      </w:pPr>
      <w:r>
        <w:t>14.00</w:t>
      </w:r>
      <w:r>
        <w:rPr>
          <w:spacing w:val="1"/>
        </w:rPr>
        <w:t xml:space="preserve"> </w:t>
      </w:r>
      <w:r>
        <w:t>WIB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kios</w:t>
      </w:r>
      <w:r>
        <w:rPr>
          <w:spacing w:val="1"/>
        </w:rPr>
        <w:t xml:space="preserve"> </w:t>
      </w:r>
      <w:r>
        <w:t>accesoris</w:t>
      </w:r>
      <w:r>
        <w:rPr>
          <w:spacing w:val="1"/>
        </w:rPr>
        <w:t xml:space="preserve"> </w:t>
      </w:r>
      <w:r>
        <w:t>pasar</w:t>
      </w:r>
      <w:r>
        <w:rPr>
          <w:spacing w:val="1"/>
        </w:rPr>
        <w:t xml:space="preserve"> </w:t>
      </w:r>
      <w:r>
        <w:t>Panjalin</w:t>
      </w:r>
      <w:r>
        <w:rPr>
          <w:spacing w:val="1"/>
        </w:rPr>
        <w:t xml:space="preserve"> </w:t>
      </w:r>
      <w:r>
        <w:t>Kec.</w:t>
      </w:r>
      <w:r>
        <w:rPr>
          <w:spacing w:val="1"/>
        </w:rPr>
        <w:t xml:space="preserve"> </w:t>
      </w:r>
      <w:r>
        <w:t>Sumberjaya</w:t>
      </w:r>
      <w:r>
        <w:rPr>
          <w:spacing w:val="1"/>
        </w:rPr>
        <w:t xml:space="preserve"> </w:t>
      </w:r>
      <w:r>
        <w:t>Kab.</w:t>
      </w:r>
      <w:r>
        <w:rPr>
          <w:spacing w:val="1"/>
        </w:rPr>
        <w:t xml:space="preserve"> </w:t>
      </w:r>
      <w:r>
        <w:t>Majalengka milik Terdakwa, kemudian Terdakwa memberikan minuman</w:t>
      </w:r>
      <w:r>
        <w:rPr>
          <w:spacing w:val="1"/>
        </w:rPr>
        <w:t xml:space="preserve"> </w:t>
      </w:r>
      <w:r>
        <w:t>beralkohol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beli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6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menyuruhnya untuk langsung diminum namun anak korban menolaknya</w:t>
      </w:r>
      <w:r>
        <w:rPr>
          <w:spacing w:val="1"/>
        </w:rPr>
        <w:t xml:space="preserve"> </w:t>
      </w:r>
      <w:r>
        <w:t>tetapi Terdakwa terus memaksa anak korban untuk meminumnya karena</w:t>
      </w:r>
      <w:r>
        <w:rPr>
          <w:spacing w:val="1"/>
        </w:rPr>
        <w:t xml:space="preserve"> </w:t>
      </w:r>
      <w:r>
        <w:t>anak korban takut terhadap Terdakwa sehingga anak korban meminum</w:t>
      </w:r>
      <w:r>
        <w:rPr>
          <w:spacing w:val="1"/>
        </w:rPr>
        <w:t xml:space="preserve"> </w:t>
      </w:r>
      <w:r>
        <w:t>minuman</w:t>
      </w:r>
      <w:r>
        <w:rPr>
          <w:spacing w:val="1"/>
        </w:rPr>
        <w:t xml:space="preserve"> </w:t>
      </w:r>
      <w:r>
        <w:t>beralkohol</w:t>
      </w:r>
      <w:r>
        <w:rPr>
          <w:spacing w:val="1"/>
        </w:rPr>
        <w:t xml:space="preserve"> </w:t>
      </w:r>
      <w:r>
        <w:t>tersebut,</w:t>
      </w:r>
      <w:r>
        <w:rPr>
          <w:spacing w:val="1"/>
        </w:rPr>
        <w:t xml:space="preserve"> </w:t>
      </w:r>
      <w:r>
        <w:t>selanjutnya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menyuruh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 untuk memilih-milih accesoris yang ada dikios, pada</w:t>
      </w:r>
      <w:r>
        <w:rPr>
          <w:spacing w:val="1"/>
        </w:rPr>
        <w:t xml:space="preserve"> </w:t>
      </w:r>
      <w:r>
        <w:t>saat anak</w:t>
      </w:r>
      <w:r>
        <w:rPr>
          <w:spacing w:val="1"/>
        </w:rPr>
        <w:t xml:space="preserve"> </w:t>
      </w:r>
      <w:r>
        <w:t>korban sedang memilih-milih accesoris lalu Terdakwa menghampiri anak</w:t>
      </w:r>
      <w:r>
        <w:rPr>
          <w:spacing w:val="1"/>
        </w:rPr>
        <w:t xml:space="preserve"> </w:t>
      </w:r>
      <w:r>
        <w:t>korban</w:t>
      </w:r>
      <w:r>
        <w:rPr>
          <w:spacing w:val="57"/>
        </w:rPr>
        <w:t xml:space="preserve"> </w:t>
      </w:r>
      <w:r>
        <w:t>dari</w:t>
      </w:r>
      <w:r>
        <w:rPr>
          <w:spacing w:val="58"/>
        </w:rPr>
        <w:t xml:space="preserve"> </w:t>
      </w:r>
      <w:r>
        <w:t>arah</w:t>
      </w:r>
      <w:r>
        <w:rPr>
          <w:spacing w:val="58"/>
        </w:rPr>
        <w:t xml:space="preserve"> </w:t>
      </w:r>
      <w:r>
        <w:t>belakang</w:t>
      </w:r>
      <w:r>
        <w:rPr>
          <w:spacing w:val="53"/>
        </w:rPr>
        <w:t xml:space="preserve"> </w:t>
      </w:r>
      <w:r>
        <w:t>kemudian</w:t>
      </w:r>
      <w:r>
        <w:rPr>
          <w:spacing w:val="4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memegang  vagina</w:t>
      </w:r>
      <w:r>
        <w:rPr>
          <w:spacing w:val="58"/>
        </w:rPr>
        <w:t xml:space="preserve"> </w:t>
      </w:r>
      <w:r>
        <w:t>dan</w:t>
      </w:r>
    </w:p>
    <w:p>
      <w:pPr>
        <w:spacing w:after="0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/>
        <w:ind w:left="1297" w:right="1695"/>
        <w:jc w:val="both"/>
      </w:pPr>
      <w:r>
        <w:drawing>
          <wp:anchor distT="0" distB="0" distL="0" distR="0" simplePos="0" relativeHeight="251703296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1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payudara anak korban lalu tangan Terdakwa langsung ditepis oleh anak</w:t>
      </w:r>
      <w:r>
        <w:rPr>
          <w:spacing w:val="1"/>
        </w:rPr>
        <w:t xml:space="preserve"> </w:t>
      </w:r>
      <w:r>
        <w:t>korban, setelah itu Terdakwa menghubungi teman Terdakwa yaitu saksi</w:t>
      </w:r>
      <w:r>
        <w:rPr>
          <w:spacing w:val="1"/>
        </w:rPr>
        <w:t xml:space="preserve"> </w:t>
      </w:r>
      <w:r>
        <w:t>SUHANA Alias SANO menyuruh saksi SUHANA Alias SANO untuk</w:t>
      </w:r>
      <w:r>
        <w:rPr>
          <w:spacing w:val="1"/>
        </w:rPr>
        <w:t xml:space="preserve"> </w:t>
      </w:r>
      <w:r>
        <w:t>datang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kios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minum</w:t>
      </w:r>
      <w:r>
        <w:rPr>
          <w:spacing w:val="1"/>
        </w:rPr>
        <w:t xml:space="preserve"> </w:t>
      </w:r>
      <w:r>
        <w:t>minuman</w:t>
      </w:r>
      <w:r>
        <w:rPr>
          <w:spacing w:val="1"/>
        </w:rPr>
        <w:t xml:space="preserve"> </w:t>
      </w:r>
      <w:r>
        <w:t>beralkohol</w:t>
      </w:r>
      <w:r>
        <w:rPr>
          <w:spacing w:val="1"/>
        </w:rPr>
        <w:t xml:space="preserve"> </w:t>
      </w:r>
      <w:r>
        <w:t>bersama</w:t>
      </w:r>
      <w:r>
        <w:rPr>
          <w:spacing w:val="6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Terdakwa, tidak lama kemudian saksi SUHANA Alias SANO datang ke</w:t>
      </w:r>
      <w:r>
        <w:rPr>
          <w:spacing w:val="1"/>
        </w:rPr>
        <w:t xml:space="preserve"> </w:t>
      </w:r>
      <w:r>
        <w:t>kios</w:t>
      </w:r>
      <w:r>
        <w:rPr>
          <w:spacing w:val="1"/>
        </w:rPr>
        <w:t xml:space="preserve"> </w:t>
      </w:r>
      <w:r>
        <w:t>sambil</w:t>
      </w:r>
      <w:r>
        <w:rPr>
          <w:spacing w:val="1"/>
        </w:rPr>
        <w:t xml:space="preserve"> </w:t>
      </w:r>
      <w:r>
        <w:t>membawa</w:t>
      </w:r>
      <w:r>
        <w:rPr>
          <w:spacing w:val="1"/>
        </w:rPr>
        <w:t xml:space="preserve"> </w:t>
      </w:r>
      <w:r>
        <w:t>durian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minuman</w:t>
      </w:r>
      <w:r>
        <w:rPr>
          <w:spacing w:val="1"/>
        </w:rPr>
        <w:t xml:space="preserve"> </w:t>
      </w:r>
      <w:r>
        <w:t>beralkohol,</w:t>
      </w:r>
      <w:r>
        <w:rPr>
          <w:spacing w:val="1"/>
        </w:rPr>
        <w:t xml:space="preserve"> </w:t>
      </w:r>
      <w:r>
        <w:t>selanjutnya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menyuruh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kembali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minum</w:t>
      </w:r>
      <w:r>
        <w:rPr>
          <w:spacing w:val="1"/>
        </w:rPr>
        <w:t xml:space="preserve"> </w:t>
      </w:r>
      <w:r>
        <w:t>minuman</w:t>
      </w:r>
      <w:r>
        <w:rPr>
          <w:spacing w:val="-57"/>
        </w:rPr>
        <w:t xml:space="preserve"> </w:t>
      </w:r>
      <w:r>
        <w:t>beralkohol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dibawa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saksi</w:t>
      </w:r>
      <w:r>
        <w:rPr>
          <w:spacing w:val="1"/>
        </w:rPr>
        <w:t xml:space="preserve"> </w:t>
      </w:r>
      <w:r>
        <w:t>SUHANA</w:t>
      </w:r>
      <w:r>
        <w:rPr>
          <w:spacing w:val="1"/>
        </w:rPr>
        <w:t xml:space="preserve"> </w:t>
      </w:r>
      <w:r>
        <w:t>Alias</w:t>
      </w:r>
      <w:r>
        <w:rPr>
          <w:spacing w:val="1"/>
        </w:rPr>
        <w:t xml:space="preserve"> </w:t>
      </w:r>
      <w:r>
        <w:t>SANO</w:t>
      </w:r>
      <w:r>
        <w:rPr>
          <w:spacing w:val="60"/>
        </w:rPr>
        <w:t xml:space="preserve"> </w:t>
      </w:r>
      <w:r>
        <w:t>tersebut,</w:t>
      </w:r>
      <w:r>
        <w:rPr>
          <w:spacing w:val="1"/>
        </w:rPr>
        <w:t xml:space="preserve"> </w:t>
      </w:r>
      <w:r>
        <w:t>namun anak korban menolak dikarenakan sudah merasakan pusing, akan</w:t>
      </w:r>
      <w:r>
        <w:rPr>
          <w:spacing w:val="1"/>
        </w:rPr>
        <w:t xml:space="preserve"> </w:t>
      </w:r>
      <w:r>
        <w:t>tetapi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tetap</w:t>
      </w:r>
      <w:r>
        <w:rPr>
          <w:spacing w:val="1"/>
        </w:rPr>
        <w:t xml:space="preserve"> </w:t>
      </w:r>
      <w:r>
        <w:t>menyuruh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minum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 xml:space="preserve">mengatakan </w:t>
      </w:r>
      <w:r>
        <w:rPr>
          <w:b/>
          <w:i/>
        </w:rPr>
        <w:t>“Ayo neng putri da geulis minum deui, kalo mau apa-apa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nanti dibeliin” </w:t>
      </w:r>
      <w:r>
        <w:t>dan anak korban pun tetap menolak untuk minum lalu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membentak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mengatakan</w:t>
      </w:r>
      <w:r>
        <w:rPr>
          <w:spacing w:val="61"/>
        </w:rPr>
        <w:t xml:space="preserve"> </w:t>
      </w:r>
      <w:r>
        <w:rPr>
          <w:b/>
          <w:i/>
        </w:rPr>
        <w:t>“Buru!!”</w:t>
      </w:r>
      <w:r>
        <w:rPr>
          <w:b/>
          <w:i/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akhirnya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pun</w:t>
      </w:r>
      <w:r>
        <w:rPr>
          <w:spacing w:val="1"/>
        </w:rPr>
        <w:t xml:space="preserve"> </w:t>
      </w:r>
      <w:r>
        <w:t>meminum</w:t>
      </w:r>
      <w:r>
        <w:rPr>
          <w:spacing w:val="1"/>
        </w:rPr>
        <w:t xml:space="preserve"> </w:t>
      </w:r>
      <w:r>
        <w:t>minuman</w:t>
      </w:r>
      <w:r>
        <w:rPr>
          <w:spacing w:val="1"/>
        </w:rPr>
        <w:t xml:space="preserve"> </w:t>
      </w:r>
      <w:r>
        <w:t>beralkohol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sampai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mabuk.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mabuk,</w:t>
      </w:r>
      <w:r>
        <w:rPr>
          <w:spacing w:val="1"/>
        </w:rPr>
        <w:t xml:space="preserve"> </w:t>
      </w:r>
      <w:r>
        <w:t>Terdakwa membawa anak korban ke sebuah rumah/penginapan milik saksi</w:t>
      </w:r>
      <w:r>
        <w:rPr>
          <w:spacing w:val="-57"/>
        </w:rPr>
        <w:t xml:space="preserve"> </w:t>
      </w:r>
      <w:r>
        <w:t>ALEX yang berada di Blok Pos RT. 001 RW. 007 Desa Sindangwasa</w:t>
      </w:r>
      <w:r>
        <w:rPr>
          <w:spacing w:val="1"/>
        </w:rPr>
        <w:t xml:space="preserve"> </w:t>
      </w:r>
      <w:r>
        <w:t>Kecamatan</w:t>
      </w:r>
      <w:r>
        <w:rPr>
          <w:spacing w:val="1"/>
        </w:rPr>
        <w:t xml:space="preserve"> </w:t>
      </w:r>
      <w:r>
        <w:t>Palasah</w:t>
      </w:r>
      <w:r>
        <w:rPr>
          <w:spacing w:val="1"/>
        </w:rPr>
        <w:t xml:space="preserve"> </w:t>
      </w:r>
      <w:r>
        <w:t>Kabupaten</w:t>
      </w:r>
      <w:r>
        <w:rPr>
          <w:spacing w:val="1"/>
        </w:rPr>
        <w:t xml:space="preserve"> </w:t>
      </w:r>
      <w:r>
        <w:t>Majalengka,</w:t>
      </w:r>
      <w:r>
        <w:rPr>
          <w:spacing w:val="61"/>
        </w:rPr>
        <w:t xml:space="preserve"> </w:t>
      </w:r>
      <w:r>
        <w:t>sesampainya</w:t>
      </w:r>
      <w:r>
        <w:rPr>
          <w:spacing w:val="61"/>
        </w:rPr>
        <w:t xml:space="preserve"> </w:t>
      </w:r>
      <w:r>
        <w:t>ditempat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>memesan</w:t>
      </w:r>
      <w:r>
        <w:rPr>
          <w:spacing w:val="1"/>
        </w:rPr>
        <w:t xml:space="preserve"> </w:t>
      </w:r>
      <w:r>
        <w:t>kamar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saksi</w:t>
      </w:r>
      <w:r>
        <w:rPr>
          <w:spacing w:val="1"/>
        </w:rPr>
        <w:t xml:space="preserve"> </w:t>
      </w:r>
      <w:r>
        <w:t>ALEX</w:t>
      </w:r>
      <w:r>
        <w:rPr>
          <w:spacing w:val="1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mendapatkan kamar nomor 3 kemudian Terdakwa bersama anak korban</w:t>
      </w:r>
      <w:r>
        <w:rPr>
          <w:spacing w:val="1"/>
        </w:rPr>
        <w:t xml:space="preserve"> </w:t>
      </w:r>
      <w:r>
        <w:t>yang sudah dalam keadaan mabuk masuk ke dalam kamar nomor 3 dan</w:t>
      </w:r>
      <w:r>
        <w:rPr>
          <w:spacing w:val="1"/>
        </w:rPr>
        <w:t xml:space="preserve"> </w:t>
      </w:r>
      <w:r>
        <w:t>Terdakwa langsung membaringkan anak korban diatas kasur, kemudian</w:t>
      </w:r>
      <w:r>
        <w:rPr>
          <w:spacing w:val="1"/>
        </w:rPr>
        <w:t xml:space="preserve"> </w:t>
      </w:r>
      <w:r>
        <w:t>Terdakwa langsung membuka seluruh pakaian anak korban namun pada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hendak</w:t>
      </w:r>
      <w:r>
        <w:rPr>
          <w:spacing w:val="1"/>
        </w:rPr>
        <w:t xml:space="preserve"> </w:t>
      </w:r>
      <w:r>
        <w:t>bangun</w:t>
      </w:r>
      <w:r>
        <w:rPr>
          <w:spacing w:val="1"/>
        </w:rPr>
        <w:t xml:space="preserve"> </w:t>
      </w:r>
      <w:r>
        <w:t>lalu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mendorong</w:t>
      </w:r>
      <w:r>
        <w:rPr>
          <w:spacing w:val="60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berbaring</w:t>
      </w:r>
      <w:r>
        <w:rPr>
          <w:spacing w:val="1"/>
        </w:rPr>
        <w:t xml:space="preserve"> </w:t>
      </w:r>
      <w:r>
        <w:t>kembali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meraba-raba payudara dan memasukan jari tengah tangan kanan Terdakwa</w:t>
      </w:r>
      <w:r>
        <w:rPr>
          <w:spacing w:val="-57"/>
        </w:rPr>
        <w:t xml:space="preserve"> </w:t>
      </w:r>
      <w:r>
        <w:t>kedalam</w:t>
      </w:r>
      <w:r>
        <w:rPr>
          <w:spacing w:val="1"/>
        </w:rPr>
        <w:t xml:space="preserve"> </w:t>
      </w:r>
      <w:r>
        <w:t>vagina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lalu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>memasukan</w:t>
      </w:r>
      <w:r>
        <w:rPr>
          <w:spacing w:val="1"/>
        </w:rPr>
        <w:t xml:space="preserve"> </w:t>
      </w:r>
      <w:r>
        <w:t>kemaluannya</w:t>
      </w:r>
      <w:r>
        <w:rPr>
          <w:spacing w:val="1"/>
        </w:rPr>
        <w:t xml:space="preserve"> </w:t>
      </w:r>
      <w:r>
        <w:t>kedalam</w:t>
      </w:r>
      <w:r>
        <w:rPr>
          <w:spacing w:val="1"/>
        </w:rPr>
        <w:t xml:space="preserve"> </w:t>
      </w:r>
      <w:r>
        <w:t>vagina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sampai</w:t>
      </w:r>
      <w:r>
        <w:rPr>
          <w:spacing w:val="6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mengeluarkan sperma diluar vagina anak korban, setelah selesai Terdakwa</w:t>
      </w:r>
      <w:r>
        <w:rPr>
          <w:spacing w:val="1"/>
        </w:rPr>
        <w:t xml:space="preserve"> </w:t>
      </w:r>
      <w:r>
        <w:t>memakaikan kembali pakaian anak korban dan langsung membawa anak</w:t>
      </w:r>
      <w:r>
        <w:rPr>
          <w:spacing w:val="1"/>
        </w:rPr>
        <w:t xml:space="preserve"> </w:t>
      </w:r>
      <w:r>
        <w:t>korban pulang</w:t>
      </w:r>
      <w:r>
        <w:rPr>
          <w:spacing w:val="-5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rumah.</w:t>
      </w:r>
    </w:p>
    <w:p>
      <w:pPr>
        <w:pStyle w:val="12"/>
        <w:numPr>
          <w:ilvl w:val="1"/>
          <w:numId w:val="16"/>
        </w:numPr>
        <w:tabs>
          <w:tab w:val="left" w:pos="1297"/>
        </w:tabs>
        <w:spacing w:before="3" w:after="0" w:line="240" w:lineRule="auto"/>
        <w:ind w:left="1297" w:right="1696" w:hanging="280"/>
        <w:jc w:val="both"/>
        <w:rPr>
          <w:sz w:val="24"/>
        </w:rPr>
      </w:pPr>
      <w:r>
        <w:rPr>
          <w:sz w:val="24"/>
        </w:rPr>
        <w:t>Bahwa kemudian sekira pukul 17.00 WIB, Terdakwa dan anak korban</w:t>
      </w:r>
      <w:r>
        <w:rPr>
          <w:spacing w:val="1"/>
          <w:sz w:val="24"/>
        </w:rPr>
        <w:t xml:space="preserve"> </w:t>
      </w:r>
      <w:r>
        <w:rPr>
          <w:sz w:val="24"/>
        </w:rPr>
        <w:t>sampai di rumah, ketika sampai di rumah saksi ANGGI DESI IRAWAN</w:t>
      </w:r>
      <w:r>
        <w:rPr>
          <w:spacing w:val="1"/>
          <w:sz w:val="24"/>
        </w:rPr>
        <w:t xml:space="preserve"> </w:t>
      </w:r>
      <w:r>
        <w:rPr>
          <w:sz w:val="24"/>
        </w:rPr>
        <w:t>merasa curiga kepada anak korban</w:t>
      </w:r>
      <w:r>
        <w:rPr>
          <w:spacing w:val="60"/>
          <w:sz w:val="24"/>
        </w:rPr>
        <w:t xml:space="preserve"> </w:t>
      </w:r>
      <w:r>
        <w:rPr>
          <w:sz w:val="24"/>
        </w:rPr>
        <w:t>karena melihat celana yang dipakai</w:t>
      </w:r>
      <w:r>
        <w:rPr>
          <w:spacing w:val="1"/>
          <w:sz w:val="24"/>
        </w:rPr>
        <w:t xml:space="preserve"> </w:t>
      </w:r>
      <w:r>
        <w:rPr>
          <w:sz w:val="24"/>
        </w:rPr>
        <w:t>anak korban terbalik sehingga saksi ANGGI DESI IRAWAN menanyakan</w:t>
      </w:r>
      <w:r>
        <w:rPr>
          <w:spacing w:val="1"/>
          <w:sz w:val="24"/>
        </w:rPr>
        <w:t xml:space="preserve"> </w:t>
      </w:r>
      <w:r>
        <w:rPr>
          <w:sz w:val="24"/>
        </w:rPr>
        <w:t>kepada anak korban, awalnya anak korban tidak mau</w:t>
      </w:r>
      <w:r>
        <w:rPr>
          <w:spacing w:val="1"/>
          <w:sz w:val="24"/>
        </w:rPr>
        <w:t xml:space="preserve"> </w:t>
      </w:r>
      <w:r>
        <w:rPr>
          <w:sz w:val="24"/>
        </w:rPr>
        <w:t>menceritakannya</w:t>
      </w:r>
      <w:r>
        <w:rPr>
          <w:spacing w:val="1"/>
          <w:sz w:val="24"/>
        </w:rPr>
        <w:t xml:space="preserve"> </w:t>
      </w:r>
      <w:r>
        <w:rPr>
          <w:sz w:val="24"/>
        </w:rPr>
        <w:t>kepada</w:t>
      </w:r>
      <w:r>
        <w:rPr>
          <w:spacing w:val="1"/>
          <w:sz w:val="24"/>
        </w:rPr>
        <w:t xml:space="preserve"> </w:t>
      </w:r>
      <w:r>
        <w:rPr>
          <w:sz w:val="24"/>
        </w:rPr>
        <w:t>saksi</w:t>
      </w:r>
      <w:r>
        <w:rPr>
          <w:spacing w:val="1"/>
          <w:sz w:val="24"/>
        </w:rPr>
        <w:t xml:space="preserve"> </w:t>
      </w:r>
      <w:r>
        <w:rPr>
          <w:sz w:val="24"/>
        </w:rPr>
        <w:t>ANGGI</w:t>
      </w:r>
      <w:r>
        <w:rPr>
          <w:spacing w:val="1"/>
          <w:sz w:val="24"/>
        </w:rPr>
        <w:t xml:space="preserve"> </w:t>
      </w:r>
      <w:r>
        <w:rPr>
          <w:sz w:val="24"/>
        </w:rPr>
        <w:t>DESI</w:t>
      </w:r>
      <w:r>
        <w:rPr>
          <w:spacing w:val="1"/>
          <w:sz w:val="24"/>
        </w:rPr>
        <w:t xml:space="preserve"> </w:t>
      </w:r>
      <w:r>
        <w:rPr>
          <w:sz w:val="24"/>
        </w:rPr>
        <w:t>IRAWAN</w:t>
      </w:r>
      <w:r>
        <w:rPr>
          <w:spacing w:val="1"/>
          <w:sz w:val="24"/>
        </w:rPr>
        <w:t xml:space="preserve"> </w:t>
      </w:r>
      <w:r>
        <w:rPr>
          <w:sz w:val="24"/>
        </w:rPr>
        <w:t>namun</w:t>
      </w:r>
      <w:r>
        <w:rPr>
          <w:spacing w:val="1"/>
          <w:sz w:val="24"/>
        </w:rPr>
        <w:t xml:space="preserve"> </w:t>
      </w:r>
      <w:r>
        <w:rPr>
          <w:sz w:val="24"/>
        </w:rPr>
        <w:t>kemudian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korban</w:t>
      </w:r>
      <w:r>
        <w:rPr>
          <w:spacing w:val="1"/>
          <w:sz w:val="24"/>
        </w:rPr>
        <w:t xml:space="preserve"> </w:t>
      </w:r>
      <w:r>
        <w:rPr>
          <w:sz w:val="24"/>
        </w:rPr>
        <w:t>akhirnya</w:t>
      </w:r>
      <w:r>
        <w:rPr>
          <w:spacing w:val="1"/>
          <w:sz w:val="24"/>
        </w:rPr>
        <w:t xml:space="preserve"> </w:t>
      </w:r>
      <w:r>
        <w:rPr>
          <w:sz w:val="24"/>
        </w:rPr>
        <w:t>mengakui</w:t>
      </w:r>
      <w:r>
        <w:rPr>
          <w:spacing w:val="1"/>
          <w:sz w:val="24"/>
        </w:rPr>
        <w:t xml:space="preserve"> </w:t>
      </w:r>
      <w:r>
        <w:rPr>
          <w:sz w:val="24"/>
        </w:rPr>
        <w:t>bahwa</w:t>
      </w:r>
      <w:r>
        <w:rPr>
          <w:spacing w:val="1"/>
          <w:sz w:val="24"/>
        </w:rPr>
        <w:t xml:space="preserve"> </w:t>
      </w:r>
      <w:r>
        <w:rPr>
          <w:sz w:val="24"/>
        </w:rPr>
        <w:t>Terdakwa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menyetubuhi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korban,</w:t>
      </w:r>
      <w:r>
        <w:rPr>
          <w:spacing w:val="1"/>
          <w:sz w:val="24"/>
        </w:rPr>
        <w:t xml:space="preserve"> </w:t>
      </w:r>
      <w:r>
        <w:rPr>
          <w:sz w:val="24"/>
        </w:rPr>
        <w:t>setelah mengetahui hal tersebut kemudian saksi ANGGI DESI IRAWAN</w:t>
      </w:r>
      <w:r>
        <w:rPr>
          <w:spacing w:val="1"/>
          <w:sz w:val="24"/>
        </w:rPr>
        <w:t xml:space="preserve"> </w:t>
      </w:r>
      <w:r>
        <w:rPr>
          <w:sz w:val="24"/>
        </w:rPr>
        <w:t>memberitahukan</w:t>
      </w:r>
      <w:r>
        <w:rPr>
          <w:spacing w:val="1"/>
          <w:sz w:val="24"/>
        </w:rPr>
        <w:t xml:space="preserve"> </w:t>
      </w:r>
      <w:r>
        <w:rPr>
          <w:sz w:val="24"/>
        </w:rPr>
        <w:t>kepada</w:t>
      </w:r>
      <w:r>
        <w:rPr>
          <w:spacing w:val="1"/>
          <w:sz w:val="24"/>
        </w:rPr>
        <w:t xml:space="preserve"> </w:t>
      </w:r>
      <w:r>
        <w:rPr>
          <w:sz w:val="24"/>
        </w:rPr>
        <w:t>ibu</w:t>
      </w:r>
      <w:r>
        <w:rPr>
          <w:spacing w:val="1"/>
          <w:sz w:val="24"/>
        </w:rPr>
        <w:t xml:space="preserve"> </w:t>
      </w:r>
      <w:r>
        <w:rPr>
          <w:sz w:val="24"/>
        </w:rPr>
        <w:t>saksi</w:t>
      </w:r>
      <w:r>
        <w:rPr>
          <w:spacing w:val="1"/>
          <w:sz w:val="24"/>
        </w:rPr>
        <w:t xml:space="preserve"> </w:t>
      </w:r>
      <w:r>
        <w:rPr>
          <w:sz w:val="24"/>
        </w:rPr>
        <w:t>yaitu</w:t>
      </w:r>
      <w:r>
        <w:rPr>
          <w:spacing w:val="1"/>
          <w:sz w:val="24"/>
        </w:rPr>
        <w:t xml:space="preserve"> </w:t>
      </w:r>
      <w:r>
        <w:rPr>
          <w:sz w:val="24"/>
        </w:rPr>
        <w:t>saksi</w:t>
      </w:r>
      <w:r>
        <w:rPr>
          <w:spacing w:val="1"/>
          <w:sz w:val="24"/>
        </w:rPr>
        <w:t xml:space="preserve"> </w:t>
      </w:r>
      <w:r>
        <w:rPr>
          <w:sz w:val="24"/>
        </w:rPr>
        <w:t>ATIK</w:t>
      </w:r>
      <w:r>
        <w:rPr>
          <w:spacing w:val="1"/>
          <w:sz w:val="24"/>
        </w:rPr>
        <w:t xml:space="preserve"> </w:t>
      </w:r>
      <w:r>
        <w:rPr>
          <w:sz w:val="24"/>
        </w:rPr>
        <w:t>SAODAH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melaporkan kejadian tersebut ke Polres Majalengka untuk diproses lebih</w:t>
      </w:r>
      <w:r>
        <w:rPr>
          <w:spacing w:val="1"/>
          <w:sz w:val="24"/>
        </w:rPr>
        <w:t xml:space="preserve"> </w:t>
      </w:r>
      <w:r>
        <w:rPr>
          <w:sz w:val="24"/>
        </w:rPr>
        <w:t>lanjut.</w:t>
      </w:r>
    </w:p>
    <w:p>
      <w:pPr>
        <w:pStyle w:val="12"/>
        <w:numPr>
          <w:ilvl w:val="1"/>
          <w:numId w:val="16"/>
        </w:numPr>
        <w:tabs>
          <w:tab w:val="left" w:pos="1297"/>
        </w:tabs>
        <w:spacing w:before="0" w:after="0" w:line="240" w:lineRule="auto"/>
        <w:ind w:left="1297" w:right="1699" w:hanging="280"/>
        <w:jc w:val="both"/>
        <w:rPr>
          <w:sz w:val="24"/>
        </w:rPr>
      </w:pPr>
      <w:r>
        <w:rPr>
          <w:sz w:val="24"/>
        </w:rPr>
        <w:t>Bahwa berdasarkan Visum et Repertum dari RSUD Majalengka Nomor :</w:t>
      </w:r>
      <w:r>
        <w:rPr>
          <w:spacing w:val="1"/>
          <w:sz w:val="24"/>
        </w:rPr>
        <w:t xml:space="preserve"> </w:t>
      </w:r>
      <w:r>
        <w:rPr>
          <w:sz w:val="24"/>
        </w:rPr>
        <w:t>357/110/RSUD-Mjl</w:t>
      </w:r>
      <w:r>
        <w:rPr>
          <w:spacing w:val="1"/>
          <w:sz w:val="24"/>
        </w:rPr>
        <w:t xml:space="preserve"> </w:t>
      </w:r>
      <w:r>
        <w:rPr>
          <w:sz w:val="24"/>
        </w:rPr>
        <w:t>tanggal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Pebruari</w:t>
      </w:r>
      <w:r>
        <w:rPr>
          <w:spacing w:val="1"/>
          <w:sz w:val="24"/>
        </w:rPr>
        <w:t xml:space="preserve"> </w:t>
      </w:r>
      <w:r>
        <w:rPr>
          <w:sz w:val="24"/>
        </w:rPr>
        <w:t>2021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dibuat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ditanda</w:t>
      </w:r>
      <w:r>
        <w:rPr>
          <w:spacing w:val="1"/>
          <w:sz w:val="24"/>
        </w:rPr>
        <w:t xml:space="preserve"> </w:t>
      </w:r>
      <w:r>
        <w:rPr>
          <w:sz w:val="24"/>
        </w:rPr>
        <w:t>tangani oleh dr. MIKAEL YOVIANUS SUSILO, 9p.OG telah dilakukan</w:t>
      </w:r>
      <w:r>
        <w:rPr>
          <w:spacing w:val="1"/>
          <w:sz w:val="24"/>
        </w:rPr>
        <w:t xml:space="preserve"> </w:t>
      </w:r>
      <w:r>
        <w:rPr>
          <w:sz w:val="24"/>
        </w:rPr>
        <w:t>pemeriksaan</w:t>
      </w:r>
      <w:r>
        <w:rPr>
          <w:spacing w:val="18"/>
          <w:sz w:val="24"/>
        </w:rPr>
        <w:t xml:space="preserve"> </w:t>
      </w:r>
      <w:r>
        <w:rPr>
          <w:sz w:val="24"/>
        </w:rPr>
        <w:t>terhadap</w:t>
      </w:r>
      <w:r>
        <w:rPr>
          <w:spacing w:val="18"/>
          <w:sz w:val="24"/>
        </w:rPr>
        <w:t xml:space="preserve"> </w:t>
      </w:r>
      <w:r>
        <w:rPr>
          <w:sz w:val="24"/>
        </w:rPr>
        <w:t>PUTERI</w:t>
      </w:r>
      <w:r>
        <w:rPr>
          <w:spacing w:val="14"/>
          <w:sz w:val="24"/>
        </w:rPr>
        <w:t xml:space="preserve"> </w:t>
      </w:r>
      <w:r>
        <w:rPr>
          <w:sz w:val="24"/>
        </w:rPr>
        <w:t>SHAHNAZ</w:t>
      </w:r>
      <w:r>
        <w:rPr>
          <w:spacing w:val="21"/>
          <w:sz w:val="24"/>
        </w:rPr>
        <w:t xml:space="preserve"> </w:t>
      </w:r>
      <w:r>
        <w:rPr>
          <w:sz w:val="24"/>
        </w:rPr>
        <w:t>Binti</w:t>
      </w:r>
      <w:r>
        <w:rPr>
          <w:spacing w:val="19"/>
          <w:sz w:val="24"/>
        </w:rPr>
        <w:t xml:space="preserve"> </w:t>
      </w:r>
      <w:r>
        <w:rPr>
          <w:sz w:val="24"/>
        </w:rPr>
        <w:t>WAWAN</w:t>
      </w:r>
      <w:r>
        <w:rPr>
          <w:spacing w:val="24"/>
          <w:sz w:val="24"/>
        </w:rPr>
        <w:t xml:space="preserve"> </w:t>
      </w:r>
      <w:r>
        <w:rPr>
          <w:sz w:val="24"/>
        </w:rPr>
        <w:t>SETIAWAN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/>
        <w:ind w:left="1297" w:right="1707"/>
        <w:jc w:val="both"/>
      </w:pPr>
      <w:r>
        <w:t>dengan basil pemeriksaan dengan kesimpulan sebagai berikut : Selaput</w:t>
      </w:r>
      <w:r>
        <w:rPr>
          <w:spacing w:val="1"/>
        </w:rPr>
        <w:t xml:space="preserve"> </w:t>
      </w:r>
      <w:r>
        <w:t>dara tidak utuh</w:t>
      </w:r>
    </w:p>
    <w:p>
      <w:pPr>
        <w:pStyle w:val="6"/>
      </w:pPr>
    </w:p>
    <w:p>
      <w:pPr>
        <w:pStyle w:val="6"/>
        <w:ind w:left="1016" w:right="1692" w:firstLine="280"/>
        <w:jc w:val="both"/>
      </w:pPr>
      <w:r>
        <w:t>Perbuatan Terdakwa sebagaimana di atur dan di ancam pidana dalam Pasal</w:t>
      </w:r>
      <w:r>
        <w:rPr>
          <w:spacing w:val="-57"/>
        </w:rPr>
        <w:t xml:space="preserve"> </w:t>
      </w:r>
      <w:r>
        <w:t>81 Ayat (3) Undang-undang RI Nomor 17 Tahun 2016 tentang Penetapan</w:t>
      </w:r>
      <w:r>
        <w:rPr>
          <w:spacing w:val="1"/>
        </w:rPr>
        <w:t xml:space="preserve"> </w:t>
      </w:r>
      <w:r>
        <w:t>Peraturan</w:t>
      </w:r>
      <w:r>
        <w:rPr>
          <w:spacing w:val="1"/>
        </w:rPr>
        <w:t xml:space="preserve"> </w:t>
      </w:r>
      <w:r>
        <w:t>Pemerintah</w:t>
      </w:r>
      <w:r>
        <w:rPr>
          <w:spacing w:val="1"/>
        </w:rPr>
        <w:t xml:space="preserve"> </w:t>
      </w:r>
      <w:r>
        <w:t>Pengganti</w:t>
      </w:r>
      <w:r>
        <w:rPr>
          <w:spacing w:val="1"/>
        </w:rPr>
        <w:t xml:space="preserve"> </w:t>
      </w:r>
      <w:r>
        <w:t>Undang-undang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2016</w:t>
      </w:r>
      <w:r>
        <w:rPr>
          <w:spacing w:val="1"/>
        </w:rPr>
        <w:t xml:space="preserve"> </w:t>
      </w:r>
      <w:r>
        <w:t>tentang Perubahan kedua atas Undang-undang Nomor 23 Tahun 2002 tentang</w:t>
      </w:r>
      <w:r>
        <w:rPr>
          <w:spacing w:val="-57"/>
        </w:rPr>
        <w:t xml:space="preserve"> </w:t>
      </w:r>
      <w:r>
        <w:t>Perlindungan</w:t>
      </w:r>
      <w:r>
        <w:rPr>
          <w:spacing w:val="-1"/>
        </w:rPr>
        <w:t xml:space="preserve"> </w:t>
      </w:r>
      <w:r>
        <w:t>anak.</w:t>
      </w:r>
    </w:p>
    <w:p>
      <w:pPr>
        <w:pStyle w:val="6"/>
        <w:spacing w:before="4"/>
      </w:pPr>
    </w:p>
    <w:p>
      <w:pPr>
        <w:pStyle w:val="2"/>
        <w:ind w:left="1156"/>
        <w:jc w:val="left"/>
      </w:pPr>
      <w:r>
        <w:t>Keempat</w:t>
      </w:r>
      <w:r>
        <w:rPr>
          <w:spacing w:val="-4"/>
        </w:rPr>
        <w:t xml:space="preserve"> </w:t>
      </w:r>
      <w:r>
        <w:t>:</w:t>
      </w:r>
    </w:p>
    <w:p>
      <w:pPr>
        <w:pStyle w:val="6"/>
        <w:spacing w:before="8"/>
        <w:rPr>
          <w:b/>
          <w:sz w:val="23"/>
        </w:rPr>
      </w:pPr>
    </w:p>
    <w:p>
      <w:pPr>
        <w:pStyle w:val="6"/>
        <w:ind w:left="1016" w:right="1697" w:firstLine="280"/>
        <w:jc w:val="both"/>
      </w:pPr>
      <w:r>
        <w:drawing>
          <wp:anchor distT="0" distB="0" distL="0" distR="0" simplePos="0" relativeHeight="251703296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38735</wp:posOffset>
            </wp:positionV>
            <wp:extent cx="4064000" cy="3886200"/>
            <wp:effectExtent l="0" t="0" r="0" b="0"/>
            <wp:wrapNone/>
            <wp:docPr id="1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Bahwa Terdakwa WAWAN SETIAWAN Alias ABAH Bin PI‟I SAPEI</w:t>
      </w:r>
      <w:r>
        <w:rPr>
          <w:spacing w:val="1"/>
        </w:rPr>
        <w:t xml:space="preserve"> </w:t>
      </w:r>
      <w:r>
        <w:t>pada hari Jumat tanggal 22 Januari 2021 sekira jam 14.00 WIB dan pada hari</w:t>
      </w:r>
      <w:r>
        <w:rPr>
          <w:spacing w:val="1"/>
        </w:rPr>
        <w:t xml:space="preserve"> </w:t>
      </w:r>
      <w:r>
        <w:t>Minggu tanggal 24 Januari 2021 sekira jam 14.00 WIB, atau setidak-tidaknya</w:t>
      </w:r>
      <w:r>
        <w:rPr>
          <w:spacing w:val="-57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bulan</w:t>
      </w:r>
      <w:r>
        <w:rPr>
          <w:spacing w:val="1"/>
        </w:rPr>
        <w:t xml:space="preserve"> </w:t>
      </w:r>
      <w:r>
        <w:t>Januari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2021,</w:t>
      </w:r>
      <w:r>
        <w:rPr>
          <w:spacing w:val="1"/>
        </w:rPr>
        <w:t xml:space="preserve"> </w:t>
      </w:r>
      <w:r>
        <w:t>bertempat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Terdakwa di Blok Rabu RT. 004 RW. 001 Desa Lame Kec. Leuwimunding</w:t>
      </w:r>
      <w:r>
        <w:rPr>
          <w:spacing w:val="1"/>
        </w:rPr>
        <w:t xml:space="preserve"> </w:t>
      </w:r>
      <w:r>
        <w:t>Kab. Majalengka dan di kios pasar Panjalin Kecamatan Sumberjaya Kab.</w:t>
      </w:r>
      <w:r>
        <w:rPr>
          <w:spacing w:val="1"/>
        </w:rPr>
        <w:t xml:space="preserve"> </w:t>
      </w:r>
      <w:r>
        <w:t>Majalengka, atau setidak-tidaknya di tempat lain yang masih termasuk dalam</w:t>
      </w:r>
      <w:r>
        <w:rPr>
          <w:spacing w:val="1"/>
        </w:rPr>
        <w:t xml:space="preserve"> </w:t>
      </w:r>
      <w:r>
        <w:t>daerah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Pengadilan</w:t>
      </w:r>
      <w:r>
        <w:rPr>
          <w:spacing w:val="1"/>
        </w:rPr>
        <w:t xml:space="preserve"> </w:t>
      </w:r>
      <w:r>
        <w:t>Negeri</w:t>
      </w:r>
      <w:r>
        <w:rPr>
          <w:spacing w:val="1"/>
        </w:rPr>
        <w:t xml:space="preserve"> </w:t>
      </w:r>
      <w:r>
        <w:t>Majalengka,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kekerasan</w:t>
      </w:r>
      <w:r>
        <w:rPr>
          <w:spacing w:val="1"/>
        </w:rPr>
        <w:t xml:space="preserve"> </w:t>
      </w:r>
      <w:r>
        <w:t>atau</w:t>
      </w:r>
      <w:r>
        <w:rPr>
          <w:spacing w:val="-57"/>
        </w:rPr>
        <w:t xml:space="preserve"> </w:t>
      </w:r>
      <w:r>
        <w:t>ancaman</w:t>
      </w:r>
      <w:r>
        <w:rPr>
          <w:spacing w:val="1"/>
        </w:rPr>
        <w:t xml:space="preserve"> </w:t>
      </w:r>
      <w:r>
        <w:t>kekerasan</w:t>
      </w:r>
      <w:r>
        <w:rPr>
          <w:spacing w:val="1"/>
        </w:rPr>
        <w:t xml:space="preserve"> </w:t>
      </w:r>
      <w:r>
        <w:t>memaksa,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tipu</w:t>
      </w:r>
      <w:r>
        <w:rPr>
          <w:spacing w:val="1"/>
        </w:rPr>
        <w:t xml:space="preserve"> </w:t>
      </w:r>
      <w:r>
        <w:t>muslihat,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serangkaian</w:t>
      </w:r>
      <w:r>
        <w:rPr>
          <w:spacing w:val="1"/>
        </w:rPr>
        <w:t xml:space="preserve"> </w:t>
      </w:r>
      <w:r>
        <w:t>kebohongan,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membujuk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membiarkan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perbuatan</w:t>
      </w:r>
      <w:r>
        <w:rPr>
          <w:spacing w:val="1"/>
        </w:rPr>
        <w:t xml:space="preserve"> </w:t>
      </w:r>
      <w:r>
        <w:t>cabul,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tua,</w:t>
      </w:r>
      <w:r>
        <w:rPr>
          <w:spacing w:val="1"/>
        </w:rPr>
        <w:t xml:space="preserve"> </w:t>
      </w:r>
      <w:r>
        <w:t>wali,</w:t>
      </w:r>
      <w:r>
        <w:rPr>
          <w:spacing w:val="1"/>
        </w:rPr>
        <w:t xml:space="preserve"> </w:t>
      </w:r>
      <w:r>
        <w:t>orang-orang yang mempunyai hubungan keluarga, pengasuh anak, pendidik,</w:t>
      </w:r>
      <w:r>
        <w:rPr>
          <w:spacing w:val="1"/>
        </w:rPr>
        <w:t xml:space="preserve"> </w:t>
      </w:r>
      <w:r>
        <w:t>tenaga</w:t>
      </w:r>
      <w:r>
        <w:rPr>
          <w:spacing w:val="1"/>
        </w:rPr>
        <w:t xml:space="preserve"> </w:t>
      </w:r>
      <w:r>
        <w:t>kependidikan,</w:t>
      </w:r>
      <w:r>
        <w:rPr>
          <w:spacing w:val="1"/>
        </w:rPr>
        <w:t xml:space="preserve"> </w:t>
      </w:r>
      <w:r>
        <w:t>aparat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menangani</w:t>
      </w:r>
      <w:r>
        <w:rPr>
          <w:spacing w:val="1"/>
        </w:rPr>
        <w:t xml:space="preserve"> </w:t>
      </w:r>
      <w:r>
        <w:t>perlindungan</w:t>
      </w:r>
      <w:r>
        <w:rPr>
          <w:spacing w:val="1"/>
        </w:rPr>
        <w:t xml:space="preserve"> </w:t>
      </w:r>
      <w:r>
        <w:t>anak,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dilakukan oleh lebih dari satu orang secar bersama-sama, yang dilakukan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cara-cara</w:t>
      </w:r>
      <w:r>
        <w:rPr>
          <w:spacing w:val="1"/>
        </w:rPr>
        <w:t xml:space="preserve"> </w:t>
      </w:r>
      <w:r>
        <w:t>sebagai</w:t>
      </w:r>
      <w:r>
        <w:rPr>
          <w:spacing w:val="2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-----</w:t>
      </w:r>
    </w:p>
    <w:p>
      <w:pPr>
        <w:pStyle w:val="12"/>
        <w:numPr>
          <w:ilvl w:val="1"/>
          <w:numId w:val="16"/>
        </w:numPr>
        <w:tabs>
          <w:tab w:val="left" w:pos="1297"/>
        </w:tabs>
        <w:spacing w:before="1" w:after="0" w:line="240" w:lineRule="auto"/>
        <w:ind w:left="1297" w:right="0" w:hanging="281"/>
        <w:jc w:val="left"/>
        <w:rPr>
          <w:sz w:val="24"/>
        </w:rPr>
      </w:pPr>
      <w:r>
        <w:rPr>
          <w:sz w:val="24"/>
        </w:rPr>
        <w:t>Bahwa</w:t>
      </w:r>
      <w:r>
        <w:rPr>
          <w:spacing w:val="32"/>
          <w:sz w:val="24"/>
        </w:rPr>
        <w:t xml:space="preserve"> </w:t>
      </w:r>
      <w:r>
        <w:rPr>
          <w:sz w:val="24"/>
        </w:rPr>
        <w:t>anak</w:t>
      </w:r>
      <w:r>
        <w:rPr>
          <w:spacing w:val="32"/>
          <w:sz w:val="24"/>
        </w:rPr>
        <w:t xml:space="preserve"> </w:t>
      </w:r>
      <w:r>
        <w:rPr>
          <w:sz w:val="24"/>
        </w:rPr>
        <w:t>korban</w:t>
      </w:r>
      <w:r>
        <w:rPr>
          <w:spacing w:val="32"/>
          <w:sz w:val="24"/>
        </w:rPr>
        <w:t xml:space="preserve"> </w:t>
      </w:r>
      <w:r>
        <w:rPr>
          <w:sz w:val="24"/>
        </w:rPr>
        <w:t>PUTERI</w:t>
      </w:r>
      <w:r>
        <w:rPr>
          <w:spacing w:val="28"/>
          <w:sz w:val="24"/>
        </w:rPr>
        <w:t xml:space="preserve"> </w:t>
      </w:r>
      <w:r>
        <w:rPr>
          <w:sz w:val="24"/>
        </w:rPr>
        <w:t>SHAHNAZ</w:t>
      </w:r>
      <w:r>
        <w:rPr>
          <w:spacing w:val="30"/>
          <w:sz w:val="24"/>
        </w:rPr>
        <w:t xml:space="preserve"> </w:t>
      </w:r>
      <w:r>
        <w:rPr>
          <w:sz w:val="24"/>
        </w:rPr>
        <w:t>(ANGGUN</w:t>
      </w:r>
      <w:r>
        <w:rPr>
          <w:spacing w:val="35"/>
          <w:sz w:val="24"/>
        </w:rPr>
        <w:t xml:space="preserve"> </w:t>
      </w:r>
      <w:r>
        <w:rPr>
          <w:sz w:val="24"/>
        </w:rPr>
        <w:t>FITRI</w:t>
      </w:r>
      <w:r>
        <w:rPr>
          <w:spacing w:val="32"/>
          <w:sz w:val="24"/>
        </w:rPr>
        <w:t xml:space="preserve"> </w:t>
      </w:r>
      <w:r>
        <w:rPr>
          <w:sz w:val="24"/>
        </w:rPr>
        <w:t>NOVELA)</w:t>
      </w:r>
    </w:p>
    <w:p>
      <w:pPr>
        <w:pStyle w:val="6"/>
        <w:ind w:left="1297" w:right="1700"/>
        <w:jc w:val="both"/>
      </w:pPr>
      <w:r>
        <w:t>lahir di Bandung tanggal 5 Januari 2004 (17 tahun) berdasarkan kutipan</w:t>
      </w:r>
      <w:r>
        <w:rPr>
          <w:spacing w:val="1"/>
        </w:rPr>
        <w:t xml:space="preserve"> </w:t>
      </w:r>
      <w:r>
        <w:t>Kartu Keluarga Nomor : 3204360305060020 tanggal 7 Desember 2020</w:t>
      </w:r>
      <w:r>
        <w:rPr>
          <w:spacing w:val="1"/>
        </w:rPr>
        <w:t xml:space="preserve"> </w:t>
      </w:r>
      <w:r>
        <w:t>yang dikeluarkan oleh Dinas Kependudukan dan Pencatatan Sipil Kab.</w:t>
      </w:r>
      <w:r>
        <w:rPr>
          <w:spacing w:val="1"/>
        </w:rPr>
        <w:t xml:space="preserve"> </w:t>
      </w:r>
      <w:r>
        <w:t>Majalengka</w:t>
      </w:r>
    </w:p>
    <w:p>
      <w:pPr>
        <w:pStyle w:val="12"/>
        <w:numPr>
          <w:ilvl w:val="1"/>
          <w:numId w:val="16"/>
        </w:numPr>
        <w:tabs>
          <w:tab w:val="left" w:pos="1297"/>
        </w:tabs>
        <w:spacing w:before="1" w:after="0" w:line="240" w:lineRule="auto"/>
        <w:ind w:left="1297" w:right="1700" w:hanging="280"/>
        <w:jc w:val="both"/>
        <w:rPr>
          <w:sz w:val="24"/>
        </w:rPr>
      </w:pPr>
      <w:r>
        <w:rPr>
          <w:sz w:val="24"/>
        </w:rPr>
        <w:t>Bahwa</w:t>
      </w:r>
      <w:r>
        <w:rPr>
          <w:spacing w:val="1"/>
          <w:sz w:val="24"/>
        </w:rPr>
        <w:t xml:space="preserve"> </w:t>
      </w:r>
      <w:r>
        <w:rPr>
          <w:sz w:val="24"/>
        </w:rPr>
        <w:t>Terdakwa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merupakan</w:t>
      </w:r>
      <w:r>
        <w:rPr>
          <w:spacing w:val="1"/>
          <w:sz w:val="24"/>
        </w:rPr>
        <w:t xml:space="preserve"> </w:t>
      </w:r>
      <w:r>
        <w:rPr>
          <w:sz w:val="24"/>
        </w:rPr>
        <w:t>ayah</w:t>
      </w:r>
      <w:r>
        <w:rPr>
          <w:spacing w:val="1"/>
          <w:sz w:val="24"/>
        </w:rPr>
        <w:t xml:space="preserve"> </w:t>
      </w:r>
      <w:r>
        <w:rPr>
          <w:sz w:val="24"/>
        </w:rPr>
        <w:t>kandung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korban</w:t>
      </w:r>
      <w:r>
        <w:rPr>
          <w:spacing w:val="1"/>
          <w:sz w:val="24"/>
        </w:rPr>
        <w:t xml:space="preserve"> </w:t>
      </w:r>
      <w:r>
        <w:rPr>
          <w:sz w:val="24"/>
        </w:rPr>
        <w:t>PUTERI SHAHNAZ (ANGOUN FITRI NOVELA) yang menikah secara</w:t>
      </w:r>
      <w:r>
        <w:rPr>
          <w:spacing w:val="1"/>
          <w:sz w:val="24"/>
        </w:rPr>
        <w:t xml:space="preserve"> </w:t>
      </w:r>
      <w:r>
        <w:rPr>
          <w:sz w:val="24"/>
        </w:rPr>
        <w:t>resmi dengan ibu anak korban yaitu saksi ATIK SAODAH sejak tanggal 8</w:t>
      </w:r>
      <w:r>
        <w:rPr>
          <w:spacing w:val="1"/>
          <w:sz w:val="24"/>
        </w:rPr>
        <w:t xml:space="preserve"> </w:t>
      </w:r>
      <w:r>
        <w:rPr>
          <w:sz w:val="24"/>
        </w:rPr>
        <w:t>Pebruari</w:t>
      </w:r>
      <w:r>
        <w:rPr>
          <w:spacing w:val="1"/>
          <w:sz w:val="24"/>
        </w:rPr>
        <w:t xml:space="preserve"> </w:t>
      </w:r>
      <w:r>
        <w:rPr>
          <w:sz w:val="24"/>
        </w:rPr>
        <w:t>tahun</w:t>
      </w:r>
      <w:r>
        <w:rPr>
          <w:spacing w:val="1"/>
          <w:sz w:val="24"/>
        </w:rPr>
        <w:t xml:space="preserve"> </w:t>
      </w:r>
      <w:r>
        <w:rPr>
          <w:sz w:val="24"/>
        </w:rPr>
        <w:t>1993</w:t>
      </w:r>
      <w:r>
        <w:rPr>
          <w:spacing w:val="1"/>
          <w:sz w:val="24"/>
        </w:rPr>
        <w:t xml:space="preserve"> </w:t>
      </w:r>
      <w:r>
        <w:rPr>
          <w:sz w:val="24"/>
        </w:rPr>
        <w:t>(Duplikat</w:t>
      </w:r>
      <w:r>
        <w:rPr>
          <w:spacing w:val="1"/>
          <w:sz w:val="24"/>
        </w:rPr>
        <w:t xml:space="preserve"> </w:t>
      </w:r>
      <w:r>
        <w:rPr>
          <w:sz w:val="24"/>
        </w:rPr>
        <w:t>Kutipan</w:t>
      </w:r>
      <w:r>
        <w:rPr>
          <w:spacing w:val="1"/>
          <w:sz w:val="24"/>
        </w:rPr>
        <w:t xml:space="preserve"> </w:t>
      </w:r>
      <w:r>
        <w:rPr>
          <w:sz w:val="24"/>
        </w:rPr>
        <w:t>Akta</w:t>
      </w:r>
      <w:r>
        <w:rPr>
          <w:spacing w:val="1"/>
          <w:sz w:val="24"/>
        </w:rPr>
        <w:t xml:space="preserve"> </w:t>
      </w:r>
      <w:r>
        <w:rPr>
          <w:sz w:val="24"/>
        </w:rPr>
        <w:t>Nomor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K2S/PW</w:t>
      </w:r>
      <w:r>
        <w:rPr>
          <w:spacing w:val="1"/>
          <w:sz w:val="24"/>
        </w:rPr>
        <w:t xml:space="preserve"> </w:t>
      </w:r>
      <w:r>
        <w:rPr>
          <w:sz w:val="24"/>
        </w:rPr>
        <w:t>01/01/1/1999 tanggal 28 Januari 1999) tinggal bersama anak korban sejak</w:t>
      </w:r>
      <w:r>
        <w:rPr>
          <w:spacing w:val="1"/>
          <w:sz w:val="24"/>
        </w:rPr>
        <w:t xml:space="preserve"> </w:t>
      </w:r>
      <w:r>
        <w:rPr>
          <w:sz w:val="24"/>
        </w:rPr>
        <w:t>bulan</w:t>
      </w:r>
      <w:r>
        <w:rPr>
          <w:spacing w:val="1"/>
          <w:sz w:val="24"/>
        </w:rPr>
        <w:t xml:space="preserve"> </w:t>
      </w:r>
      <w:r>
        <w:rPr>
          <w:sz w:val="24"/>
        </w:rPr>
        <w:t>Juli</w:t>
      </w:r>
      <w:r>
        <w:rPr>
          <w:spacing w:val="1"/>
          <w:sz w:val="24"/>
        </w:rPr>
        <w:t xml:space="preserve"> </w:t>
      </w:r>
      <w:r>
        <w:rPr>
          <w:sz w:val="24"/>
        </w:rPr>
        <w:t>2020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Blok</w:t>
      </w:r>
      <w:r>
        <w:rPr>
          <w:spacing w:val="1"/>
          <w:sz w:val="24"/>
        </w:rPr>
        <w:t xml:space="preserve"> </w:t>
      </w:r>
      <w:r>
        <w:rPr>
          <w:sz w:val="24"/>
        </w:rPr>
        <w:t>Rabu</w:t>
      </w:r>
      <w:r>
        <w:rPr>
          <w:spacing w:val="1"/>
          <w:sz w:val="24"/>
        </w:rPr>
        <w:t xml:space="preserve"> </w:t>
      </w:r>
      <w:r>
        <w:rPr>
          <w:sz w:val="24"/>
        </w:rPr>
        <w:t>RT.</w:t>
      </w:r>
      <w:r>
        <w:rPr>
          <w:spacing w:val="1"/>
          <w:sz w:val="24"/>
        </w:rPr>
        <w:t xml:space="preserve"> </w:t>
      </w:r>
      <w:r>
        <w:rPr>
          <w:sz w:val="24"/>
        </w:rPr>
        <w:t>004</w:t>
      </w:r>
      <w:r>
        <w:rPr>
          <w:spacing w:val="1"/>
          <w:sz w:val="24"/>
        </w:rPr>
        <w:t xml:space="preserve"> </w:t>
      </w:r>
      <w:r>
        <w:rPr>
          <w:sz w:val="24"/>
        </w:rPr>
        <w:t>RW.</w:t>
      </w:r>
      <w:r>
        <w:rPr>
          <w:spacing w:val="1"/>
          <w:sz w:val="24"/>
        </w:rPr>
        <w:t xml:space="preserve"> </w:t>
      </w:r>
      <w:r>
        <w:rPr>
          <w:sz w:val="24"/>
        </w:rPr>
        <w:t>001</w:t>
      </w:r>
      <w:r>
        <w:rPr>
          <w:spacing w:val="1"/>
          <w:sz w:val="24"/>
        </w:rPr>
        <w:t xml:space="preserve"> </w:t>
      </w:r>
      <w:r>
        <w:rPr>
          <w:sz w:val="24"/>
        </w:rPr>
        <w:t>Desa</w:t>
      </w:r>
      <w:r>
        <w:rPr>
          <w:spacing w:val="1"/>
          <w:sz w:val="24"/>
        </w:rPr>
        <w:t xml:space="preserve"> </w:t>
      </w:r>
      <w:r>
        <w:rPr>
          <w:sz w:val="24"/>
        </w:rPr>
        <w:t>Lame</w:t>
      </w:r>
      <w:r>
        <w:rPr>
          <w:spacing w:val="1"/>
          <w:sz w:val="24"/>
        </w:rPr>
        <w:t xml:space="preserve"> </w:t>
      </w:r>
      <w:r>
        <w:rPr>
          <w:sz w:val="24"/>
        </w:rPr>
        <w:t>Kec.</w:t>
      </w:r>
      <w:r>
        <w:rPr>
          <w:spacing w:val="1"/>
          <w:sz w:val="24"/>
        </w:rPr>
        <w:t xml:space="preserve"> </w:t>
      </w:r>
      <w:r>
        <w:rPr>
          <w:sz w:val="24"/>
        </w:rPr>
        <w:t>Leuwimunding Kab.</w:t>
      </w:r>
      <w:r>
        <w:rPr>
          <w:spacing w:val="1"/>
          <w:sz w:val="24"/>
        </w:rPr>
        <w:t xml:space="preserve"> </w:t>
      </w:r>
      <w:r>
        <w:rPr>
          <w:sz w:val="24"/>
        </w:rPr>
        <w:t>Mejajengka karena sebelumnya anak korban tinggal</w:t>
      </w:r>
      <w:r>
        <w:rPr>
          <w:spacing w:val="1"/>
          <w:sz w:val="24"/>
        </w:rPr>
        <w:t xml:space="preserve"> </w:t>
      </w:r>
      <w:r>
        <w:rPr>
          <w:sz w:val="24"/>
        </w:rPr>
        <w:t>bersama Orang</w:t>
      </w:r>
      <w:r>
        <w:rPr>
          <w:spacing w:val="-5"/>
          <w:sz w:val="24"/>
        </w:rPr>
        <w:t xml:space="preserve"> </w:t>
      </w:r>
      <w:r>
        <w:rPr>
          <w:sz w:val="24"/>
        </w:rPr>
        <w:t>tua</w:t>
      </w:r>
      <w:r>
        <w:rPr>
          <w:spacing w:val="2"/>
          <w:sz w:val="24"/>
        </w:rPr>
        <w:t xml:space="preserve"> </w:t>
      </w:r>
      <w:r>
        <w:rPr>
          <w:sz w:val="24"/>
        </w:rPr>
        <w:t>angkatnya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2"/>
          <w:sz w:val="24"/>
        </w:rPr>
        <w:t xml:space="preserve"> </w:t>
      </w:r>
      <w:r>
        <w:rPr>
          <w:sz w:val="24"/>
        </w:rPr>
        <w:t>Banyumas.</w:t>
      </w:r>
    </w:p>
    <w:p>
      <w:pPr>
        <w:pStyle w:val="12"/>
        <w:numPr>
          <w:ilvl w:val="1"/>
          <w:numId w:val="16"/>
        </w:numPr>
        <w:tabs>
          <w:tab w:val="left" w:pos="1297"/>
        </w:tabs>
        <w:spacing w:before="1" w:after="0" w:line="240" w:lineRule="auto"/>
        <w:ind w:left="1297" w:right="1701" w:hanging="280"/>
        <w:jc w:val="both"/>
        <w:rPr>
          <w:sz w:val="24"/>
        </w:rPr>
      </w:pPr>
      <w:r>
        <w:rPr>
          <w:sz w:val="24"/>
        </w:rPr>
        <w:t>Bahwa pada hari Jum‟at Tanggal 22 Januari 2021 sekira jam 14.00 WIB,</w:t>
      </w:r>
      <w:r>
        <w:rPr>
          <w:spacing w:val="1"/>
          <w:sz w:val="24"/>
        </w:rPr>
        <w:t xml:space="preserve"> </w:t>
      </w:r>
      <w:r>
        <w:rPr>
          <w:sz w:val="24"/>
        </w:rPr>
        <w:t>Ketika anak korban dan Terdakwa sedang berdua di rumah di Blok Rabu</w:t>
      </w:r>
      <w:r>
        <w:rPr>
          <w:spacing w:val="1"/>
          <w:sz w:val="24"/>
        </w:rPr>
        <w:t xml:space="preserve"> </w:t>
      </w:r>
      <w:r>
        <w:rPr>
          <w:sz w:val="24"/>
        </w:rPr>
        <w:t>RT.</w:t>
      </w:r>
      <w:r>
        <w:rPr>
          <w:spacing w:val="1"/>
          <w:sz w:val="24"/>
        </w:rPr>
        <w:t xml:space="preserve"> </w:t>
      </w:r>
      <w:r>
        <w:rPr>
          <w:sz w:val="24"/>
        </w:rPr>
        <w:t>004</w:t>
      </w:r>
      <w:r>
        <w:rPr>
          <w:spacing w:val="1"/>
          <w:sz w:val="24"/>
        </w:rPr>
        <w:t xml:space="preserve"> </w:t>
      </w:r>
      <w:r>
        <w:rPr>
          <w:sz w:val="24"/>
        </w:rPr>
        <w:t>RW.</w:t>
      </w:r>
      <w:r>
        <w:rPr>
          <w:spacing w:val="1"/>
          <w:sz w:val="24"/>
        </w:rPr>
        <w:t xml:space="preserve"> </w:t>
      </w:r>
      <w:r>
        <w:rPr>
          <w:sz w:val="24"/>
        </w:rPr>
        <w:t>001</w:t>
      </w:r>
      <w:r>
        <w:rPr>
          <w:spacing w:val="1"/>
          <w:sz w:val="24"/>
        </w:rPr>
        <w:t xml:space="preserve"> </w:t>
      </w:r>
      <w:r>
        <w:rPr>
          <w:sz w:val="24"/>
        </w:rPr>
        <w:t>Desa</w:t>
      </w:r>
      <w:r>
        <w:rPr>
          <w:spacing w:val="1"/>
          <w:sz w:val="24"/>
        </w:rPr>
        <w:t xml:space="preserve"> </w:t>
      </w:r>
      <w:r>
        <w:rPr>
          <w:sz w:val="24"/>
        </w:rPr>
        <w:t>Lame</w:t>
      </w:r>
      <w:r>
        <w:rPr>
          <w:spacing w:val="1"/>
          <w:sz w:val="24"/>
        </w:rPr>
        <w:t xml:space="preserve"> </w:t>
      </w:r>
      <w:r>
        <w:rPr>
          <w:sz w:val="24"/>
        </w:rPr>
        <w:t>Kec.</w:t>
      </w:r>
      <w:r>
        <w:rPr>
          <w:spacing w:val="1"/>
          <w:sz w:val="24"/>
        </w:rPr>
        <w:t xml:space="preserve"> </w:t>
      </w:r>
      <w:r>
        <w:rPr>
          <w:sz w:val="24"/>
        </w:rPr>
        <w:t>Leuwimunding</w:t>
      </w:r>
      <w:r>
        <w:rPr>
          <w:spacing w:val="1"/>
          <w:sz w:val="24"/>
        </w:rPr>
        <w:t xml:space="preserve"> </w:t>
      </w:r>
      <w:r>
        <w:rPr>
          <w:sz w:val="24"/>
        </w:rPr>
        <w:t>Kab.</w:t>
      </w:r>
      <w:r>
        <w:rPr>
          <w:spacing w:val="1"/>
          <w:sz w:val="24"/>
        </w:rPr>
        <w:t xml:space="preserve"> </w:t>
      </w:r>
      <w:r>
        <w:rPr>
          <w:sz w:val="24"/>
        </w:rPr>
        <w:t>Majalengka</w:t>
      </w:r>
      <w:r>
        <w:rPr>
          <w:spacing w:val="1"/>
          <w:sz w:val="24"/>
        </w:rPr>
        <w:t xml:space="preserve"> </w:t>
      </w:r>
      <w:r>
        <w:rPr>
          <w:sz w:val="24"/>
        </w:rPr>
        <w:t>karena saksi ATIK SAODAH dan saksi ANGGI DESI IRAWAN pergi ke</w:t>
      </w:r>
      <w:r>
        <w:rPr>
          <w:spacing w:val="1"/>
          <w:sz w:val="24"/>
        </w:rPr>
        <w:t xml:space="preserve"> </w:t>
      </w:r>
      <w:r>
        <w:rPr>
          <w:sz w:val="24"/>
        </w:rPr>
        <w:t>undangan, awalnya saat anak korban sedang mengerjakan tugas sekolah di</w:t>
      </w:r>
      <w:r>
        <w:rPr>
          <w:spacing w:val="1"/>
          <w:sz w:val="24"/>
        </w:rPr>
        <w:t xml:space="preserve"> </w:t>
      </w:r>
      <w:r>
        <w:rPr>
          <w:sz w:val="24"/>
        </w:rPr>
        <w:t>ruang tamu dengan posisi anak korban duduk di lantai menghadap meja,</w:t>
      </w:r>
      <w:r>
        <w:rPr>
          <w:spacing w:val="1"/>
          <w:sz w:val="24"/>
        </w:rPr>
        <w:t xml:space="preserve"> </w:t>
      </w:r>
      <w:r>
        <w:rPr>
          <w:sz w:val="24"/>
        </w:rPr>
        <w:t>kemudian</w:t>
      </w:r>
      <w:r>
        <w:rPr>
          <w:spacing w:val="33"/>
          <w:sz w:val="24"/>
        </w:rPr>
        <w:t xml:space="preserve"> </w:t>
      </w:r>
      <w:r>
        <w:rPr>
          <w:sz w:val="24"/>
        </w:rPr>
        <w:t>tiba-tiba</w:t>
      </w:r>
      <w:r>
        <w:rPr>
          <w:spacing w:val="39"/>
          <w:sz w:val="24"/>
        </w:rPr>
        <w:t xml:space="preserve"> </w:t>
      </w:r>
      <w:r>
        <w:rPr>
          <w:sz w:val="24"/>
        </w:rPr>
        <w:t>Terdakwa</w:t>
      </w:r>
      <w:r>
        <w:rPr>
          <w:spacing w:val="36"/>
          <w:sz w:val="24"/>
        </w:rPr>
        <w:t xml:space="preserve"> </w:t>
      </w:r>
      <w:r>
        <w:rPr>
          <w:sz w:val="24"/>
        </w:rPr>
        <w:t>datang</w:t>
      </w:r>
      <w:r>
        <w:rPr>
          <w:spacing w:val="33"/>
          <w:sz w:val="24"/>
        </w:rPr>
        <w:t xml:space="preserve"> </w:t>
      </w:r>
      <w:r>
        <w:rPr>
          <w:sz w:val="24"/>
        </w:rPr>
        <w:t>menghampiri</w:t>
      </w:r>
      <w:r>
        <w:rPr>
          <w:spacing w:val="40"/>
          <w:sz w:val="24"/>
        </w:rPr>
        <w:t xml:space="preserve"> </w:t>
      </w:r>
      <w:r>
        <w:rPr>
          <w:sz w:val="24"/>
        </w:rPr>
        <w:t>ank</w:t>
      </w:r>
      <w:r>
        <w:rPr>
          <w:spacing w:val="37"/>
          <w:sz w:val="24"/>
        </w:rPr>
        <w:t xml:space="preserve"> </w:t>
      </w:r>
      <w:r>
        <w:rPr>
          <w:sz w:val="24"/>
        </w:rPr>
        <w:t>korban</w:t>
      </w:r>
      <w:r>
        <w:rPr>
          <w:spacing w:val="37"/>
          <w:sz w:val="24"/>
        </w:rPr>
        <w:t xml:space="preserve"> </w:t>
      </w:r>
      <w:r>
        <w:rPr>
          <w:sz w:val="24"/>
        </w:rPr>
        <w:t>dan</w:t>
      </w:r>
      <w:r>
        <w:rPr>
          <w:spacing w:val="34"/>
          <w:sz w:val="24"/>
        </w:rPr>
        <w:t xml:space="preserve"> </w:t>
      </w:r>
      <w:r>
        <w:rPr>
          <w:sz w:val="24"/>
        </w:rPr>
        <w:t>anak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/>
        <w:ind w:left="1297" w:right="1699"/>
        <w:jc w:val="both"/>
      </w:pPr>
      <w:r>
        <w:t>korban kaget serta langsung menepis dan melepaskan tangan Terdakwa</w:t>
      </w:r>
      <w:r>
        <w:rPr>
          <w:spacing w:val="1"/>
        </w:rPr>
        <w:t xml:space="preserve"> </w:t>
      </w:r>
      <w:r>
        <w:t>dari payudara anak korban, namun setelah itu Terdakwa kembali meraba</w:t>
      </w:r>
      <w:r>
        <w:rPr>
          <w:spacing w:val="1"/>
        </w:rPr>
        <w:t xml:space="preserve"> </w:t>
      </w:r>
      <w:r>
        <w:t>vagina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korban,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menepis</w:t>
      </w:r>
      <w:r>
        <w:rPr>
          <w:spacing w:val="1"/>
        </w:rPr>
        <w:t xml:space="preserve"> </w:t>
      </w:r>
      <w:r>
        <w:t>kembali</w:t>
      </w:r>
      <w:r>
        <w:rPr>
          <w:spacing w:val="1"/>
        </w:rPr>
        <w:t xml:space="preserve"> </w:t>
      </w:r>
      <w:r>
        <w:t>tangan</w:t>
      </w:r>
      <w:r>
        <w:rPr>
          <w:spacing w:val="1"/>
        </w:rPr>
        <w:t xml:space="preserve"> </w:t>
      </w:r>
      <w:r>
        <w:t xml:space="preserve">Terdakwa tersebut sambil mengatakan </w:t>
      </w:r>
      <w:r>
        <w:rPr>
          <w:b/>
          <w:i/>
        </w:rPr>
        <w:t xml:space="preserve">“Udah Bah udah jangan!” </w:t>
      </w:r>
      <w:r>
        <w:t>namun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menghiraukannya</w:t>
      </w:r>
      <w:r>
        <w:rPr>
          <w:spacing w:val="1"/>
        </w:rPr>
        <w:t xml:space="preserve"> </w:t>
      </w:r>
      <w:r>
        <w:t>melainkan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langsung</w:t>
      </w:r>
      <w:r>
        <w:rPr>
          <w:spacing w:val="-57"/>
        </w:rPr>
        <w:t xml:space="preserve"> </w:t>
      </w:r>
      <w:r>
        <w:t>memegang dan meremas kembali kedua payudara anak korban. Kemudian</w:t>
      </w:r>
      <w:r>
        <w:rPr>
          <w:spacing w:val="1"/>
        </w:rPr>
        <w:t xml:space="preserve"> </w:t>
      </w:r>
      <w:r>
        <w:t>pada saat Terdakwa sedang memegang payudara anak korban, saksi ATIK</w:t>
      </w:r>
      <w:r>
        <w:rPr>
          <w:spacing w:val="1"/>
        </w:rPr>
        <w:t xml:space="preserve"> </w:t>
      </w:r>
      <w:r>
        <w:t>SAODAH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saksi</w:t>
      </w:r>
      <w:r>
        <w:rPr>
          <w:spacing w:val="1"/>
        </w:rPr>
        <w:t xml:space="preserve"> </w:t>
      </w:r>
      <w:r>
        <w:t>ANGGI</w:t>
      </w:r>
      <w:r>
        <w:rPr>
          <w:spacing w:val="1"/>
        </w:rPr>
        <w:t xml:space="preserve"> </w:t>
      </w:r>
      <w:r>
        <w:t>DESI</w:t>
      </w:r>
      <w:r>
        <w:rPr>
          <w:spacing w:val="1"/>
        </w:rPr>
        <w:t xml:space="preserve"> </w:t>
      </w:r>
      <w:r>
        <w:t>IRAWAN</w:t>
      </w:r>
      <w:r>
        <w:rPr>
          <w:spacing w:val="1"/>
        </w:rPr>
        <w:t xml:space="preserve"> </w:t>
      </w:r>
      <w:r>
        <w:t>datang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undangan</w:t>
      </w:r>
      <w:r>
        <w:rPr>
          <w:spacing w:val="1"/>
        </w:rPr>
        <w:t xml:space="preserve"> </w:t>
      </w:r>
      <w:r>
        <w:t>sehingga Terdakwa langsung pergi ke teras depan rumah dan anak korban</w:t>
      </w:r>
      <w:r>
        <w:rPr>
          <w:spacing w:val="1"/>
        </w:rPr>
        <w:t xml:space="preserve"> </w:t>
      </w:r>
      <w:r>
        <w:t>tetap</w:t>
      </w:r>
      <w:r>
        <w:rPr>
          <w:spacing w:val="-3"/>
        </w:rPr>
        <w:t xml:space="preserve"> </w:t>
      </w:r>
      <w:r>
        <w:t>berada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ruang</w:t>
      </w:r>
      <w:r>
        <w:rPr>
          <w:spacing w:val="-7"/>
        </w:rPr>
        <w:t xml:space="preserve"> </w:t>
      </w:r>
      <w:r>
        <w:t>tamu</w:t>
      </w:r>
      <w:r>
        <w:rPr>
          <w:spacing w:val="-2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mengerjakan</w:t>
      </w:r>
      <w:r>
        <w:rPr>
          <w:spacing w:val="-2"/>
        </w:rPr>
        <w:t xml:space="preserve"> </w:t>
      </w:r>
      <w:r>
        <w:t>kembali</w:t>
      </w:r>
      <w:r>
        <w:rPr>
          <w:spacing w:val="-6"/>
        </w:rPr>
        <w:t xml:space="preserve"> </w:t>
      </w:r>
      <w:r>
        <w:t>tugas</w:t>
      </w:r>
      <w:r>
        <w:rPr>
          <w:spacing w:val="-4"/>
        </w:rPr>
        <w:t xml:space="preserve"> </w:t>
      </w:r>
      <w:r>
        <w:t>sekolahnya.</w:t>
      </w:r>
    </w:p>
    <w:p>
      <w:pPr>
        <w:pStyle w:val="12"/>
        <w:numPr>
          <w:ilvl w:val="1"/>
          <w:numId w:val="16"/>
        </w:numPr>
        <w:tabs>
          <w:tab w:val="left" w:pos="1297"/>
        </w:tabs>
        <w:spacing w:before="0" w:after="0" w:line="240" w:lineRule="auto"/>
        <w:ind w:left="1297" w:right="1695" w:hanging="280"/>
        <w:jc w:val="both"/>
        <w:rPr>
          <w:sz w:val="24"/>
        </w:rPr>
      </w:pPr>
      <w:r>
        <w:drawing>
          <wp:anchor distT="0" distB="0" distL="0" distR="0" simplePos="0" relativeHeight="251704320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213995</wp:posOffset>
            </wp:positionV>
            <wp:extent cx="4064000" cy="3886200"/>
            <wp:effectExtent l="0" t="0" r="0" b="0"/>
            <wp:wrapNone/>
            <wp:docPr id="1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Bahwa pada hari Minggu tanggal 24 Januari 2021 sekira jam 14.00 WIB,</w:t>
      </w:r>
      <w:r>
        <w:rPr>
          <w:spacing w:val="1"/>
          <w:sz w:val="24"/>
        </w:rPr>
        <w:t xml:space="preserve"> </w:t>
      </w:r>
      <w:r>
        <w:rPr>
          <w:sz w:val="24"/>
        </w:rPr>
        <w:t>Pada saat anak korban sedang di rumah lalu Terdakwa mengajak anak</w:t>
      </w:r>
      <w:r>
        <w:rPr>
          <w:spacing w:val="1"/>
          <w:sz w:val="24"/>
        </w:rPr>
        <w:t xml:space="preserve"> </w:t>
      </w:r>
      <w:r>
        <w:rPr>
          <w:sz w:val="24"/>
        </w:rPr>
        <w:t>korban</w:t>
      </w:r>
      <w:r>
        <w:rPr>
          <w:spacing w:val="1"/>
          <w:sz w:val="24"/>
        </w:rPr>
        <w:t xml:space="preserve"> </w:t>
      </w:r>
      <w:r>
        <w:rPr>
          <w:sz w:val="24"/>
        </w:rPr>
        <w:t>untuk membeli</w:t>
      </w:r>
      <w:r>
        <w:rPr>
          <w:spacing w:val="1"/>
          <w:sz w:val="24"/>
        </w:rPr>
        <w:t xml:space="preserve"> </w:t>
      </w:r>
      <w:r>
        <w:rPr>
          <w:sz w:val="24"/>
        </w:rPr>
        <w:t>durian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Terdakwa</w:t>
      </w:r>
      <w:r>
        <w:rPr>
          <w:spacing w:val="1"/>
          <w:sz w:val="24"/>
        </w:rPr>
        <w:t xml:space="preserve"> </w:t>
      </w:r>
      <w:r>
        <w:rPr>
          <w:sz w:val="24"/>
        </w:rPr>
        <w:t>juga</w:t>
      </w:r>
      <w:r>
        <w:rPr>
          <w:spacing w:val="1"/>
          <w:sz w:val="24"/>
        </w:rPr>
        <w:t xml:space="preserve"> </w:t>
      </w:r>
      <w:r>
        <w:rPr>
          <w:sz w:val="24"/>
        </w:rPr>
        <w:t>bilang kepada</w:t>
      </w:r>
      <w:r>
        <w:rPr>
          <w:spacing w:val="60"/>
          <w:sz w:val="24"/>
        </w:rPr>
        <w:t xml:space="preserve"> </w:t>
      </w:r>
      <w:r>
        <w:rPr>
          <w:sz w:val="24"/>
        </w:rPr>
        <w:t>kakak</w:t>
      </w:r>
      <w:r>
        <w:rPr>
          <w:spacing w:val="-57"/>
          <w:sz w:val="24"/>
        </w:rPr>
        <w:t xml:space="preserve"> </w:t>
      </w:r>
      <w:r>
        <w:rPr>
          <w:sz w:val="24"/>
        </w:rPr>
        <w:t>anak korban yaitu saksi ANGGI DESI IRAWAN kemudian Terdakwa dan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korban</w:t>
      </w:r>
      <w:r>
        <w:rPr>
          <w:spacing w:val="1"/>
          <w:sz w:val="24"/>
        </w:rPr>
        <w:t xml:space="preserve"> </w:t>
      </w:r>
      <w:r>
        <w:rPr>
          <w:sz w:val="24"/>
        </w:rPr>
        <w:t>berangkat</w:t>
      </w:r>
      <w:r>
        <w:rPr>
          <w:spacing w:val="1"/>
          <w:sz w:val="24"/>
        </w:rPr>
        <w:t xml:space="preserve"> </w:t>
      </w:r>
      <w:r>
        <w:rPr>
          <w:sz w:val="24"/>
        </w:rPr>
        <w:t>menuju</w:t>
      </w:r>
      <w:r>
        <w:rPr>
          <w:spacing w:val="1"/>
          <w:sz w:val="24"/>
        </w:rPr>
        <w:t xml:space="preserve"> </w:t>
      </w:r>
      <w:r>
        <w:rPr>
          <w:sz w:val="24"/>
        </w:rPr>
        <w:t>pasar</w:t>
      </w:r>
      <w:r>
        <w:rPr>
          <w:spacing w:val="1"/>
          <w:sz w:val="24"/>
        </w:rPr>
        <w:t xml:space="preserve"> </w:t>
      </w:r>
      <w:r>
        <w:rPr>
          <w:sz w:val="24"/>
        </w:rPr>
        <w:t>Panjalin</w:t>
      </w:r>
      <w:r>
        <w:rPr>
          <w:spacing w:val="1"/>
          <w:sz w:val="24"/>
        </w:rPr>
        <w:t xml:space="preserve"> </w:t>
      </w:r>
      <w:r>
        <w:rPr>
          <w:sz w:val="24"/>
        </w:rPr>
        <w:t>Kec.</w:t>
      </w:r>
      <w:r>
        <w:rPr>
          <w:spacing w:val="1"/>
          <w:sz w:val="24"/>
        </w:rPr>
        <w:t xml:space="preserve"> </w:t>
      </w:r>
      <w:r>
        <w:rPr>
          <w:sz w:val="24"/>
        </w:rPr>
        <w:t>Sumberjaya</w:t>
      </w:r>
      <w:r>
        <w:rPr>
          <w:spacing w:val="1"/>
          <w:sz w:val="24"/>
        </w:rPr>
        <w:t xml:space="preserve"> </w:t>
      </w:r>
      <w:r>
        <w:rPr>
          <w:sz w:val="24"/>
        </w:rPr>
        <w:t>Kab</w:t>
      </w:r>
      <w:r>
        <w:rPr>
          <w:spacing w:val="1"/>
          <w:sz w:val="24"/>
        </w:rPr>
        <w:t xml:space="preserve"> </w:t>
      </w:r>
      <w:r>
        <w:rPr>
          <w:sz w:val="24"/>
        </w:rPr>
        <w:t>Majalengka, namun ditengah perjalanan hujan deras sehingga anak korban</w:t>
      </w:r>
      <w:r>
        <w:rPr>
          <w:spacing w:val="1"/>
          <w:sz w:val="24"/>
        </w:rPr>
        <w:t xml:space="preserve"> </w:t>
      </w:r>
      <w:r>
        <w:rPr>
          <w:sz w:val="24"/>
        </w:rPr>
        <w:t>dan Terdakwa berteduh terlebih dahulu setelah beberapa lama hujanpun</w:t>
      </w:r>
      <w:r>
        <w:rPr>
          <w:spacing w:val="1"/>
          <w:sz w:val="24"/>
        </w:rPr>
        <w:t xml:space="preserve"> </w:t>
      </w:r>
      <w:r>
        <w:rPr>
          <w:sz w:val="24"/>
        </w:rPr>
        <w:t>reda</w:t>
      </w:r>
      <w:r>
        <w:rPr>
          <w:spacing w:val="1"/>
          <w:sz w:val="24"/>
        </w:rPr>
        <w:t xml:space="preserve"> </w:t>
      </w:r>
      <w:r>
        <w:rPr>
          <w:sz w:val="24"/>
        </w:rPr>
        <w:t>lalu</w:t>
      </w:r>
      <w:r>
        <w:rPr>
          <w:spacing w:val="1"/>
          <w:sz w:val="24"/>
        </w:rPr>
        <w:t xml:space="preserve"> </w:t>
      </w:r>
      <w:r>
        <w:rPr>
          <w:sz w:val="24"/>
        </w:rPr>
        <w:t>Terdakwa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korban</w:t>
      </w:r>
      <w:r>
        <w:rPr>
          <w:spacing w:val="1"/>
          <w:sz w:val="24"/>
        </w:rPr>
        <w:t xml:space="preserve"> </w:t>
      </w:r>
      <w:r>
        <w:rPr>
          <w:sz w:val="24"/>
        </w:rPr>
        <w:t>melanjutkan</w:t>
      </w:r>
      <w:r>
        <w:rPr>
          <w:spacing w:val="60"/>
          <w:sz w:val="24"/>
        </w:rPr>
        <w:t xml:space="preserve"> </w:t>
      </w:r>
      <w:r>
        <w:rPr>
          <w:sz w:val="24"/>
        </w:rPr>
        <w:t>perjalanan</w:t>
      </w:r>
      <w:r>
        <w:rPr>
          <w:spacing w:val="60"/>
          <w:sz w:val="24"/>
        </w:rPr>
        <w:t xml:space="preserve"> </w:t>
      </w:r>
      <w:r>
        <w:rPr>
          <w:sz w:val="24"/>
        </w:rPr>
        <w:t>kembali</w:t>
      </w:r>
      <w:r>
        <w:rPr>
          <w:spacing w:val="1"/>
          <w:sz w:val="24"/>
        </w:rPr>
        <w:t xml:space="preserve"> </w:t>
      </w:r>
      <w:r>
        <w:rPr>
          <w:sz w:val="24"/>
        </w:rPr>
        <w:t>tetapi ketika di daerah Sumberjaya Kab Majalengka, Terdakwa yang sudah</w:t>
      </w:r>
      <w:r>
        <w:rPr>
          <w:spacing w:val="-57"/>
          <w:sz w:val="24"/>
        </w:rPr>
        <w:t xml:space="preserve"> </w:t>
      </w:r>
      <w:r>
        <w:rPr>
          <w:sz w:val="24"/>
        </w:rPr>
        <w:t>mempunyai niat untuk menyetubuhi anak korban berhenti untuk membeli</w:t>
      </w:r>
      <w:r>
        <w:rPr>
          <w:spacing w:val="1"/>
          <w:sz w:val="24"/>
        </w:rPr>
        <w:t xml:space="preserve"> </w:t>
      </w:r>
      <w:r>
        <w:rPr>
          <w:sz w:val="24"/>
        </w:rPr>
        <w:t>minuman</w:t>
      </w:r>
      <w:r>
        <w:rPr>
          <w:spacing w:val="1"/>
          <w:sz w:val="24"/>
        </w:rPr>
        <w:t xml:space="preserve"> </w:t>
      </w:r>
      <w:r>
        <w:rPr>
          <w:sz w:val="24"/>
        </w:rPr>
        <w:t>beralkohol</w:t>
      </w:r>
      <w:r>
        <w:rPr>
          <w:spacing w:val="1"/>
          <w:sz w:val="24"/>
        </w:rPr>
        <w:t xml:space="preserve"> </w:t>
      </w:r>
      <w:r>
        <w:rPr>
          <w:sz w:val="24"/>
        </w:rPr>
        <w:t>disebuah</w:t>
      </w:r>
      <w:r>
        <w:rPr>
          <w:spacing w:val="1"/>
          <w:sz w:val="24"/>
        </w:rPr>
        <w:t xml:space="preserve"> </w:t>
      </w:r>
      <w:r>
        <w:rPr>
          <w:sz w:val="24"/>
        </w:rPr>
        <w:t>warung,</w:t>
      </w:r>
      <w:r>
        <w:rPr>
          <w:spacing w:val="1"/>
          <w:sz w:val="24"/>
        </w:rPr>
        <w:t xml:space="preserve"> </w:t>
      </w:r>
      <w:r>
        <w:rPr>
          <w:sz w:val="24"/>
        </w:rPr>
        <w:t>setelah</w:t>
      </w:r>
      <w:r>
        <w:rPr>
          <w:spacing w:val="1"/>
          <w:sz w:val="24"/>
        </w:rPr>
        <w:t xml:space="preserve"> </w:t>
      </w:r>
      <w:r>
        <w:rPr>
          <w:sz w:val="24"/>
        </w:rPr>
        <w:t>itu</w:t>
      </w:r>
      <w:r>
        <w:rPr>
          <w:spacing w:val="1"/>
          <w:sz w:val="24"/>
        </w:rPr>
        <w:t xml:space="preserve"> </w:t>
      </w:r>
      <w:r>
        <w:rPr>
          <w:sz w:val="24"/>
        </w:rPr>
        <w:t>Terdakwa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-57"/>
          <w:sz w:val="24"/>
        </w:rPr>
        <w:t xml:space="preserve"> </w:t>
      </w:r>
      <w:r>
        <w:rPr>
          <w:sz w:val="24"/>
        </w:rPr>
        <w:t>korban berangkat lagi dan sampai sekira jam 14.00 WIB di kios acessoris</w:t>
      </w:r>
      <w:r>
        <w:rPr>
          <w:spacing w:val="1"/>
          <w:sz w:val="24"/>
        </w:rPr>
        <w:t xml:space="preserve"> </w:t>
      </w:r>
      <w:r>
        <w:rPr>
          <w:sz w:val="24"/>
        </w:rPr>
        <w:t>pasar</w:t>
      </w:r>
      <w:r>
        <w:rPr>
          <w:spacing w:val="1"/>
          <w:sz w:val="24"/>
        </w:rPr>
        <w:t xml:space="preserve"> </w:t>
      </w:r>
      <w:r>
        <w:rPr>
          <w:sz w:val="24"/>
        </w:rPr>
        <w:t>Panjalin</w:t>
      </w:r>
      <w:r>
        <w:rPr>
          <w:spacing w:val="1"/>
          <w:sz w:val="24"/>
        </w:rPr>
        <w:t xml:space="preserve"> </w:t>
      </w:r>
      <w:r>
        <w:rPr>
          <w:sz w:val="24"/>
        </w:rPr>
        <w:t>Kec.</w:t>
      </w:r>
      <w:r>
        <w:rPr>
          <w:spacing w:val="1"/>
          <w:sz w:val="24"/>
        </w:rPr>
        <w:t xml:space="preserve"> </w:t>
      </w:r>
      <w:r>
        <w:rPr>
          <w:sz w:val="24"/>
        </w:rPr>
        <w:t>Sumberjaya</w:t>
      </w:r>
      <w:r>
        <w:rPr>
          <w:spacing w:val="1"/>
          <w:sz w:val="24"/>
        </w:rPr>
        <w:t xml:space="preserve"> </w:t>
      </w:r>
      <w:r>
        <w:rPr>
          <w:sz w:val="24"/>
        </w:rPr>
        <w:t>Kab.</w:t>
      </w:r>
      <w:r>
        <w:rPr>
          <w:spacing w:val="1"/>
          <w:sz w:val="24"/>
        </w:rPr>
        <w:t xml:space="preserve"> </w:t>
      </w:r>
      <w:r>
        <w:rPr>
          <w:sz w:val="24"/>
        </w:rPr>
        <w:t>Majalengka</w:t>
      </w:r>
      <w:r>
        <w:rPr>
          <w:spacing w:val="1"/>
          <w:sz w:val="24"/>
        </w:rPr>
        <w:t xml:space="preserve"> </w:t>
      </w:r>
      <w:r>
        <w:rPr>
          <w:sz w:val="24"/>
        </w:rPr>
        <w:t>milik</w:t>
      </w:r>
      <w:r>
        <w:rPr>
          <w:spacing w:val="1"/>
          <w:sz w:val="24"/>
        </w:rPr>
        <w:t xml:space="preserve"> </w:t>
      </w:r>
      <w:r>
        <w:rPr>
          <w:sz w:val="24"/>
        </w:rPr>
        <w:t>Terdakwa,</w:t>
      </w:r>
      <w:r>
        <w:rPr>
          <w:spacing w:val="1"/>
          <w:sz w:val="24"/>
        </w:rPr>
        <w:t xml:space="preserve"> </w:t>
      </w:r>
      <w:r>
        <w:rPr>
          <w:sz w:val="24"/>
        </w:rPr>
        <w:t>kemudian</w:t>
      </w:r>
      <w:r>
        <w:rPr>
          <w:spacing w:val="1"/>
          <w:sz w:val="24"/>
        </w:rPr>
        <w:t xml:space="preserve"> </w:t>
      </w:r>
      <w:r>
        <w:rPr>
          <w:sz w:val="24"/>
        </w:rPr>
        <w:t>Terdakwa</w:t>
      </w:r>
      <w:r>
        <w:rPr>
          <w:spacing w:val="1"/>
          <w:sz w:val="24"/>
        </w:rPr>
        <w:t xml:space="preserve"> </w:t>
      </w:r>
      <w:r>
        <w:rPr>
          <w:sz w:val="24"/>
        </w:rPr>
        <w:t>memberikan</w:t>
      </w:r>
      <w:r>
        <w:rPr>
          <w:spacing w:val="1"/>
          <w:sz w:val="24"/>
        </w:rPr>
        <w:t xml:space="preserve"> </w:t>
      </w:r>
      <w:r>
        <w:rPr>
          <w:sz w:val="24"/>
        </w:rPr>
        <w:t>minuman</w:t>
      </w:r>
      <w:r>
        <w:rPr>
          <w:spacing w:val="1"/>
          <w:sz w:val="24"/>
        </w:rPr>
        <w:t xml:space="preserve"> </w:t>
      </w:r>
      <w:r>
        <w:rPr>
          <w:sz w:val="24"/>
        </w:rPr>
        <w:t>beralkohol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Terdakwa</w:t>
      </w:r>
      <w:r>
        <w:rPr>
          <w:spacing w:val="1"/>
          <w:sz w:val="24"/>
        </w:rPr>
        <w:t xml:space="preserve"> </w:t>
      </w:r>
      <w:r>
        <w:rPr>
          <w:sz w:val="24"/>
        </w:rPr>
        <w:t>beri</w:t>
      </w:r>
      <w:r>
        <w:rPr>
          <w:spacing w:val="1"/>
          <w:sz w:val="24"/>
        </w:rPr>
        <w:t xml:space="preserve"> </w:t>
      </w:r>
      <w:r>
        <w:rPr>
          <w:sz w:val="24"/>
        </w:rPr>
        <w:t>kepada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korban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menyuruhnya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langsung</w:t>
      </w:r>
      <w:r>
        <w:rPr>
          <w:spacing w:val="1"/>
          <w:sz w:val="24"/>
        </w:rPr>
        <w:t xml:space="preserve"> </w:t>
      </w:r>
      <w:r>
        <w:rPr>
          <w:sz w:val="24"/>
        </w:rPr>
        <w:t>diminum namun anak korban menolaknya tertapi Terdakwa memaksa anak</w:t>
      </w:r>
      <w:r>
        <w:rPr>
          <w:spacing w:val="-57"/>
          <w:sz w:val="24"/>
        </w:rPr>
        <w:t xml:space="preserve"> </w:t>
      </w:r>
      <w:r>
        <w:rPr>
          <w:sz w:val="24"/>
        </w:rPr>
        <w:t>korban untuk meminumnya karena anak korban takut terhadap Terdakwa</w:t>
      </w:r>
      <w:r>
        <w:rPr>
          <w:spacing w:val="1"/>
          <w:sz w:val="24"/>
        </w:rPr>
        <w:t xml:space="preserve"> </w:t>
      </w:r>
      <w:r>
        <w:rPr>
          <w:sz w:val="24"/>
        </w:rPr>
        <w:t>sehingga anak korban meminum minuman beralkohol tersebut selanjutnya</w:t>
      </w:r>
      <w:r>
        <w:rPr>
          <w:spacing w:val="1"/>
          <w:sz w:val="24"/>
        </w:rPr>
        <w:t xml:space="preserve"> </w:t>
      </w:r>
      <w:r>
        <w:rPr>
          <w:sz w:val="24"/>
        </w:rPr>
        <w:t>Terdakwa menyuruh anak korban untuk memilih-milih accesoris yang ada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kios,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saat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korban</w:t>
      </w:r>
      <w:r>
        <w:rPr>
          <w:spacing w:val="1"/>
          <w:sz w:val="24"/>
        </w:rPr>
        <w:t xml:space="preserve"> </w:t>
      </w:r>
      <w:r>
        <w:rPr>
          <w:sz w:val="24"/>
        </w:rPr>
        <w:t>sedang</w:t>
      </w:r>
      <w:r>
        <w:rPr>
          <w:spacing w:val="1"/>
          <w:sz w:val="24"/>
        </w:rPr>
        <w:t xml:space="preserve"> </w:t>
      </w:r>
      <w:r>
        <w:rPr>
          <w:sz w:val="24"/>
        </w:rPr>
        <w:t>memilih-milih</w:t>
      </w:r>
      <w:r>
        <w:rPr>
          <w:spacing w:val="1"/>
          <w:sz w:val="24"/>
        </w:rPr>
        <w:t xml:space="preserve"> </w:t>
      </w:r>
      <w:r>
        <w:rPr>
          <w:sz w:val="24"/>
        </w:rPr>
        <w:t>accesoris</w:t>
      </w:r>
      <w:r>
        <w:rPr>
          <w:spacing w:val="1"/>
          <w:sz w:val="24"/>
        </w:rPr>
        <w:t xml:space="preserve"> </w:t>
      </w:r>
      <w:r>
        <w:rPr>
          <w:sz w:val="24"/>
        </w:rPr>
        <w:t>lalu</w:t>
      </w:r>
      <w:r>
        <w:rPr>
          <w:spacing w:val="1"/>
          <w:sz w:val="24"/>
        </w:rPr>
        <w:t xml:space="preserve"> </w:t>
      </w:r>
      <w:r>
        <w:rPr>
          <w:sz w:val="24"/>
        </w:rPr>
        <w:t>Terdakwa</w:t>
      </w:r>
      <w:r>
        <w:rPr>
          <w:spacing w:val="1"/>
          <w:sz w:val="24"/>
        </w:rPr>
        <w:t xml:space="preserve"> </w:t>
      </w:r>
      <w:r>
        <w:rPr>
          <w:sz w:val="24"/>
        </w:rPr>
        <w:t>menghampiri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korban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arah</w:t>
      </w:r>
      <w:r>
        <w:rPr>
          <w:spacing w:val="1"/>
          <w:sz w:val="24"/>
        </w:rPr>
        <w:t xml:space="preserve"> </w:t>
      </w:r>
      <w:r>
        <w:rPr>
          <w:sz w:val="24"/>
        </w:rPr>
        <w:t>belakang</w:t>
      </w:r>
      <w:r>
        <w:rPr>
          <w:spacing w:val="1"/>
          <w:sz w:val="24"/>
        </w:rPr>
        <w:t xml:space="preserve"> </w:t>
      </w:r>
      <w:r>
        <w:rPr>
          <w:sz w:val="24"/>
        </w:rPr>
        <w:t>kemudian</w:t>
      </w:r>
      <w:r>
        <w:rPr>
          <w:spacing w:val="-57"/>
          <w:sz w:val="24"/>
        </w:rPr>
        <w:t xml:space="preserve"> </w:t>
      </w:r>
      <w:r>
        <w:rPr>
          <w:sz w:val="24"/>
        </w:rPr>
        <w:t>Terdakwa</w:t>
      </w:r>
      <w:r>
        <w:rPr>
          <w:spacing w:val="1"/>
          <w:sz w:val="24"/>
        </w:rPr>
        <w:t xml:space="preserve"> </w:t>
      </w:r>
      <w:r>
        <w:rPr>
          <w:sz w:val="24"/>
        </w:rPr>
        <w:t>memegang</w:t>
      </w:r>
      <w:r>
        <w:rPr>
          <w:spacing w:val="1"/>
          <w:sz w:val="24"/>
        </w:rPr>
        <w:t xml:space="preserve"> </w:t>
      </w:r>
      <w:r>
        <w:rPr>
          <w:sz w:val="24"/>
        </w:rPr>
        <w:t>vagina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payudara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korban</w:t>
      </w:r>
      <w:r>
        <w:rPr>
          <w:spacing w:val="1"/>
          <w:sz w:val="24"/>
        </w:rPr>
        <w:t xml:space="preserve"> </w:t>
      </w:r>
      <w:r>
        <w:rPr>
          <w:sz w:val="24"/>
        </w:rPr>
        <w:t>lalu</w:t>
      </w:r>
      <w:r>
        <w:rPr>
          <w:spacing w:val="1"/>
          <w:sz w:val="24"/>
        </w:rPr>
        <w:t xml:space="preserve"> </w:t>
      </w:r>
      <w:r>
        <w:rPr>
          <w:sz w:val="24"/>
        </w:rPr>
        <w:t>tangan</w:t>
      </w:r>
      <w:r>
        <w:rPr>
          <w:spacing w:val="1"/>
          <w:sz w:val="24"/>
        </w:rPr>
        <w:t xml:space="preserve"> </w:t>
      </w:r>
      <w:r>
        <w:rPr>
          <w:sz w:val="24"/>
        </w:rPr>
        <w:t>Terdakwa</w:t>
      </w:r>
      <w:r>
        <w:rPr>
          <w:spacing w:val="1"/>
          <w:sz w:val="24"/>
        </w:rPr>
        <w:t xml:space="preserve"> </w:t>
      </w:r>
      <w:r>
        <w:rPr>
          <w:sz w:val="24"/>
        </w:rPr>
        <w:t>langsung</w:t>
      </w:r>
      <w:r>
        <w:rPr>
          <w:spacing w:val="1"/>
          <w:sz w:val="24"/>
        </w:rPr>
        <w:t xml:space="preserve"> </w:t>
      </w:r>
      <w:r>
        <w:rPr>
          <w:sz w:val="24"/>
        </w:rPr>
        <w:t>ditepis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korban,</w:t>
      </w:r>
      <w:r>
        <w:rPr>
          <w:spacing w:val="1"/>
          <w:sz w:val="24"/>
        </w:rPr>
        <w:t xml:space="preserve"> </w:t>
      </w:r>
      <w:r>
        <w:rPr>
          <w:sz w:val="24"/>
        </w:rPr>
        <w:t>setelah</w:t>
      </w:r>
      <w:r>
        <w:rPr>
          <w:spacing w:val="1"/>
          <w:sz w:val="24"/>
        </w:rPr>
        <w:t xml:space="preserve"> </w:t>
      </w:r>
      <w:r>
        <w:rPr>
          <w:sz w:val="24"/>
        </w:rPr>
        <w:t>itu</w:t>
      </w:r>
      <w:r>
        <w:rPr>
          <w:spacing w:val="1"/>
          <w:sz w:val="24"/>
        </w:rPr>
        <w:t xml:space="preserve"> </w:t>
      </w:r>
      <w:r>
        <w:rPr>
          <w:sz w:val="24"/>
        </w:rPr>
        <w:t>Terdakwa</w:t>
      </w:r>
      <w:r>
        <w:rPr>
          <w:spacing w:val="1"/>
          <w:sz w:val="24"/>
        </w:rPr>
        <w:t xml:space="preserve"> </w:t>
      </w:r>
      <w:r>
        <w:rPr>
          <w:sz w:val="24"/>
        </w:rPr>
        <w:t>menghubungi</w:t>
      </w:r>
      <w:r>
        <w:rPr>
          <w:spacing w:val="1"/>
          <w:sz w:val="24"/>
        </w:rPr>
        <w:t xml:space="preserve"> </w:t>
      </w:r>
      <w:r>
        <w:rPr>
          <w:sz w:val="24"/>
        </w:rPr>
        <w:t>teman</w:t>
      </w:r>
      <w:r>
        <w:rPr>
          <w:spacing w:val="1"/>
          <w:sz w:val="24"/>
        </w:rPr>
        <w:t xml:space="preserve"> </w:t>
      </w:r>
      <w:r>
        <w:rPr>
          <w:sz w:val="24"/>
        </w:rPr>
        <w:t>Terdakwa</w:t>
      </w:r>
      <w:r>
        <w:rPr>
          <w:spacing w:val="1"/>
          <w:sz w:val="24"/>
        </w:rPr>
        <w:t xml:space="preserve"> </w:t>
      </w:r>
      <w:r>
        <w:rPr>
          <w:sz w:val="24"/>
        </w:rPr>
        <w:t>yaitu</w:t>
      </w:r>
      <w:r>
        <w:rPr>
          <w:spacing w:val="1"/>
          <w:sz w:val="24"/>
        </w:rPr>
        <w:t xml:space="preserve"> </w:t>
      </w:r>
      <w:r>
        <w:rPr>
          <w:sz w:val="24"/>
        </w:rPr>
        <w:t>saksi</w:t>
      </w:r>
      <w:r>
        <w:rPr>
          <w:spacing w:val="1"/>
          <w:sz w:val="24"/>
        </w:rPr>
        <w:t xml:space="preserve"> </w:t>
      </w:r>
      <w:r>
        <w:rPr>
          <w:sz w:val="24"/>
        </w:rPr>
        <w:t>SUHANA</w:t>
      </w:r>
      <w:r>
        <w:rPr>
          <w:spacing w:val="1"/>
          <w:sz w:val="24"/>
        </w:rPr>
        <w:t xml:space="preserve"> </w:t>
      </w:r>
      <w:r>
        <w:rPr>
          <w:sz w:val="24"/>
        </w:rPr>
        <w:t>Alias</w:t>
      </w:r>
      <w:r>
        <w:rPr>
          <w:spacing w:val="1"/>
          <w:sz w:val="24"/>
        </w:rPr>
        <w:t xml:space="preserve"> </w:t>
      </w:r>
      <w:r>
        <w:rPr>
          <w:sz w:val="24"/>
        </w:rPr>
        <w:t>SANO</w:t>
      </w:r>
      <w:r>
        <w:rPr>
          <w:spacing w:val="1"/>
          <w:sz w:val="24"/>
        </w:rPr>
        <w:t xml:space="preserve"> </w:t>
      </w:r>
      <w:r>
        <w:rPr>
          <w:sz w:val="24"/>
        </w:rPr>
        <w:t>menyuruh saksi SUHANA Alias SANO untuk datang ke kios dan minum</w:t>
      </w:r>
      <w:r>
        <w:rPr>
          <w:spacing w:val="1"/>
          <w:sz w:val="24"/>
        </w:rPr>
        <w:t xml:space="preserve"> </w:t>
      </w:r>
      <w:r>
        <w:rPr>
          <w:sz w:val="24"/>
        </w:rPr>
        <w:t>minuman</w:t>
      </w:r>
      <w:r>
        <w:rPr>
          <w:spacing w:val="1"/>
          <w:sz w:val="24"/>
        </w:rPr>
        <w:t xml:space="preserve"> </w:t>
      </w:r>
      <w:r>
        <w:rPr>
          <w:sz w:val="24"/>
        </w:rPr>
        <w:t>beralkohol</w:t>
      </w:r>
      <w:r>
        <w:rPr>
          <w:spacing w:val="1"/>
          <w:sz w:val="24"/>
        </w:rPr>
        <w:t xml:space="preserve"> </w:t>
      </w:r>
      <w:r>
        <w:rPr>
          <w:sz w:val="24"/>
        </w:rPr>
        <w:t>bersama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Terdakwa,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lama</w:t>
      </w:r>
      <w:r>
        <w:rPr>
          <w:spacing w:val="1"/>
          <w:sz w:val="24"/>
        </w:rPr>
        <w:t xml:space="preserve"> </w:t>
      </w:r>
      <w:r>
        <w:rPr>
          <w:sz w:val="24"/>
        </w:rPr>
        <w:t>kemudian</w:t>
      </w:r>
      <w:r>
        <w:rPr>
          <w:spacing w:val="1"/>
          <w:sz w:val="24"/>
        </w:rPr>
        <w:t xml:space="preserve"> </w:t>
      </w:r>
      <w:r>
        <w:rPr>
          <w:sz w:val="24"/>
        </w:rPr>
        <w:t>saksi SUHANA Alias SANO datang ke kios sambil membawa durian serta</w:t>
      </w:r>
      <w:r>
        <w:rPr>
          <w:spacing w:val="-57"/>
          <w:sz w:val="24"/>
        </w:rPr>
        <w:t xml:space="preserve"> </w:t>
      </w:r>
      <w:r>
        <w:rPr>
          <w:sz w:val="24"/>
        </w:rPr>
        <w:t>minuman</w:t>
      </w:r>
      <w:r>
        <w:rPr>
          <w:spacing w:val="-1"/>
          <w:sz w:val="24"/>
        </w:rPr>
        <w:t xml:space="preserve"> </w:t>
      </w:r>
      <w:r>
        <w:rPr>
          <w:sz w:val="24"/>
        </w:rPr>
        <w:t>beralkohol.</w:t>
      </w:r>
    </w:p>
    <w:p>
      <w:pPr>
        <w:pStyle w:val="12"/>
        <w:numPr>
          <w:ilvl w:val="1"/>
          <w:numId w:val="16"/>
        </w:numPr>
        <w:tabs>
          <w:tab w:val="left" w:pos="1297"/>
        </w:tabs>
        <w:spacing w:before="3" w:after="0" w:line="240" w:lineRule="auto"/>
        <w:ind w:left="1297" w:right="1695" w:hanging="280"/>
        <w:jc w:val="both"/>
        <w:rPr>
          <w:sz w:val="24"/>
        </w:rPr>
      </w:pPr>
      <w:r>
        <w:rPr>
          <w:sz w:val="24"/>
        </w:rPr>
        <w:t>Bahwa</w:t>
      </w:r>
      <w:r>
        <w:rPr>
          <w:spacing w:val="1"/>
          <w:sz w:val="24"/>
        </w:rPr>
        <w:t xml:space="preserve"> </w:t>
      </w:r>
      <w:r>
        <w:rPr>
          <w:sz w:val="24"/>
        </w:rPr>
        <w:t>kemudian sekira pukul 17.00</w:t>
      </w:r>
      <w:r>
        <w:rPr>
          <w:spacing w:val="1"/>
          <w:sz w:val="24"/>
        </w:rPr>
        <w:t xml:space="preserve"> </w:t>
      </w:r>
      <w:r>
        <w:rPr>
          <w:sz w:val="24"/>
        </w:rPr>
        <w:t>WIB</w:t>
      </w:r>
      <w:r>
        <w:rPr>
          <w:spacing w:val="1"/>
          <w:sz w:val="24"/>
        </w:rPr>
        <w:t xml:space="preserve"> </w:t>
      </w:r>
      <w:r>
        <w:rPr>
          <w:sz w:val="24"/>
        </w:rPr>
        <w:t>Terdakwa</w:t>
      </w:r>
      <w:r>
        <w:rPr>
          <w:spacing w:val="1"/>
          <w:sz w:val="24"/>
        </w:rPr>
        <w:t xml:space="preserve"> </w:t>
      </w:r>
      <w:r>
        <w:rPr>
          <w:sz w:val="24"/>
        </w:rPr>
        <w:t>dan anak</w:t>
      </w:r>
      <w:r>
        <w:rPr>
          <w:spacing w:val="1"/>
          <w:sz w:val="24"/>
        </w:rPr>
        <w:t xml:space="preserve"> </w:t>
      </w:r>
      <w:r>
        <w:rPr>
          <w:sz w:val="24"/>
        </w:rPr>
        <w:t>korban</w:t>
      </w:r>
      <w:r>
        <w:rPr>
          <w:spacing w:val="1"/>
          <w:sz w:val="24"/>
        </w:rPr>
        <w:t xml:space="preserve"> </w:t>
      </w:r>
      <w:r>
        <w:rPr>
          <w:sz w:val="24"/>
        </w:rPr>
        <w:t>sampai di rumah saksi ANGGI DESI IRAWAN merasa curiga</w:t>
      </w:r>
      <w:r>
        <w:rPr>
          <w:spacing w:val="60"/>
          <w:sz w:val="24"/>
        </w:rPr>
        <w:t xml:space="preserve"> </w:t>
      </w:r>
      <w:r>
        <w:rPr>
          <w:sz w:val="24"/>
        </w:rPr>
        <w:t>kepada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korban</w:t>
      </w:r>
      <w:r>
        <w:rPr>
          <w:spacing w:val="1"/>
          <w:sz w:val="24"/>
        </w:rPr>
        <w:t xml:space="preserve"> </w:t>
      </w:r>
      <w:r>
        <w:rPr>
          <w:sz w:val="24"/>
        </w:rPr>
        <w:t>karena</w:t>
      </w:r>
      <w:r>
        <w:rPr>
          <w:spacing w:val="1"/>
          <w:sz w:val="24"/>
        </w:rPr>
        <w:t xml:space="preserve"> </w:t>
      </w:r>
      <w:r>
        <w:rPr>
          <w:sz w:val="24"/>
        </w:rPr>
        <w:t>melihat</w:t>
      </w:r>
      <w:r>
        <w:rPr>
          <w:spacing w:val="1"/>
          <w:sz w:val="24"/>
        </w:rPr>
        <w:t xml:space="preserve"> </w:t>
      </w:r>
      <w:r>
        <w:rPr>
          <w:sz w:val="24"/>
        </w:rPr>
        <w:t>celana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dipakai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korban</w:t>
      </w:r>
      <w:r>
        <w:rPr>
          <w:spacing w:val="1"/>
          <w:sz w:val="24"/>
        </w:rPr>
        <w:t xml:space="preserve"> </w:t>
      </w:r>
      <w:r>
        <w:rPr>
          <w:sz w:val="24"/>
        </w:rPr>
        <w:t>terbalik</w:t>
      </w:r>
      <w:r>
        <w:rPr>
          <w:spacing w:val="-57"/>
          <w:sz w:val="24"/>
        </w:rPr>
        <w:t xml:space="preserve"> </w:t>
      </w:r>
      <w:r>
        <w:rPr>
          <w:sz w:val="24"/>
        </w:rPr>
        <w:t>sehingga saksi ANGGI DESI IRAWAN menanyakan kepada anak korban</w:t>
      </w:r>
      <w:r>
        <w:rPr>
          <w:spacing w:val="1"/>
          <w:sz w:val="24"/>
        </w:rPr>
        <w:t xml:space="preserve"> </w:t>
      </w:r>
      <w:r>
        <w:rPr>
          <w:sz w:val="24"/>
        </w:rPr>
        <w:t>awalnya anak korban tidak mau menceritakannya kepada saksi ANGGI</w:t>
      </w:r>
      <w:r>
        <w:rPr>
          <w:spacing w:val="1"/>
          <w:sz w:val="24"/>
        </w:rPr>
        <w:t xml:space="preserve"> </w:t>
      </w:r>
      <w:r>
        <w:rPr>
          <w:sz w:val="24"/>
        </w:rPr>
        <w:t>DESI IRAWAN namun kemudian anak korban akhirnya mengakui bahwa</w:t>
      </w:r>
      <w:r>
        <w:rPr>
          <w:spacing w:val="1"/>
          <w:sz w:val="24"/>
        </w:rPr>
        <w:t xml:space="preserve"> </w:t>
      </w:r>
      <w:r>
        <w:rPr>
          <w:sz w:val="24"/>
        </w:rPr>
        <w:t>Terdakwa telah menyetubuhi anak borban setelah mengetahui hal tersebut</w:t>
      </w:r>
      <w:r>
        <w:rPr>
          <w:spacing w:val="1"/>
          <w:sz w:val="24"/>
        </w:rPr>
        <w:t xml:space="preserve"> </w:t>
      </w:r>
      <w:r>
        <w:rPr>
          <w:sz w:val="24"/>
        </w:rPr>
        <w:t>kemudian</w:t>
      </w:r>
      <w:r>
        <w:rPr>
          <w:spacing w:val="8"/>
          <w:sz w:val="24"/>
        </w:rPr>
        <w:t xml:space="preserve"> </w:t>
      </w:r>
      <w:r>
        <w:rPr>
          <w:sz w:val="24"/>
        </w:rPr>
        <w:t>saksi</w:t>
      </w:r>
      <w:r>
        <w:rPr>
          <w:spacing w:val="8"/>
          <w:sz w:val="24"/>
        </w:rPr>
        <w:t xml:space="preserve"> </w:t>
      </w:r>
      <w:r>
        <w:rPr>
          <w:sz w:val="24"/>
        </w:rPr>
        <w:t>ANGGI</w:t>
      </w:r>
      <w:r>
        <w:rPr>
          <w:spacing w:val="10"/>
          <w:sz w:val="24"/>
        </w:rPr>
        <w:t xml:space="preserve"> </w:t>
      </w:r>
      <w:r>
        <w:rPr>
          <w:sz w:val="24"/>
        </w:rPr>
        <w:t>DESI</w:t>
      </w:r>
      <w:r>
        <w:rPr>
          <w:spacing w:val="6"/>
          <w:sz w:val="24"/>
        </w:rPr>
        <w:t xml:space="preserve"> </w:t>
      </w:r>
      <w:r>
        <w:rPr>
          <w:sz w:val="24"/>
        </w:rPr>
        <w:t>IRAWAN</w:t>
      </w:r>
      <w:r>
        <w:rPr>
          <w:spacing w:val="5"/>
          <w:sz w:val="24"/>
        </w:rPr>
        <w:t xml:space="preserve"> </w:t>
      </w:r>
      <w:r>
        <w:rPr>
          <w:sz w:val="24"/>
        </w:rPr>
        <w:t>memberitahukan</w:t>
      </w:r>
      <w:r>
        <w:rPr>
          <w:spacing w:val="6"/>
          <w:sz w:val="24"/>
        </w:rPr>
        <w:t xml:space="preserve"> </w:t>
      </w:r>
      <w:r>
        <w:rPr>
          <w:sz w:val="24"/>
        </w:rPr>
        <w:t>kepada</w:t>
      </w:r>
      <w:r>
        <w:rPr>
          <w:spacing w:val="7"/>
          <w:sz w:val="24"/>
        </w:rPr>
        <w:t xml:space="preserve"> </w:t>
      </w:r>
      <w:r>
        <w:rPr>
          <w:sz w:val="24"/>
        </w:rPr>
        <w:t>ibu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/>
        <w:ind w:left="1297" w:right="1701"/>
        <w:jc w:val="both"/>
      </w:pPr>
      <w:r>
        <w:t>saksi yaitu saksi ATIK SAODAH dan melaporkan kejadian tersebut ke</w:t>
      </w:r>
      <w:r>
        <w:rPr>
          <w:spacing w:val="1"/>
        </w:rPr>
        <w:t xml:space="preserve"> </w:t>
      </w:r>
      <w:r>
        <w:t>Polres</w:t>
      </w:r>
      <w:r>
        <w:rPr>
          <w:spacing w:val="-3"/>
        </w:rPr>
        <w:t xml:space="preserve"> </w:t>
      </w:r>
      <w:r>
        <w:t>Majalengka</w:t>
      </w:r>
      <w:r>
        <w:rPr>
          <w:spacing w:val="4"/>
        </w:rPr>
        <w:t xml:space="preserve"> </w:t>
      </w:r>
      <w:r>
        <w:t>untuk diproses</w:t>
      </w:r>
      <w:r>
        <w:rPr>
          <w:spacing w:val="-3"/>
        </w:rPr>
        <w:t xml:space="preserve"> </w:t>
      </w:r>
      <w:r>
        <w:t>lebih lanjut.</w:t>
      </w:r>
    </w:p>
    <w:p>
      <w:pPr>
        <w:pStyle w:val="12"/>
        <w:numPr>
          <w:ilvl w:val="1"/>
          <w:numId w:val="16"/>
        </w:numPr>
        <w:tabs>
          <w:tab w:val="left" w:pos="1297"/>
        </w:tabs>
        <w:spacing w:before="0" w:after="0" w:line="240" w:lineRule="auto"/>
        <w:ind w:left="1297" w:right="1695" w:hanging="280"/>
        <w:jc w:val="both"/>
        <w:rPr>
          <w:sz w:val="24"/>
        </w:rPr>
      </w:pPr>
      <w:r>
        <w:rPr>
          <w:sz w:val="24"/>
        </w:rPr>
        <w:t>Bahwa</w:t>
      </w:r>
      <w:r>
        <w:rPr>
          <w:spacing w:val="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1"/>
          <w:sz w:val="24"/>
        </w:rPr>
        <w:t xml:space="preserve"> </w:t>
      </w:r>
      <w:r>
        <w:rPr>
          <w:sz w:val="24"/>
        </w:rPr>
        <w:t>Visum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Repertum</w:t>
      </w:r>
      <w:r>
        <w:rPr>
          <w:spacing w:val="1"/>
          <w:sz w:val="24"/>
        </w:rPr>
        <w:t xml:space="preserve"> </w:t>
      </w:r>
      <w:r>
        <w:rPr>
          <w:sz w:val="24"/>
        </w:rPr>
        <w:t>RSUD</w:t>
      </w:r>
      <w:r>
        <w:rPr>
          <w:spacing w:val="1"/>
          <w:sz w:val="24"/>
        </w:rPr>
        <w:t xml:space="preserve"> </w:t>
      </w:r>
      <w:r>
        <w:rPr>
          <w:sz w:val="24"/>
        </w:rPr>
        <w:t>Majalengka</w:t>
      </w:r>
      <w:r>
        <w:rPr>
          <w:spacing w:val="1"/>
          <w:sz w:val="24"/>
        </w:rPr>
        <w:t xml:space="preserve"> </w:t>
      </w:r>
      <w:r>
        <w:rPr>
          <w:sz w:val="24"/>
        </w:rPr>
        <w:t>Nomor</w:t>
      </w:r>
      <w:r>
        <w:rPr>
          <w:spacing w:val="1"/>
          <w:sz w:val="24"/>
        </w:rPr>
        <w:t xml:space="preserve"> </w:t>
      </w:r>
      <w:r>
        <w:rPr>
          <w:sz w:val="24"/>
        </w:rPr>
        <w:t>357/110 RSUD-Mjl tanggal 3 Pebruari 2021 dibuat dan ditanda tangani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dr.</w:t>
      </w:r>
      <w:r>
        <w:rPr>
          <w:spacing w:val="1"/>
          <w:sz w:val="24"/>
        </w:rPr>
        <w:t xml:space="preserve"> </w:t>
      </w:r>
      <w:r>
        <w:rPr>
          <w:sz w:val="24"/>
        </w:rPr>
        <w:t>MIKAEL</w:t>
      </w:r>
      <w:r>
        <w:rPr>
          <w:spacing w:val="1"/>
          <w:sz w:val="24"/>
        </w:rPr>
        <w:t xml:space="preserve"> </w:t>
      </w:r>
      <w:r>
        <w:rPr>
          <w:sz w:val="24"/>
        </w:rPr>
        <w:t>YOVIANUS</w:t>
      </w:r>
      <w:r>
        <w:rPr>
          <w:spacing w:val="1"/>
          <w:sz w:val="24"/>
        </w:rPr>
        <w:t xml:space="preserve"> </w:t>
      </w:r>
      <w:r>
        <w:rPr>
          <w:sz w:val="24"/>
        </w:rPr>
        <w:t>SUSILO,</w:t>
      </w:r>
      <w:r>
        <w:rPr>
          <w:spacing w:val="1"/>
          <w:sz w:val="24"/>
        </w:rPr>
        <w:t xml:space="preserve"> </w:t>
      </w:r>
      <w:r>
        <w:rPr>
          <w:sz w:val="24"/>
        </w:rPr>
        <w:t>Sp.OG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dilakukan</w:t>
      </w:r>
      <w:r>
        <w:rPr>
          <w:spacing w:val="1"/>
          <w:sz w:val="24"/>
        </w:rPr>
        <w:t xml:space="preserve"> </w:t>
      </w:r>
      <w:r>
        <w:rPr>
          <w:sz w:val="24"/>
        </w:rPr>
        <w:t>pemeriksaan terhadap PUTERI SHAHNAZ Binti WAWAN SETIAWAN</w:t>
      </w:r>
      <w:r>
        <w:rPr>
          <w:spacing w:val="1"/>
          <w:sz w:val="24"/>
        </w:rPr>
        <w:t xml:space="preserve"> </w:t>
      </w:r>
      <w:r>
        <w:rPr>
          <w:sz w:val="24"/>
        </w:rPr>
        <w:t>dengan hasil pemeriksaan dengan kesimpulan sebagai berikut</w:t>
      </w:r>
      <w:r>
        <w:rPr>
          <w:spacing w:val="1"/>
          <w:sz w:val="24"/>
        </w:rPr>
        <w:t xml:space="preserve"> </w:t>
      </w:r>
      <w:r>
        <w:rPr>
          <w:sz w:val="24"/>
        </w:rPr>
        <w:t>: Selaput</w:t>
      </w:r>
      <w:r>
        <w:rPr>
          <w:spacing w:val="1"/>
          <w:sz w:val="24"/>
        </w:rPr>
        <w:t xml:space="preserve"> </w:t>
      </w:r>
      <w:r>
        <w:rPr>
          <w:sz w:val="24"/>
        </w:rPr>
        <w:t>dara tidak utuh</w:t>
      </w:r>
    </w:p>
    <w:p>
      <w:pPr>
        <w:pStyle w:val="6"/>
        <w:ind w:left="1016" w:right="1695" w:firstLine="280"/>
        <w:jc w:val="both"/>
      </w:pPr>
      <w:r>
        <w:drawing>
          <wp:anchor distT="0" distB="0" distL="0" distR="0" simplePos="0" relativeHeight="251704320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564515</wp:posOffset>
            </wp:positionV>
            <wp:extent cx="4064000" cy="3886200"/>
            <wp:effectExtent l="0" t="0" r="0" b="0"/>
            <wp:wrapNone/>
            <wp:docPr id="1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Perbuatan Terdakwa sebagaimana di atur dan di ancam pidana dalam Pasal</w:t>
      </w:r>
      <w:r>
        <w:rPr>
          <w:spacing w:val="-57"/>
        </w:rPr>
        <w:t xml:space="preserve"> </w:t>
      </w:r>
      <w:r>
        <w:t>82 Ayat (2) Undang-undang RI Nomor 17 Tahun 2016 tentang Penetapan</w:t>
      </w:r>
      <w:r>
        <w:rPr>
          <w:spacing w:val="1"/>
        </w:rPr>
        <w:t xml:space="preserve"> </w:t>
      </w:r>
      <w:r>
        <w:t>Peraturan</w:t>
      </w:r>
      <w:r>
        <w:rPr>
          <w:spacing w:val="1"/>
        </w:rPr>
        <w:t xml:space="preserve"> </w:t>
      </w:r>
      <w:r>
        <w:t>Pemerintah</w:t>
      </w:r>
      <w:r>
        <w:rPr>
          <w:spacing w:val="1"/>
        </w:rPr>
        <w:t xml:space="preserve"> </w:t>
      </w:r>
      <w:r>
        <w:t>Pengganti</w:t>
      </w:r>
      <w:r>
        <w:rPr>
          <w:spacing w:val="1"/>
        </w:rPr>
        <w:t xml:space="preserve"> </w:t>
      </w:r>
      <w:r>
        <w:t>Undang-undang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2016</w:t>
      </w:r>
      <w:r>
        <w:rPr>
          <w:spacing w:val="1"/>
        </w:rPr>
        <w:t xml:space="preserve"> </w:t>
      </w:r>
      <w:r>
        <w:t>tentang Perubahan kedua atas Undang-undang Nomor 39 Tahun 2002 tentang</w:t>
      </w:r>
      <w:r>
        <w:rPr>
          <w:spacing w:val="-57"/>
        </w:rPr>
        <w:t xml:space="preserve"> </w:t>
      </w:r>
      <w:r>
        <w:t>Perlindungan</w:t>
      </w:r>
      <w:r>
        <w:rPr>
          <w:spacing w:val="-1"/>
        </w:rPr>
        <w:t xml:space="preserve"> </w:t>
      </w:r>
      <w:r>
        <w:t>anak.</w:t>
      </w:r>
    </w:p>
    <w:p>
      <w:pPr>
        <w:pStyle w:val="6"/>
        <w:spacing w:before="1"/>
      </w:pPr>
    </w:p>
    <w:p>
      <w:pPr>
        <w:pStyle w:val="6"/>
        <w:spacing w:line="480" w:lineRule="auto"/>
        <w:ind w:left="1016" w:right="1695" w:firstLine="280"/>
        <w:jc w:val="both"/>
      </w:pPr>
      <w:r>
        <w:t>Berdasarkan</w:t>
      </w:r>
      <w:r>
        <w:rPr>
          <w:spacing w:val="1"/>
        </w:rPr>
        <w:t xml:space="preserve"> </w:t>
      </w:r>
      <w:r>
        <w:t>fakta-fakta</w:t>
      </w:r>
      <w:r>
        <w:rPr>
          <w:spacing w:val="1"/>
        </w:rPr>
        <w:t xml:space="preserve"> </w:t>
      </w:r>
      <w:r>
        <w:t>yang terungkap</w:t>
      </w:r>
      <w:r>
        <w:rPr>
          <w:spacing w:val="1"/>
        </w:rPr>
        <w:t xml:space="preserve"> </w:t>
      </w:r>
      <w:r>
        <w:t>dipersidangan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sampailah</w:t>
      </w:r>
      <w:r>
        <w:rPr>
          <w:spacing w:val="1"/>
        </w:rPr>
        <w:t xml:space="preserve"> </w:t>
      </w:r>
      <w:r>
        <w:t>Jaksa Penuntut Umum pada pembuktian mengenai unsur-unsur tindak pidana</w:t>
      </w:r>
      <w:r>
        <w:rPr>
          <w:spacing w:val="1"/>
        </w:rPr>
        <w:t xml:space="preserve"> </w:t>
      </w:r>
      <w:r>
        <w:t>yang didakwakan terhadap Terdakwa, dikarenakan dakwaan Jaksa Penuntut</w:t>
      </w:r>
      <w:r>
        <w:rPr>
          <w:spacing w:val="1"/>
        </w:rPr>
        <w:t xml:space="preserve"> </w:t>
      </w:r>
      <w:r>
        <w:t>Umum susun secara alternatif maka akan membuktikan dakwaan yang sesuai</w:t>
      </w:r>
      <w:r>
        <w:rPr>
          <w:spacing w:val="1"/>
        </w:rPr>
        <w:t xml:space="preserve"> </w:t>
      </w:r>
      <w:r>
        <w:t>dengan fakta dipersidangan yaitu dakwaan ketiga : Pasal 81 Ayat (3) Undang-</w:t>
      </w:r>
      <w:r>
        <w:rPr>
          <w:spacing w:val="-57"/>
        </w:rPr>
        <w:t xml:space="preserve"> </w:t>
      </w:r>
      <w:r>
        <w:t>undang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17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2016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Penetapan</w:t>
      </w:r>
      <w:r>
        <w:rPr>
          <w:spacing w:val="1"/>
        </w:rPr>
        <w:t xml:space="preserve"> </w:t>
      </w:r>
      <w:r>
        <w:t>Peraturan</w:t>
      </w:r>
      <w:r>
        <w:rPr>
          <w:spacing w:val="1"/>
        </w:rPr>
        <w:t xml:space="preserve"> </w:t>
      </w:r>
      <w:r>
        <w:t>Pemerintah</w:t>
      </w:r>
      <w:r>
        <w:rPr>
          <w:spacing w:val="1"/>
        </w:rPr>
        <w:t xml:space="preserve"> </w:t>
      </w:r>
      <w:r>
        <w:t>Pengganti</w:t>
      </w:r>
      <w:r>
        <w:rPr>
          <w:spacing w:val="1"/>
        </w:rPr>
        <w:t xml:space="preserve"> </w:t>
      </w:r>
      <w:r>
        <w:t>Undang-Undang</w:t>
      </w:r>
      <w:r>
        <w:rPr>
          <w:spacing w:val="1"/>
        </w:rPr>
        <w:t xml:space="preserve"> </w:t>
      </w:r>
      <w:r>
        <w:t>Republik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Tahun</w:t>
      </w:r>
      <w:r>
        <w:rPr>
          <w:spacing w:val="60"/>
        </w:rPr>
        <w:t xml:space="preserve"> </w:t>
      </w:r>
      <w:r>
        <w:t>2016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Perubahan</w:t>
      </w:r>
      <w:r>
        <w:rPr>
          <w:spacing w:val="1"/>
        </w:rPr>
        <w:t xml:space="preserve"> </w:t>
      </w:r>
      <w:r>
        <w:t>Kedua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Undang-Undang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23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2002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Perlindungan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Undang-undang,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unsur-unsur</w:t>
      </w:r>
      <w:r>
        <w:rPr>
          <w:spacing w:val="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 :</w:t>
      </w:r>
    </w:p>
    <w:p>
      <w:pPr>
        <w:pStyle w:val="12"/>
        <w:numPr>
          <w:ilvl w:val="0"/>
          <w:numId w:val="17"/>
        </w:numPr>
        <w:tabs>
          <w:tab w:val="left" w:pos="1440"/>
          <w:tab w:val="left" w:pos="1441"/>
        </w:tabs>
        <w:spacing w:before="2" w:after="0" w:line="240" w:lineRule="auto"/>
        <w:ind w:left="1441" w:right="0" w:hanging="425"/>
        <w:jc w:val="left"/>
        <w:rPr>
          <w:sz w:val="24"/>
        </w:rPr>
      </w:pPr>
      <w:r>
        <w:rPr>
          <w:sz w:val="24"/>
        </w:rPr>
        <w:t>Setiap orang</w:t>
      </w:r>
    </w:p>
    <w:p>
      <w:pPr>
        <w:pStyle w:val="12"/>
        <w:numPr>
          <w:ilvl w:val="0"/>
          <w:numId w:val="17"/>
        </w:numPr>
        <w:tabs>
          <w:tab w:val="left" w:pos="1440"/>
          <w:tab w:val="left" w:pos="1441"/>
        </w:tabs>
        <w:spacing w:before="0" w:after="0" w:line="240" w:lineRule="auto"/>
        <w:ind w:left="1441" w:right="0" w:hanging="425"/>
        <w:jc w:val="left"/>
        <w:rPr>
          <w:sz w:val="24"/>
        </w:rPr>
      </w:pP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sengaja</w:t>
      </w:r>
    </w:p>
    <w:p>
      <w:pPr>
        <w:pStyle w:val="12"/>
        <w:numPr>
          <w:ilvl w:val="0"/>
          <w:numId w:val="17"/>
        </w:numPr>
        <w:tabs>
          <w:tab w:val="left" w:pos="1440"/>
          <w:tab w:val="left" w:pos="1441"/>
        </w:tabs>
        <w:spacing w:before="0" w:after="0" w:line="240" w:lineRule="auto"/>
        <w:ind w:left="1441" w:right="0" w:hanging="425"/>
        <w:jc w:val="left"/>
        <w:rPr>
          <w:sz w:val="24"/>
        </w:rPr>
      </w:pP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kekerasan atau</w:t>
      </w:r>
      <w:r>
        <w:rPr>
          <w:spacing w:val="-3"/>
          <w:sz w:val="24"/>
        </w:rPr>
        <w:t xml:space="preserve"> </w:t>
      </w:r>
      <w:r>
        <w:rPr>
          <w:sz w:val="24"/>
        </w:rPr>
        <w:t>ancaman</w:t>
      </w:r>
      <w:r>
        <w:rPr>
          <w:spacing w:val="-2"/>
          <w:sz w:val="24"/>
        </w:rPr>
        <w:t xml:space="preserve"> </w:t>
      </w:r>
      <w:r>
        <w:rPr>
          <w:sz w:val="24"/>
        </w:rPr>
        <w:t>kekerasan</w:t>
      </w:r>
      <w:r>
        <w:rPr>
          <w:spacing w:val="-2"/>
          <w:sz w:val="24"/>
        </w:rPr>
        <w:t xml:space="preserve"> </w:t>
      </w:r>
      <w:r>
        <w:rPr>
          <w:sz w:val="24"/>
        </w:rPr>
        <w:t>memaksa</w:t>
      </w:r>
    </w:p>
    <w:p>
      <w:pPr>
        <w:pStyle w:val="12"/>
        <w:numPr>
          <w:ilvl w:val="0"/>
          <w:numId w:val="17"/>
        </w:numPr>
        <w:tabs>
          <w:tab w:val="left" w:pos="1440"/>
          <w:tab w:val="left" w:pos="1441"/>
        </w:tabs>
        <w:spacing w:before="0" w:after="0" w:line="240" w:lineRule="auto"/>
        <w:ind w:left="1441" w:right="0" w:hanging="425"/>
        <w:jc w:val="left"/>
        <w:rPr>
          <w:sz w:val="24"/>
        </w:rPr>
      </w:pPr>
      <w:r>
        <w:rPr>
          <w:sz w:val="24"/>
        </w:rPr>
        <w:t>Anak</w:t>
      </w:r>
    </w:p>
    <w:p>
      <w:pPr>
        <w:pStyle w:val="12"/>
        <w:numPr>
          <w:ilvl w:val="0"/>
          <w:numId w:val="17"/>
        </w:numPr>
        <w:tabs>
          <w:tab w:val="left" w:pos="1440"/>
          <w:tab w:val="left" w:pos="1441"/>
        </w:tabs>
        <w:spacing w:before="0" w:after="0" w:line="240" w:lineRule="auto"/>
        <w:ind w:left="1441" w:right="0" w:hanging="425"/>
        <w:jc w:val="left"/>
        <w:rPr>
          <w:sz w:val="24"/>
        </w:rPr>
      </w:pPr>
      <w:r>
        <w:rPr>
          <w:sz w:val="24"/>
        </w:rPr>
        <w:t>Melakukan</w:t>
      </w:r>
      <w:r>
        <w:rPr>
          <w:spacing w:val="-2"/>
          <w:sz w:val="24"/>
        </w:rPr>
        <w:t xml:space="preserve"> </w:t>
      </w:r>
      <w:r>
        <w:rPr>
          <w:sz w:val="24"/>
        </w:rPr>
        <w:t>persetubuhan</w:t>
      </w:r>
      <w:r>
        <w:rPr>
          <w:spacing w:val="-2"/>
          <w:sz w:val="24"/>
        </w:rPr>
        <w:t xml:space="preserve"> </w:t>
      </w:r>
      <w:r>
        <w:rPr>
          <w:sz w:val="24"/>
        </w:rPr>
        <w:t>dengannya</w:t>
      </w:r>
      <w:r>
        <w:rPr>
          <w:spacing w:val="-1"/>
          <w:sz w:val="24"/>
        </w:rPr>
        <w:t xml:space="preserve"> </w:t>
      </w:r>
      <w:r>
        <w:rPr>
          <w:sz w:val="24"/>
        </w:rPr>
        <w:t>atau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orang</w:t>
      </w:r>
      <w:r>
        <w:rPr>
          <w:spacing w:val="-7"/>
          <w:sz w:val="24"/>
        </w:rPr>
        <w:t xml:space="preserve"> </w:t>
      </w:r>
      <w:r>
        <w:rPr>
          <w:sz w:val="24"/>
        </w:rPr>
        <w:t>lain</w:t>
      </w:r>
    </w:p>
    <w:p>
      <w:pPr>
        <w:pStyle w:val="12"/>
        <w:numPr>
          <w:ilvl w:val="0"/>
          <w:numId w:val="17"/>
        </w:numPr>
        <w:tabs>
          <w:tab w:val="left" w:pos="1441"/>
        </w:tabs>
        <w:spacing w:before="0" w:after="0" w:line="240" w:lineRule="auto"/>
        <w:ind w:left="1441" w:right="1699" w:hanging="424"/>
        <w:jc w:val="both"/>
        <w:rPr>
          <w:sz w:val="24"/>
        </w:rPr>
      </w:pPr>
      <w:r>
        <w:rPr>
          <w:sz w:val="24"/>
        </w:rPr>
        <w:t>Dilakukan oleh orang tua, wali, orang orang yang mempunyai hubungan</w:t>
      </w:r>
      <w:r>
        <w:rPr>
          <w:spacing w:val="1"/>
          <w:sz w:val="24"/>
        </w:rPr>
        <w:t xml:space="preserve"> </w:t>
      </w:r>
      <w:r>
        <w:rPr>
          <w:sz w:val="24"/>
        </w:rPr>
        <w:t>keluarga,</w:t>
      </w:r>
      <w:r>
        <w:rPr>
          <w:spacing w:val="1"/>
          <w:sz w:val="24"/>
        </w:rPr>
        <w:t xml:space="preserve"> </w:t>
      </w:r>
      <w:r>
        <w:rPr>
          <w:sz w:val="24"/>
        </w:rPr>
        <w:t>pengasuh</w:t>
      </w:r>
      <w:r>
        <w:rPr>
          <w:spacing w:val="1"/>
          <w:sz w:val="24"/>
        </w:rPr>
        <w:t xml:space="preserve"> </w:t>
      </w:r>
      <w:r>
        <w:rPr>
          <w:sz w:val="24"/>
        </w:rPr>
        <w:t>anak,</w:t>
      </w:r>
      <w:r>
        <w:rPr>
          <w:spacing w:val="1"/>
          <w:sz w:val="24"/>
        </w:rPr>
        <w:t xml:space="preserve"> </w:t>
      </w:r>
      <w:r>
        <w:rPr>
          <w:sz w:val="24"/>
        </w:rPr>
        <w:t>pendidik,</w:t>
      </w:r>
      <w:r>
        <w:rPr>
          <w:spacing w:val="1"/>
          <w:sz w:val="24"/>
        </w:rPr>
        <w:t xml:space="preserve"> </w:t>
      </w:r>
      <w:r>
        <w:rPr>
          <w:sz w:val="24"/>
        </w:rPr>
        <w:t>tenaga</w:t>
      </w:r>
      <w:r>
        <w:rPr>
          <w:spacing w:val="1"/>
          <w:sz w:val="24"/>
        </w:rPr>
        <w:t xml:space="preserve"> </w:t>
      </w:r>
      <w:r>
        <w:rPr>
          <w:sz w:val="24"/>
        </w:rPr>
        <w:t>kependidikan,</w:t>
      </w:r>
      <w:r>
        <w:rPr>
          <w:spacing w:val="1"/>
          <w:sz w:val="24"/>
        </w:rPr>
        <w:t xml:space="preserve"> </w:t>
      </w:r>
      <w:r>
        <w:rPr>
          <w:sz w:val="24"/>
        </w:rPr>
        <w:t>aparat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menangani perindungan anak, atau dilakukan oleh lebih dari satu orang</w:t>
      </w:r>
      <w:r>
        <w:rPr>
          <w:spacing w:val="1"/>
          <w:sz w:val="24"/>
        </w:rPr>
        <w:t xml:space="preserve"> </w:t>
      </w:r>
      <w:r>
        <w:rPr>
          <w:sz w:val="24"/>
        </w:rPr>
        <w:t>secara bersama-sama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2"/>
        <w:spacing w:before="208" w:line="274" w:lineRule="exact"/>
        <w:ind w:left="1016"/>
      </w:pPr>
      <w:r>
        <w:t>Ad.</w:t>
      </w:r>
      <w:r>
        <w:rPr>
          <w:spacing w:val="-1"/>
        </w:rPr>
        <w:t xml:space="preserve"> </w:t>
      </w:r>
      <w:r>
        <w:t xml:space="preserve">1.    </w:t>
      </w:r>
      <w:r>
        <w:rPr>
          <w:spacing w:val="44"/>
        </w:rPr>
        <w:t xml:space="preserve"> </w:t>
      </w:r>
      <w:r>
        <w:t>Unsur “Setiap</w:t>
      </w:r>
      <w:r>
        <w:rPr>
          <w:spacing w:val="-7"/>
        </w:rPr>
        <w:t xml:space="preserve"> </w:t>
      </w:r>
      <w:r>
        <w:t>Orang”</w:t>
      </w:r>
    </w:p>
    <w:p>
      <w:pPr>
        <w:pStyle w:val="6"/>
        <w:ind w:left="948" w:right="1697" w:firstLine="492"/>
        <w:jc w:val="both"/>
      </w:pPr>
      <w:r>
        <w:t>Rumusan kata “setiap orang” dalam ilmu hukum pidana identik dengan</w:t>
      </w:r>
      <w:r>
        <w:rPr>
          <w:spacing w:val="1"/>
        </w:rPr>
        <w:t xml:space="preserve"> </w:t>
      </w:r>
      <w:r>
        <w:t>kata “Barang siapa” yang selalu diartikan sebagai orang atau subjek hukum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diajukan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persidangan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laki-laki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perempuan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sehat</w:t>
      </w:r>
      <w:r>
        <w:rPr>
          <w:spacing w:val="1"/>
        </w:rPr>
        <w:t xml:space="preserve"> </w:t>
      </w:r>
      <w:r>
        <w:t>jasmani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rohani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dimintai</w:t>
      </w:r>
      <w:r>
        <w:rPr>
          <w:spacing w:val="1"/>
        </w:rPr>
        <w:t xml:space="preserve"> </w:t>
      </w:r>
      <w:r>
        <w:t>pertanggungjawaban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apabila</w:t>
      </w:r>
      <w:r>
        <w:rPr>
          <w:spacing w:val="1"/>
        </w:rPr>
        <w:t xml:space="preserve"> </w:t>
      </w:r>
      <w:r>
        <w:t>perbuatannya</w:t>
      </w:r>
      <w:r>
        <w:rPr>
          <w:spacing w:val="1"/>
        </w:rPr>
        <w:t xml:space="preserve"> </w:t>
      </w:r>
      <w:r>
        <w:t>memenuhi</w:t>
      </w:r>
      <w:r>
        <w:rPr>
          <w:spacing w:val="60"/>
        </w:rPr>
        <w:t xml:space="preserve"> </w:t>
      </w:r>
      <w:r>
        <w:t>semua</w:t>
      </w:r>
      <w:r>
        <w:rPr>
          <w:spacing w:val="60"/>
        </w:rPr>
        <w:t xml:space="preserve"> </w:t>
      </w:r>
      <w:r>
        <w:t>unsur</w:t>
      </w:r>
      <w:r>
        <w:rPr>
          <w:spacing w:val="1"/>
        </w:rPr>
        <w:t xml:space="preserve"> </w:t>
      </w:r>
      <w:r>
        <w:t>dari pasal yang</w:t>
      </w:r>
      <w:r>
        <w:rPr>
          <w:spacing w:val="-5"/>
        </w:rPr>
        <w:t xml:space="preserve"> </w:t>
      </w:r>
      <w:r>
        <w:t>didakwakan.</w:t>
      </w:r>
    </w:p>
    <w:p>
      <w:pPr>
        <w:pStyle w:val="6"/>
        <w:ind w:left="948" w:right="1702" w:firstLine="492"/>
        <w:jc w:val="both"/>
      </w:pPr>
      <w:r>
        <w:drawing>
          <wp:anchor distT="0" distB="0" distL="0" distR="0" simplePos="0" relativeHeight="251705344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739775</wp:posOffset>
            </wp:positionV>
            <wp:extent cx="4064000" cy="3886200"/>
            <wp:effectExtent l="0" t="0" r="0" b="0"/>
            <wp:wrapNone/>
            <wp:docPr id="1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Pada setiap subjek hukum melekat erat kemampuan bertanggung jawab</w:t>
      </w:r>
      <w:r>
        <w:rPr>
          <w:spacing w:val="1"/>
        </w:rPr>
        <w:t xml:space="preserve"> </w:t>
      </w:r>
      <w:r>
        <w:t>yaitu hal-hal atau keadaan yang dapat mengakibatkan orang / subjek hukum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sesuatu</w:t>
      </w:r>
      <w:r>
        <w:rPr>
          <w:spacing w:val="1"/>
        </w:rPr>
        <w:t xml:space="preserve"> </w:t>
      </w:r>
      <w:r>
        <w:t>perbuatan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tegas</w:t>
      </w:r>
      <w:r>
        <w:rPr>
          <w:spacing w:val="1"/>
        </w:rPr>
        <w:t xml:space="preserve"> </w:t>
      </w:r>
      <w:r>
        <w:t>dilarang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diancam dengan hukuman / pidana oleh peraturan perundang-undangan dapat</w:t>
      </w:r>
      <w:r>
        <w:rPr>
          <w:spacing w:val="1"/>
        </w:rPr>
        <w:t xml:space="preserve"> </w:t>
      </w:r>
      <w:r>
        <w:t>dipidana. Sehingga setiap orang sebagai subjek hukum untuk dapat dipidana</w:t>
      </w:r>
      <w:r>
        <w:rPr>
          <w:spacing w:val="1"/>
        </w:rPr>
        <w:t xml:space="preserve"> </w:t>
      </w:r>
      <w:r>
        <w:t>harus</w:t>
      </w:r>
      <w:r>
        <w:rPr>
          <w:spacing w:val="-3"/>
        </w:rPr>
        <w:t xml:space="preserve"> </w:t>
      </w:r>
      <w:r>
        <w:t>memilki kemampuan bertanggung</w:t>
      </w:r>
      <w:r>
        <w:rPr>
          <w:spacing w:val="-5"/>
        </w:rPr>
        <w:t xml:space="preserve"> </w:t>
      </w:r>
      <w:r>
        <w:t>jawab.</w:t>
      </w:r>
    </w:p>
    <w:p>
      <w:pPr>
        <w:pStyle w:val="6"/>
        <w:ind w:left="948" w:right="1697" w:firstLine="492"/>
        <w:jc w:val="both"/>
      </w:pPr>
      <w:r>
        <w:t>Berdasarkan pengertian tersebut diatas, dihubungkan dengan fakta-fakta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terungkap</w:t>
      </w:r>
      <w:r>
        <w:rPr>
          <w:spacing w:val="1"/>
        </w:rPr>
        <w:t xml:space="preserve"> </w:t>
      </w:r>
      <w:r>
        <w:t>dipersidangan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keterangan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saksi,</w:t>
      </w:r>
      <w:r>
        <w:rPr>
          <w:spacing w:val="1"/>
        </w:rPr>
        <w:t xml:space="preserve"> </w:t>
      </w:r>
      <w:r>
        <w:t>petunjuk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keterangan</w:t>
      </w:r>
      <w:r>
        <w:rPr>
          <w:spacing w:val="1"/>
        </w:rPr>
        <w:t xml:space="preserve"> </w:t>
      </w:r>
      <w:r>
        <w:t>Terdakwa,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jelas</w:t>
      </w:r>
      <w:r>
        <w:rPr>
          <w:spacing w:val="1"/>
        </w:rPr>
        <w:t xml:space="preserve"> </w:t>
      </w:r>
      <w:r>
        <w:t>terungkap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rumusan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unsur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menunjuk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rPr>
          <w:b/>
        </w:rPr>
        <w:t>WAWAN</w:t>
      </w:r>
      <w:r>
        <w:rPr>
          <w:b/>
          <w:spacing w:val="1"/>
        </w:rPr>
        <w:t xml:space="preserve"> </w:t>
      </w:r>
      <w:r>
        <w:rPr>
          <w:b/>
        </w:rPr>
        <w:t>SETIAWAN</w:t>
      </w:r>
      <w:r>
        <w:rPr>
          <w:b/>
          <w:spacing w:val="1"/>
        </w:rPr>
        <w:t xml:space="preserve"> </w:t>
      </w:r>
      <w:r>
        <w:rPr>
          <w:b/>
        </w:rPr>
        <w:t>Alias</w:t>
      </w:r>
      <w:r>
        <w:rPr>
          <w:b/>
          <w:spacing w:val="-57"/>
        </w:rPr>
        <w:t xml:space="preserve"> </w:t>
      </w:r>
      <w:r>
        <w:rPr>
          <w:b/>
        </w:rPr>
        <w:t>ABAH</w:t>
      </w:r>
      <w:r>
        <w:rPr>
          <w:b/>
          <w:spacing w:val="1"/>
        </w:rPr>
        <w:t xml:space="preserve"> </w:t>
      </w:r>
      <w:r>
        <w:rPr>
          <w:b/>
        </w:rPr>
        <w:t>Bin</w:t>
      </w:r>
      <w:r>
        <w:rPr>
          <w:b/>
          <w:spacing w:val="1"/>
        </w:rPr>
        <w:t xml:space="preserve"> </w:t>
      </w:r>
      <w:r>
        <w:rPr>
          <w:b/>
        </w:rPr>
        <w:t>PI’I</w:t>
      </w:r>
      <w:r>
        <w:rPr>
          <w:b/>
          <w:spacing w:val="1"/>
        </w:rPr>
        <w:t xml:space="preserve"> </w:t>
      </w:r>
      <w:r>
        <w:rPr>
          <w:b/>
        </w:rPr>
        <w:t>SAPEI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diajukan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Penuntut</w:t>
      </w:r>
      <w:r>
        <w:rPr>
          <w:spacing w:val="1"/>
        </w:rPr>
        <w:t xml:space="preserve"> </w:t>
      </w:r>
      <w:r>
        <w:t>Umum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identitasnya</w:t>
      </w:r>
      <w:r>
        <w:rPr>
          <w:spacing w:val="1"/>
        </w:rPr>
        <w:t xml:space="preserve"> </w:t>
      </w:r>
      <w:r>
        <w:t>sebagaimana</w:t>
      </w:r>
      <w:r>
        <w:rPr>
          <w:spacing w:val="1"/>
        </w:rPr>
        <w:t xml:space="preserve"> </w:t>
      </w:r>
      <w:r>
        <w:t>termuat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surat</w:t>
      </w:r>
      <w:r>
        <w:rPr>
          <w:spacing w:val="1"/>
        </w:rPr>
        <w:t xml:space="preserve"> </w:t>
      </w:r>
      <w:r>
        <w:t>dakwaan</w:t>
      </w:r>
      <w:r>
        <w:rPr>
          <w:spacing w:val="-57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dinyatakan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majelis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dipersidangan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dibenarkan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Terdakwa dan para</w:t>
      </w:r>
      <w:r>
        <w:rPr>
          <w:spacing w:val="1"/>
        </w:rPr>
        <w:t xml:space="preserve"> </w:t>
      </w:r>
      <w:r>
        <w:t>saksi.</w:t>
      </w:r>
    </w:p>
    <w:p>
      <w:pPr>
        <w:pStyle w:val="6"/>
        <w:ind w:left="948" w:right="1702" w:firstLine="492"/>
        <w:jc w:val="both"/>
      </w:pPr>
      <w:r>
        <w:t>Selama</w:t>
      </w:r>
      <w:r>
        <w:rPr>
          <w:spacing w:val="1"/>
        </w:rPr>
        <w:t xml:space="preserve"> </w:t>
      </w:r>
      <w:r>
        <w:t>dipersidangan,</w:t>
      </w:r>
      <w:r>
        <w:rPr>
          <w:spacing w:val="1"/>
        </w:rPr>
        <w:t xml:space="preserve"> </w:t>
      </w:r>
      <w:r>
        <w:t>terungkap</w:t>
      </w:r>
      <w:r>
        <w:rPr>
          <w:spacing w:val="1"/>
        </w:rPr>
        <w:t xml:space="preserve"> </w:t>
      </w:r>
      <w:r>
        <w:t>fakta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WAWAN</w:t>
      </w:r>
      <w:r>
        <w:rPr>
          <w:spacing w:val="1"/>
        </w:rPr>
        <w:t xml:space="preserve"> </w:t>
      </w:r>
      <w:r>
        <w:t>SETIAWAN Alias ABAH Bin PI‟I SAPEI menunjukkan sebagai pribadi yang</w:t>
      </w:r>
      <w:r>
        <w:rPr>
          <w:spacing w:val="-57"/>
        </w:rPr>
        <w:t xml:space="preserve"> </w:t>
      </w:r>
      <w:r>
        <w:t>dewasa, sehat jasmani dan rohani sehingga tidak terhalang untuk diperiksa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mengerti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menjawab</w:t>
      </w:r>
      <w:r>
        <w:rPr>
          <w:spacing w:val="1"/>
        </w:rPr>
        <w:t xml:space="preserve"> </w:t>
      </w:r>
      <w:r>
        <w:t>pertanyaan-pertanyaan</w:t>
      </w:r>
      <w:r>
        <w:rPr>
          <w:spacing w:val="1"/>
        </w:rPr>
        <w:t xml:space="preserve"> </w:t>
      </w:r>
      <w:r>
        <w:t>dengan</w:t>
      </w:r>
      <w:r>
        <w:rPr>
          <w:spacing w:val="60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yang diajukan oleh majelis hakim, penuntut umum maupun penasihat hukum</w:t>
      </w:r>
      <w:r>
        <w:rPr>
          <w:spacing w:val="1"/>
        </w:rPr>
        <w:t xml:space="preserve"> </w:t>
      </w:r>
      <w:r>
        <w:t>Terdakwa sehingga Terdakwa WAWAN SETIAWAN Alias ABAH Bin PI‟I</w:t>
      </w:r>
      <w:r>
        <w:rPr>
          <w:spacing w:val="1"/>
        </w:rPr>
        <w:t xml:space="preserve"> </w:t>
      </w:r>
      <w:r>
        <w:t>SAPEI</w:t>
      </w:r>
      <w:r>
        <w:rPr>
          <w:spacing w:val="-5"/>
        </w:rPr>
        <w:t xml:space="preserve"> </w:t>
      </w:r>
      <w:r>
        <w:t>dipandang</w:t>
      </w:r>
      <w:r>
        <w:rPr>
          <w:spacing w:val="-5"/>
        </w:rPr>
        <w:t xml:space="preserve"> </w:t>
      </w:r>
      <w:r>
        <w:t>memiliki</w:t>
      </w:r>
      <w:r>
        <w:rPr>
          <w:spacing w:val="-1"/>
        </w:rPr>
        <w:t xml:space="preserve"> </w:t>
      </w:r>
      <w:r>
        <w:t>kemampuan bertanggung</w:t>
      </w:r>
      <w:r>
        <w:rPr>
          <w:spacing w:val="-5"/>
        </w:rPr>
        <w:t xml:space="preserve"> </w:t>
      </w:r>
      <w:r>
        <w:t>jawab.</w:t>
      </w:r>
    </w:p>
    <w:p>
      <w:pPr>
        <w:pStyle w:val="2"/>
        <w:spacing w:before="5"/>
        <w:ind w:left="1016"/>
      </w:pPr>
      <w:r>
        <w:t>Dengan</w:t>
      </w:r>
      <w:r>
        <w:rPr>
          <w:spacing w:val="-3"/>
        </w:rPr>
        <w:t xml:space="preserve"> </w:t>
      </w:r>
      <w:r>
        <w:t>demikian</w:t>
      </w:r>
      <w:r>
        <w:rPr>
          <w:spacing w:val="-5"/>
        </w:rPr>
        <w:t xml:space="preserve"> </w:t>
      </w:r>
      <w:r>
        <w:t>unsur</w:t>
      </w:r>
      <w:r>
        <w:rPr>
          <w:spacing w:val="-4"/>
        </w:rPr>
        <w:t xml:space="preserve"> </w:t>
      </w:r>
      <w:r>
        <w:t>ini menurut</w:t>
      </w:r>
      <w:r>
        <w:rPr>
          <w:spacing w:val="-1"/>
        </w:rPr>
        <w:t xml:space="preserve"> </w:t>
      </w:r>
      <w:r>
        <w:t>kami</w:t>
      </w:r>
      <w:r>
        <w:rPr>
          <w:spacing w:val="-4"/>
        </w:rPr>
        <w:t xml:space="preserve"> </w:t>
      </w:r>
      <w:r>
        <w:t>telah</w:t>
      </w:r>
      <w:r>
        <w:rPr>
          <w:spacing w:val="-6"/>
        </w:rPr>
        <w:t xml:space="preserve"> </w:t>
      </w:r>
      <w:r>
        <w:t>terbukti.</w:t>
      </w:r>
    </w:p>
    <w:p>
      <w:pPr>
        <w:pStyle w:val="6"/>
        <w:rPr>
          <w:b/>
        </w:rPr>
      </w:pPr>
    </w:p>
    <w:p>
      <w:pPr>
        <w:spacing w:before="0" w:line="274" w:lineRule="exact"/>
        <w:ind w:left="1016" w:right="0" w:firstLine="0"/>
        <w:jc w:val="both"/>
        <w:rPr>
          <w:b/>
          <w:sz w:val="24"/>
        </w:rPr>
      </w:pPr>
      <w:r>
        <w:rPr>
          <w:b/>
          <w:sz w:val="24"/>
        </w:rPr>
        <w:t>Ad.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2.    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Unsur “Dengan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Sengaja”</w:t>
      </w:r>
    </w:p>
    <w:p>
      <w:pPr>
        <w:pStyle w:val="6"/>
        <w:ind w:left="948" w:right="1701" w:firstLine="492"/>
        <w:jc w:val="both"/>
      </w:pPr>
      <w:r>
        <w:t>“Sengaja (opset)” menurut pengertian Memorie van Toelichting (MvT)</w:t>
      </w:r>
      <w:r>
        <w:rPr>
          <w:spacing w:val="1"/>
        </w:rPr>
        <w:t xml:space="preserve"> </w:t>
      </w:r>
      <w:r>
        <w:t>diartikan sebagai menghendaki dan mengetahui (willens en wetens). Sehingga</w:t>
      </w:r>
      <w:r>
        <w:rPr>
          <w:spacing w:val="1"/>
        </w:rPr>
        <w:t xml:space="preserve"> </w:t>
      </w:r>
      <w:r>
        <w:t>sengaja berarti menghendaki dan mengetahui apa yang dilakukan. Orang yang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perbuatan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sengaja</w:t>
      </w:r>
      <w:r>
        <w:rPr>
          <w:spacing w:val="1"/>
        </w:rPr>
        <w:t xml:space="preserve"> </w:t>
      </w:r>
      <w:r>
        <w:t>menghendaki</w:t>
      </w:r>
      <w:r>
        <w:rPr>
          <w:spacing w:val="1"/>
        </w:rPr>
        <w:t xml:space="preserve"> </w:t>
      </w:r>
      <w:r>
        <w:t>perbuatan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disamping itu mengetahui atau menyadari tentang apa yang dilakukan. (Prof.</w:t>
      </w:r>
      <w:r>
        <w:rPr>
          <w:spacing w:val="1"/>
        </w:rPr>
        <w:t xml:space="preserve"> </w:t>
      </w:r>
      <w:r>
        <w:t>Sudarto,</w:t>
      </w:r>
      <w:r>
        <w:rPr>
          <w:spacing w:val="1"/>
        </w:rPr>
        <w:t xml:space="preserve"> </w:t>
      </w:r>
      <w:r>
        <w:t>SH,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I,</w:t>
      </w:r>
      <w:r>
        <w:rPr>
          <w:spacing w:val="1"/>
        </w:rPr>
        <w:t xml:space="preserve"> </w:t>
      </w:r>
      <w:r>
        <w:t>Penerbit</w:t>
      </w:r>
      <w:r>
        <w:rPr>
          <w:spacing w:val="1"/>
        </w:rPr>
        <w:t xml:space="preserve"> </w:t>
      </w:r>
      <w:r>
        <w:t>Fakultas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Universitas</w:t>
      </w:r>
      <w:r>
        <w:rPr>
          <w:spacing w:val="-57"/>
        </w:rPr>
        <w:t xml:space="preserve"> </w:t>
      </w:r>
      <w:r>
        <w:t>Diponegoro</w:t>
      </w:r>
      <w:r>
        <w:rPr>
          <w:spacing w:val="-1"/>
        </w:rPr>
        <w:t xml:space="preserve"> </w:t>
      </w:r>
      <w:r>
        <w:t>Semarang, cetakan II</w:t>
      </w:r>
      <w:r>
        <w:rPr>
          <w:spacing w:val="-4"/>
        </w:rPr>
        <w:t xml:space="preserve"> </w:t>
      </w:r>
      <w:r>
        <w:t>tahun</w:t>
      </w:r>
      <w:r>
        <w:rPr>
          <w:spacing w:val="-1"/>
        </w:rPr>
        <w:t xml:space="preserve"> </w:t>
      </w:r>
      <w:r>
        <w:t>1990 halaman 102).</w:t>
      </w:r>
    </w:p>
    <w:p>
      <w:pPr>
        <w:pStyle w:val="6"/>
        <w:ind w:left="948" w:right="1699" w:firstLine="492"/>
        <w:jc w:val="both"/>
      </w:pPr>
      <w:r>
        <w:t>Unsur “sengaja” jika</w:t>
      </w:r>
      <w:r>
        <w:rPr>
          <w:spacing w:val="1"/>
        </w:rPr>
        <w:t xml:space="preserve"> </w:t>
      </w:r>
      <w:r>
        <w:t>ditinjau dari segi</w:t>
      </w:r>
      <w:r>
        <w:rPr>
          <w:spacing w:val="1"/>
        </w:rPr>
        <w:t xml:space="preserve"> </w:t>
      </w:r>
      <w:r>
        <w:t>sifatnya merupakan perbuatan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disadari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perbuatan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diinsyafi</w:t>
      </w:r>
      <w:r>
        <w:rPr>
          <w:spacing w:val="1"/>
        </w:rPr>
        <w:t xml:space="preserve"> </w:t>
      </w:r>
      <w:r>
        <w:t>sedangkan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segi</w:t>
      </w:r>
      <w:r>
        <w:rPr>
          <w:spacing w:val="1"/>
        </w:rPr>
        <w:t xml:space="preserve"> </w:t>
      </w:r>
      <w:r>
        <w:t>isinya</w:t>
      </w:r>
      <w:r>
        <w:rPr>
          <w:spacing w:val="1"/>
        </w:rPr>
        <w:t xml:space="preserve"> </w:t>
      </w:r>
      <w:r>
        <w:t>“sengaja”</w:t>
      </w:r>
      <w:r>
        <w:rPr>
          <w:spacing w:val="1"/>
        </w:rPr>
        <w:t xml:space="preserve"> </w:t>
      </w:r>
      <w:r>
        <w:t>berintikan</w:t>
      </w:r>
      <w:r>
        <w:rPr>
          <w:spacing w:val="1"/>
        </w:rPr>
        <w:t xml:space="preserve"> </w:t>
      </w:r>
      <w:r>
        <w:t>perbuatan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dikehendaki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diketahui.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demikian perbuatan yang dilakukan dengan sengaja adalah perbuatan yang</w:t>
      </w:r>
      <w:r>
        <w:rPr>
          <w:spacing w:val="1"/>
        </w:rPr>
        <w:t xml:space="preserve"> </w:t>
      </w:r>
      <w:r>
        <w:t>diniatkan dan memang dimaksudkan oleh Terdakwa atau dengan kata lain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menyadari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menghendaki</w:t>
      </w:r>
      <w:r>
        <w:rPr>
          <w:spacing w:val="1"/>
        </w:rPr>
        <w:t xml:space="preserve"> </w:t>
      </w:r>
      <w:r>
        <w:t>segala</w:t>
      </w:r>
      <w:r>
        <w:rPr>
          <w:spacing w:val="1"/>
        </w:rPr>
        <w:t xml:space="preserve"> </w:t>
      </w:r>
      <w:r>
        <w:t>akibat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timbul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perbuatan</w:t>
      </w:r>
      <w:r>
        <w:rPr>
          <w:spacing w:val="-5"/>
        </w:rPr>
        <w:t xml:space="preserve"> </w:t>
      </w:r>
      <w:r>
        <w:t>itu.</w:t>
      </w:r>
    </w:p>
    <w:p>
      <w:pPr>
        <w:spacing w:after="0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/>
        <w:ind w:left="948" w:right="1699" w:firstLine="492"/>
        <w:jc w:val="both"/>
      </w:pPr>
      <w:r>
        <w:drawing>
          <wp:anchor distT="0" distB="0" distL="0" distR="0" simplePos="0" relativeHeight="251705344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1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Berdasarkan</w:t>
      </w:r>
      <w:r>
        <w:rPr>
          <w:spacing w:val="1"/>
        </w:rPr>
        <w:t xml:space="preserve"> </w:t>
      </w:r>
      <w:r>
        <w:t>uraian</w:t>
      </w:r>
      <w:r>
        <w:rPr>
          <w:spacing w:val="1"/>
        </w:rPr>
        <w:t xml:space="preserve"> </w:t>
      </w:r>
      <w:r>
        <w:t>fakta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diatas</w:t>
      </w:r>
      <w:r>
        <w:rPr>
          <w:spacing w:val="1"/>
        </w:rPr>
        <w:t xml:space="preserve"> </w:t>
      </w:r>
      <w:r>
        <w:t>jelas</w:t>
      </w:r>
      <w:r>
        <w:rPr>
          <w:spacing w:val="1"/>
        </w:rPr>
        <w:t xml:space="preserve"> </w:t>
      </w:r>
      <w:r>
        <w:t>bahwa</w:t>
      </w:r>
      <w:r>
        <w:rPr>
          <w:spacing w:val="6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rPr>
          <w:b/>
        </w:rPr>
        <w:t xml:space="preserve">WAWAN SETIAWAN Alias ABAH Bin PI’I SAPEI </w:t>
      </w:r>
      <w:r>
        <w:t>memang menyadari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menghendaki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mengetahui</w:t>
      </w:r>
      <w:r>
        <w:rPr>
          <w:spacing w:val="1"/>
        </w:rPr>
        <w:t xml:space="preserve"> </w:t>
      </w:r>
      <w:r>
        <w:t>perbuatannya,</w:t>
      </w:r>
      <w:r>
        <w:rPr>
          <w:spacing w:val="1"/>
        </w:rPr>
        <w:t xml:space="preserve"> </w:t>
      </w:r>
      <w:r>
        <w:t>dimana</w:t>
      </w:r>
      <w:r>
        <w:rPr>
          <w:spacing w:val="6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rPr>
          <w:b/>
        </w:rPr>
        <w:t>WAWAN</w:t>
      </w:r>
      <w:r>
        <w:rPr>
          <w:b/>
          <w:spacing w:val="1"/>
        </w:rPr>
        <w:t xml:space="preserve"> </w:t>
      </w:r>
      <w:r>
        <w:rPr>
          <w:b/>
        </w:rPr>
        <w:t>SETIAWAN</w:t>
      </w:r>
      <w:r>
        <w:rPr>
          <w:b/>
          <w:spacing w:val="1"/>
        </w:rPr>
        <w:t xml:space="preserve"> </w:t>
      </w:r>
      <w:r>
        <w:rPr>
          <w:b/>
        </w:rPr>
        <w:t>Alias</w:t>
      </w:r>
      <w:r>
        <w:rPr>
          <w:b/>
          <w:spacing w:val="1"/>
        </w:rPr>
        <w:t xml:space="preserve"> </w:t>
      </w:r>
      <w:r>
        <w:rPr>
          <w:b/>
        </w:rPr>
        <w:t>ABAH</w:t>
      </w:r>
      <w:r>
        <w:rPr>
          <w:b/>
          <w:spacing w:val="1"/>
        </w:rPr>
        <w:t xml:space="preserve"> </w:t>
      </w:r>
      <w:r>
        <w:rPr>
          <w:b/>
        </w:rPr>
        <w:t>Bis</w:t>
      </w:r>
      <w:r>
        <w:rPr>
          <w:b/>
          <w:spacing w:val="1"/>
        </w:rPr>
        <w:t xml:space="preserve"> </w:t>
      </w:r>
      <w:r>
        <w:rPr>
          <w:b/>
        </w:rPr>
        <w:t>PI’I</w:t>
      </w:r>
      <w:r>
        <w:rPr>
          <w:b/>
          <w:spacing w:val="1"/>
        </w:rPr>
        <w:t xml:space="preserve"> </w:t>
      </w:r>
      <w:r>
        <w:rPr>
          <w:b/>
        </w:rPr>
        <w:t>SAPEI</w:t>
      </w:r>
      <w:r>
        <w:rPr>
          <w:b/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niat</w:t>
      </w:r>
      <w:r>
        <w:rPr>
          <w:spacing w:val="1"/>
        </w:rPr>
        <w:t xml:space="preserve"> </w:t>
      </w:r>
      <w:r>
        <w:t>menyetubuhi anak korban PS untuk memenuhi hasrat birahinya lalu Terdakwa</w:t>
      </w:r>
      <w:r>
        <w:rPr>
          <w:spacing w:val="-57"/>
        </w:rPr>
        <w:t xml:space="preserve"> </w:t>
      </w:r>
      <w:r>
        <w:t>mengajak anak korban PS ke pasar Panjalin dengan alasan untuk membeli</w:t>
      </w:r>
      <w:r>
        <w:rPr>
          <w:spacing w:val="1"/>
        </w:rPr>
        <w:t xml:space="preserve"> </w:t>
      </w:r>
      <w:r>
        <w:t>durian, selanjutnya</w:t>
      </w:r>
      <w:r>
        <w:rPr>
          <w:spacing w:val="1"/>
        </w:rPr>
        <w:t xml:space="preserve"> </w:t>
      </w:r>
      <w:r>
        <w:t>Terdakwa membeli minuman beralkohol dan memaksa</w:t>
      </w:r>
      <w:r>
        <w:rPr>
          <w:spacing w:val="1"/>
        </w:rPr>
        <w:t xml:space="preserve"> </w:t>
      </w:r>
      <w:r>
        <w:t>anak korban PS untuk meminumnya sampai anak korban PS mabuk setelah</w:t>
      </w:r>
      <w:r>
        <w:rPr>
          <w:spacing w:val="1"/>
        </w:rPr>
        <w:t xml:space="preserve"> </w:t>
      </w:r>
      <w:r>
        <w:t>anak korban PS mabuk kemudian Terdakwa membawa anak korban PS ke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penginapan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Pos</w:t>
      </w:r>
      <w:r>
        <w:rPr>
          <w:spacing w:val="1"/>
        </w:rPr>
        <w:t xml:space="preserve"> </w:t>
      </w:r>
      <w:r>
        <w:t>RT.</w:t>
      </w:r>
      <w:r>
        <w:rPr>
          <w:spacing w:val="1"/>
        </w:rPr>
        <w:t xml:space="preserve"> </w:t>
      </w:r>
      <w:r>
        <w:t>001</w:t>
      </w:r>
      <w:r>
        <w:rPr>
          <w:spacing w:val="1"/>
        </w:rPr>
        <w:t xml:space="preserve"> </w:t>
      </w:r>
      <w:r>
        <w:t>RW.</w:t>
      </w:r>
      <w:r>
        <w:rPr>
          <w:spacing w:val="1"/>
        </w:rPr>
        <w:t xml:space="preserve"> </w:t>
      </w:r>
      <w:r>
        <w:t>007</w:t>
      </w:r>
      <w:r>
        <w:rPr>
          <w:spacing w:val="1"/>
        </w:rPr>
        <w:t xml:space="preserve"> </w:t>
      </w:r>
      <w:r>
        <w:t>Desa</w:t>
      </w:r>
      <w:r>
        <w:rPr>
          <w:spacing w:val="1"/>
        </w:rPr>
        <w:t xml:space="preserve"> </w:t>
      </w:r>
      <w:r>
        <w:t>Sindangwasa</w:t>
      </w:r>
      <w:r>
        <w:rPr>
          <w:spacing w:val="1"/>
        </w:rPr>
        <w:t xml:space="preserve"> </w:t>
      </w:r>
      <w:r>
        <w:t>Kecamatan Palasah Kabupaten Majalengka. Sehingga Terdakwa WAWAN</w:t>
      </w:r>
      <w:r>
        <w:rPr>
          <w:spacing w:val="1"/>
        </w:rPr>
        <w:t xml:space="preserve"> </w:t>
      </w:r>
      <w:r>
        <w:t>SETIAWAN Alias ABAH Bin PI‟I SAPEI mengetahui bahwa perbuatannya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melanggar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mengetahui</w:t>
      </w:r>
      <w:r>
        <w:rPr>
          <w:spacing w:val="1"/>
        </w:rPr>
        <w:t xml:space="preserve"> </w:t>
      </w:r>
      <w:r>
        <w:t>segala</w:t>
      </w:r>
      <w:r>
        <w:rPr>
          <w:spacing w:val="1"/>
        </w:rPr>
        <w:t xml:space="preserve"> </w:t>
      </w:r>
      <w:r>
        <w:t>akibat</w:t>
      </w:r>
      <w:r>
        <w:rPr>
          <w:spacing w:val="1"/>
        </w:rPr>
        <w:t xml:space="preserve"> </w:t>
      </w:r>
      <w:r>
        <w:t>ditimbulkan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perbuatannya.</w:t>
      </w:r>
    </w:p>
    <w:p>
      <w:pPr>
        <w:pStyle w:val="2"/>
        <w:spacing w:before="5"/>
        <w:ind w:left="1016"/>
      </w:pPr>
      <w:r>
        <w:t>Dengan</w:t>
      </w:r>
      <w:r>
        <w:rPr>
          <w:spacing w:val="-2"/>
        </w:rPr>
        <w:t xml:space="preserve"> </w:t>
      </w:r>
      <w:r>
        <w:t>demikian</w:t>
      </w:r>
      <w:r>
        <w:rPr>
          <w:spacing w:val="-6"/>
        </w:rPr>
        <w:t xml:space="preserve"> </w:t>
      </w:r>
      <w:r>
        <w:t>unsur</w:t>
      </w:r>
      <w:r>
        <w:rPr>
          <w:spacing w:val="-3"/>
        </w:rPr>
        <w:t xml:space="preserve"> </w:t>
      </w:r>
      <w:r>
        <w:t>ini menurut</w:t>
      </w:r>
      <w:r>
        <w:rPr>
          <w:spacing w:val="-1"/>
        </w:rPr>
        <w:t xml:space="preserve"> </w:t>
      </w:r>
      <w:r>
        <w:t>kami</w:t>
      </w:r>
      <w:r>
        <w:rPr>
          <w:spacing w:val="-4"/>
        </w:rPr>
        <w:t xml:space="preserve"> </w:t>
      </w:r>
      <w:r>
        <w:t>telah</w:t>
      </w:r>
      <w:r>
        <w:rPr>
          <w:spacing w:val="-6"/>
        </w:rPr>
        <w:t xml:space="preserve"> </w:t>
      </w:r>
      <w:r>
        <w:t>terbukti.</w:t>
      </w:r>
    </w:p>
    <w:p>
      <w:pPr>
        <w:pStyle w:val="6"/>
        <w:rPr>
          <w:b/>
        </w:rPr>
      </w:pPr>
    </w:p>
    <w:p>
      <w:pPr>
        <w:spacing w:before="0"/>
        <w:ind w:left="948" w:right="1707" w:firstLine="68"/>
        <w:jc w:val="both"/>
        <w:rPr>
          <w:b/>
          <w:sz w:val="24"/>
        </w:rPr>
      </w:pPr>
      <w:r>
        <w:rPr>
          <w:b/>
          <w:sz w:val="24"/>
        </w:rPr>
        <w:t>Ad. 3.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Unsur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“Dengan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Kekerasan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atau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Ancaman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Kekerasan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Memaksa”</w:t>
      </w:r>
    </w:p>
    <w:p>
      <w:pPr>
        <w:pStyle w:val="6"/>
        <w:ind w:left="948" w:right="1706" w:firstLine="492"/>
        <w:jc w:val="both"/>
      </w:pPr>
      <w:r>
        <w:t>Unsur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pilihan</w:t>
      </w:r>
      <w:r>
        <w:rPr>
          <w:spacing w:val="1"/>
        </w:rPr>
        <w:t xml:space="preserve"> </w:t>
      </w:r>
      <w:r>
        <w:t>(Alternatif)</w:t>
      </w:r>
      <w:r>
        <w:rPr>
          <w:spacing w:val="1"/>
        </w:rPr>
        <w:t xml:space="preserve"> </w:t>
      </w:r>
      <w:r>
        <w:t>artinya</w:t>
      </w:r>
      <w:r>
        <w:rPr>
          <w:spacing w:val="1"/>
        </w:rPr>
        <w:t xml:space="preserve"> </w:t>
      </w:r>
      <w:r>
        <w:t>apabila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pilihan unsur sudah terpenuhi dianggap sudah memenuhi rumusan unsur ini.</w:t>
      </w:r>
      <w:r>
        <w:rPr>
          <w:spacing w:val="1"/>
        </w:rPr>
        <w:t xml:space="preserve"> </w:t>
      </w:r>
      <w:r>
        <w:t>Yang dimaksud dengan kekerasan dalam pasal 89 KUHP adalah membuat</w:t>
      </w:r>
      <w:r>
        <w:rPr>
          <w:spacing w:val="1"/>
        </w:rPr>
        <w:t xml:space="preserve"> </w:t>
      </w:r>
      <w:r>
        <w:t>orang</w:t>
      </w:r>
      <w:r>
        <w:rPr>
          <w:spacing w:val="-7"/>
        </w:rPr>
        <w:t xml:space="preserve"> </w:t>
      </w:r>
      <w:r>
        <w:t>pingsan</w:t>
      </w:r>
      <w:r>
        <w:rPr>
          <w:spacing w:val="-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berdaya</w:t>
      </w:r>
      <w:r>
        <w:rPr>
          <w:spacing w:val="-1"/>
        </w:rPr>
        <w:t xml:space="preserve"> </w:t>
      </w:r>
      <w:r>
        <w:t>disamakan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kekerasan.</w:t>
      </w:r>
    </w:p>
    <w:p>
      <w:pPr>
        <w:pStyle w:val="6"/>
        <w:ind w:left="948" w:right="1704" w:firstLine="492"/>
        <w:jc w:val="both"/>
      </w:pPr>
      <w:r>
        <w:t>Berdasarkan fakta tersebut diatas, perbuatan Terdakwa telah memenuhi</w:t>
      </w:r>
      <w:r>
        <w:rPr>
          <w:spacing w:val="1"/>
        </w:rPr>
        <w:t xml:space="preserve"> </w:t>
      </w:r>
      <w:r>
        <w:t>unsur</w:t>
      </w:r>
      <w:r>
        <w:rPr>
          <w:spacing w:val="1"/>
        </w:rPr>
        <w:t xml:space="preserve"> </w:t>
      </w:r>
      <w:r>
        <w:t>“dengan</w:t>
      </w:r>
      <w:r>
        <w:rPr>
          <w:spacing w:val="1"/>
        </w:rPr>
        <w:t xml:space="preserve"> </w:t>
      </w:r>
      <w:r>
        <w:t>kekerasan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ancaman</w:t>
      </w:r>
      <w:r>
        <w:rPr>
          <w:spacing w:val="1"/>
        </w:rPr>
        <w:t xml:space="preserve"> </w:t>
      </w:r>
      <w:r>
        <w:t>kekerasan</w:t>
      </w:r>
      <w:r>
        <w:rPr>
          <w:spacing w:val="1"/>
        </w:rPr>
        <w:t xml:space="preserve"> </w:t>
      </w:r>
      <w:r>
        <w:t>memaksa”,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perbuatan yang dilakukan Terdakwa terhadap anak korban adalah membuat</w:t>
      </w:r>
      <w:r>
        <w:rPr>
          <w:spacing w:val="1"/>
        </w:rPr>
        <w:t xml:space="preserve"> </w:t>
      </w:r>
      <w:r>
        <w:t>anak korban tidak berdaya dengan memberikan minuman beralkohol sampai</w:t>
      </w:r>
      <w:r>
        <w:rPr>
          <w:spacing w:val="1"/>
        </w:rPr>
        <w:t xml:space="preserve"> </w:t>
      </w:r>
      <w:r>
        <w:t>anak korban mabuk sehingga Terdakwa bisa menyetubuhi anak korban, tanpa</w:t>
      </w:r>
      <w:r>
        <w:rPr>
          <w:spacing w:val="1"/>
        </w:rPr>
        <w:t xml:space="preserve"> </w:t>
      </w:r>
      <w:r>
        <w:t>adanya pakasan dari Terdakwa untuk minum minuman beralkohol tersebut,</w:t>
      </w:r>
      <w:r>
        <w:rPr>
          <w:spacing w:val="1"/>
        </w:rPr>
        <w:t xml:space="preserve"> </w:t>
      </w:r>
      <w:r>
        <w:t>maka kejadian tersebut tidak terjadi.</w:t>
      </w:r>
    </w:p>
    <w:p>
      <w:pPr>
        <w:pStyle w:val="2"/>
        <w:spacing w:before="1"/>
        <w:ind w:left="1016"/>
      </w:pPr>
      <w:r>
        <w:t>Dengan</w:t>
      </w:r>
      <w:r>
        <w:rPr>
          <w:spacing w:val="-2"/>
        </w:rPr>
        <w:t xml:space="preserve"> </w:t>
      </w:r>
      <w:r>
        <w:t>demikian</w:t>
      </w:r>
      <w:r>
        <w:rPr>
          <w:spacing w:val="-6"/>
        </w:rPr>
        <w:t xml:space="preserve"> </w:t>
      </w:r>
      <w:r>
        <w:t>unsur</w:t>
      </w:r>
      <w:r>
        <w:rPr>
          <w:spacing w:val="-2"/>
        </w:rPr>
        <w:t xml:space="preserve"> </w:t>
      </w:r>
      <w:r>
        <w:t>ini menurut</w:t>
      </w:r>
      <w:r>
        <w:rPr>
          <w:spacing w:val="-1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t>telah</w:t>
      </w:r>
      <w:r>
        <w:rPr>
          <w:spacing w:val="-5"/>
        </w:rPr>
        <w:t xml:space="preserve"> </w:t>
      </w:r>
      <w:r>
        <w:t>terbukti.</w:t>
      </w:r>
    </w:p>
    <w:p>
      <w:pPr>
        <w:pStyle w:val="6"/>
        <w:rPr>
          <w:b/>
        </w:rPr>
      </w:pPr>
    </w:p>
    <w:p>
      <w:pPr>
        <w:spacing w:before="1" w:line="274" w:lineRule="exact"/>
        <w:ind w:left="1016" w:right="0" w:firstLine="0"/>
        <w:jc w:val="both"/>
        <w:rPr>
          <w:b/>
          <w:sz w:val="24"/>
        </w:rPr>
      </w:pPr>
      <w:r>
        <w:rPr>
          <w:b/>
          <w:sz w:val="24"/>
        </w:rPr>
        <w:t xml:space="preserve">Ad.4.     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Unsur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“Anak”</w:t>
      </w:r>
    </w:p>
    <w:p>
      <w:pPr>
        <w:pStyle w:val="6"/>
        <w:ind w:left="948" w:right="1697" w:firstLine="492"/>
        <w:jc w:val="both"/>
      </w:pPr>
      <w:r>
        <w:t>Berdasarkan pasal 1 angka 1 Undang-undang No. 23 tahun 2002 tentang</w:t>
      </w:r>
      <w:r>
        <w:rPr>
          <w:spacing w:val="1"/>
        </w:rPr>
        <w:t xml:space="preserve"> </w:t>
      </w:r>
      <w:r>
        <w:t>Perlindungan</w:t>
      </w:r>
      <w:r>
        <w:rPr>
          <w:spacing w:val="1"/>
        </w:rPr>
        <w:t xml:space="preserve"> </w:t>
      </w:r>
      <w:r>
        <w:t>Anak,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dimaksud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seseorang</w:t>
      </w:r>
      <w:r>
        <w:rPr>
          <w:spacing w:val="1"/>
        </w:rPr>
        <w:t xml:space="preserve"> </w:t>
      </w:r>
      <w:r>
        <w:t>yang</w:t>
      </w:r>
      <w:r>
        <w:rPr>
          <w:spacing w:val="60"/>
        </w:rPr>
        <w:t xml:space="preserve"> </w:t>
      </w:r>
      <w:r>
        <w:t>belum</w:t>
      </w:r>
      <w:r>
        <w:rPr>
          <w:spacing w:val="1"/>
        </w:rPr>
        <w:t xml:space="preserve"> </w:t>
      </w:r>
      <w:r>
        <w:t>berusia 19 tahun termasuk anak yang masih didalam kandungan. Berdasarkan</w:t>
      </w:r>
      <w:r>
        <w:rPr>
          <w:spacing w:val="1"/>
        </w:rPr>
        <w:t xml:space="preserve"> </w:t>
      </w:r>
      <w:r>
        <w:t>keterangan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PS,</w:t>
      </w:r>
      <w:r>
        <w:rPr>
          <w:spacing w:val="1"/>
        </w:rPr>
        <w:t xml:space="preserve"> </w:t>
      </w:r>
      <w:r>
        <w:t>saksi</w:t>
      </w:r>
      <w:r>
        <w:rPr>
          <w:spacing w:val="1"/>
        </w:rPr>
        <w:t xml:space="preserve"> </w:t>
      </w:r>
      <w:r>
        <w:t>ATIK</w:t>
      </w:r>
      <w:r>
        <w:rPr>
          <w:spacing w:val="1"/>
        </w:rPr>
        <w:t xml:space="preserve"> </w:t>
      </w:r>
      <w:r>
        <w:t>SAODAH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merupakan orang tua anak korban yang menerangkan bahwa anak korban PS</w:t>
      </w:r>
      <w:r>
        <w:rPr>
          <w:spacing w:val="1"/>
        </w:rPr>
        <w:t xml:space="preserve"> </w:t>
      </w:r>
      <w:r>
        <w:t>sesuai dengan kutipan Kartu Keluarga Nomor : 3204360305060020 tanggal 7</w:t>
      </w:r>
      <w:r>
        <w:rPr>
          <w:spacing w:val="1"/>
        </w:rPr>
        <w:t xml:space="preserve"> </w:t>
      </w:r>
      <w:r>
        <w:t>Desember 2020 yang dikeluarkan oleh Dinas Kependudukan dan Pencatatan</w:t>
      </w:r>
      <w:r>
        <w:rPr>
          <w:spacing w:val="1"/>
        </w:rPr>
        <w:t xml:space="preserve"> </w:t>
      </w:r>
      <w:r>
        <w:t>Sipil</w:t>
      </w:r>
      <w:r>
        <w:rPr>
          <w:spacing w:val="1"/>
        </w:rPr>
        <w:t xml:space="preserve"> </w:t>
      </w:r>
      <w:r>
        <w:t>Kab.</w:t>
      </w:r>
      <w:r>
        <w:rPr>
          <w:spacing w:val="1"/>
        </w:rPr>
        <w:t xml:space="preserve"> </w:t>
      </w:r>
      <w:r>
        <w:t>Majalengka,</w:t>
      </w:r>
      <w:r>
        <w:rPr>
          <w:spacing w:val="1"/>
        </w:rPr>
        <w:t xml:space="preserve"> </w:t>
      </w:r>
      <w:r>
        <w:t>menerangkan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PS,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WAWAN</w:t>
      </w:r>
      <w:r>
        <w:rPr>
          <w:spacing w:val="1"/>
        </w:rPr>
        <w:t xml:space="preserve"> </w:t>
      </w:r>
      <w:r>
        <w:t>SETIAWAN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ATIK</w:t>
      </w:r>
      <w:r>
        <w:rPr>
          <w:spacing w:val="1"/>
        </w:rPr>
        <w:t xml:space="preserve"> </w:t>
      </w:r>
      <w:r>
        <w:t>SAODAH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berjenis</w:t>
      </w:r>
      <w:r>
        <w:rPr>
          <w:spacing w:val="1"/>
        </w:rPr>
        <w:t xml:space="preserve"> </w:t>
      </w:r>
      <w:r>
        <w:t>kelamin</w:t>
      </w:r>
      <w:r>
        <w:rPr>
          <w:spacing w:val="1"/>
        </w:rPr>
        <w:t xml:space="preserve"> </w:t>
      </w:r>
      <w:r>
        <w:t>perempuan</w:t>
      </w:r>
      <w:r>
        <w:rPr>
          <w:spacing w:val="1"/>
        </w:rPr>
        <w:t xml:space="preserve"> </w:t>
      </w:r>
      <w:r>
        <w:t>dilahirkan pada tanggal 5 Januari 2004 maka usia anak korban PS pada saat</w:t>
      </w:r>
      <w:r>
        <w:rPr>
          <w:spacing w:val="1"/>
        </w:rPr>
        <w:t xml:space="preserve"> </w:t>
      </w:r>
      <w:r>
        <w:t>kejadian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sekitar</w:t>
      </w:r>
      <w:r>
        <w:rPr>
          <w:spacing w:val="1"/>
        </w:rPr>
        <w:t xml:space="preserve"> </w:t>
      </w:r>
      <w:r>
        <w:t>17</w:t>
      </w:r>
      <w:r>
        <w:rPr>
          <w:spacing w:val="1"/>
        </w:rPr>
        <w:t xml:space="preserve"> </w:t>
      </w:r>
      <w:r>
        <w:t>(tujuh</w:t>
      </w:r>
      <w:r>
        <w:rPr>
          <w:spacing w:val="1"/>
        </w:rPr>
        <w:t xml:space="preserve"> </w:t>
      </w:r>
      <w:r>
        <w:t>belas)</w:t>
      </w:r>
      <w:r>
        <w:rPr>
          <w:spacing w:val="1"/>
        </w:rPr>
        <w:t xml:space="preserve"> </w:t>
      </w:r>
      <w:r>
        <w:t>tahun.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PS</w:t>
      </w:r>
      <w:r>
        <w:rPr>
          <w:spacing w:val="1"/>
        </w:rPr>
        <w:t xml:space="preserve"> </w:t>
      </w:r>
      <w:r>
        <w:t>termasuk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pengertian</w:t>
      </w:r>
      <w:r>
        <w:rPr>
          <w:spacing w:val="1"/>
        </w:rPr>
        <w:t xml:space="preserve"> </w:t>
      </w:r>
      <w:r>
        <w:t>“anak”</w:t>
      </w:r>
      <w:r>
        <w:rPr>
          <w:spacing w:val="1"/>
        </w:rPr>
        <w:t xml:space="preserve"> </w:t>
      </w:r>
      <w:r>
        <w:t>sebagaimana</w:t>
      </w:r>
      <w:r>
        <w:rPr>
          <w:spacing w:val="1"/>
        </w:rPr>
        <w:t xml:space="preserve"> </w:t>
      </w:r>
      <w:r>
        <w:t>dimaksud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pasal</w:t>
      </w:r>
      <w:r>
        <w:rPr>
          <w:spacing w:val="60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angka 1</w:t>
      </w:r>
      <w:r>
        <w:rPr>
          <w:spacing w:val="-1"/>
        </w:rPr>
        <w:t xml:space="preserve"> </w:t>
      </w:r>
      <w:r>
        <w:t>Undang-undang</w:t>
      </w:r>
      <w:r>
        <w:rPr>
          <w:spacing w:val="-5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23 tahun</w:t>
      </w:r>
      <w:r>
        <w:rPr>
          <w:spacing w:val="-1"/>
        </w:rPr>
        <w:t xml:space="preserve"> </w:t>
      </w:r>
      <w:r>
        <w:t>2002</w:t>
      </w:r>
      <w:r>
        <w:rPr>
          <w:spacing w:val="-1"/>
        </w:rPr>
        <w:t xml:space="preserve"> </w:t>
      </w:r>
      <w:r>
        <w:t>tentang</w:t>
      </w:r>
      <w:r>
        <w:rPr>
          <w:spacing w:val="-5"/>
        </w:rPr>
        <w:t xml:space="preserve"> </w:t>
      </w:r>
      <w:r>
        <w:t>Perindungan</w:t>
      </w:r>
      <w:r>
        <w:rPr>
          <w:spacing w:val="-1"/>
        </w:rPr>
        <w:t xml:space="preserve"> </w:t>
      </w:r>
      <w:r>
        <w:t>Anak.</w:t>
      </w:r>
    </w:p>
    <w:p>
      <w:pPr>
        <w:pStyle w:val="2"/>
        <w:spacing w:before="3"/>
        <w:ind w:left="1016"/>
      </w:pPr>
      <w:r>
        <w:t>Dangan</w:t>
      </w:r>
      <w:r>
        <w:rPr>
          <w:spacing w:val="-3"/>
        </w:rPr>
        <w:t xml:space="preserve"> </w:t>
      </w:r>
      <w:r>
        <w:t>demikian</w:t>
      </w:r>
      <w:r>
        <w:rPr>
          <w:spacing w:val="-5"/>
        </w:rPr>
        <w:t xml:space="preserve"> </w:t>
      </w:r>
      <w:r>
        <w:t>unsur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menurut</w:t>
      </w:r>
      <w:r>
        <w:rPr>
          <w:spacing w:val="3"/>
        </w:rPr>
        <w:t xml:space="preserve"> </w:t>
      </w:r>
      <w:r>
        <w:t>kami</w:t>
      </w:r>
      <w:r>
        <w:rPr>
          <w:spacing w:val="-4"/>
        </w:rPr>
        <w:t xml:space="preserve"> </w:t>
      </w:r>
      <w:r>
        <w:t>telah</w:t>
      </w:r>
      <w:r>
        <w:rPr>
          <w:spacing w:val="-6"/>
        </w:rPr>
        <w:t xml:space="preserve"> </w:t>
      </w:r>
      <w:r>
        <w:t>terbukti.</w:t>
      </w:r>
    </w:p>
    <w:p>
      <w:pPr>
        <w:spacing w:after="0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spacing w:before="208"/>
        <w:ind w:left="948" w:right="1703" w:firstLine="68"/>
        <w:jc w:val="both"/>
        <w:rPr>
          <w:b/>
          <w:sz w:val="24"/>
        </w:rPr>
      </w:pPr>
      <w:r>
        <w:rPr>
          <w:b/>
          <w:sz w:val="24"/>
        </w:rPr>
        <w:t>Ad.5.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Unsur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“Melakukan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Persetubuhan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Dengannya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atau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Dengan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Orang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Lain”</w:t>
      </w:r>
    </w:p>
    <w:p>
      <w:pPr>
        <w:pStyle w:val="6"/>
        <w:ind w:left="948" w:right="1705" w:firstLine="492"/>
        <w:jc w:val="both"/>
      </w:pPr>
      <w:r>
        <w:t>Unsur ini bersifat alternatif artinya memberikan pilihan apabila salah satu</w:t>
      </w:r>
      <w:r>
        <w:rPr>
          <w:spacing w:val="-57"/>
        </w:rPr>
        <w:t xml:space="preserve"> </w:t>
      </w:r>
      <w:r>
        <w:t>pilihan unsur sudah terpenuhi maka dianggap sudah memenuhi rumusan unsur</w:t>
      </w:r>
      <w:r>
        <w:rPr>
          <w:spacing w:val="-57"/>
        </w:rPr>
        <w:t xml:space="preserve"> </w:t>
      </w:r>
      <w:r>
        <w:t>ini.</w:t>
      </w:r>
    </w:p>
    <w:p>
      <w:pPr>
        <w:pStyle w:val="6"/>
        <w:ind w:left="948" w:right="1699" w:firstLine="492"/>
        <w:jc w:val="both"/>
      </w:pPr>
      <w:r>
        <w:drawing>
          <wp:anchor distT="0" distB="0" distL="0" distR="0" simplePos="0" relativeHeight="251706368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1090295</wp:posOffset>
            </wp:positionV>
            <wp:extent cx="4064000" cy="3886200"/>
            <wp:effectExtent l="0" t="0" r="0" b="0"/>
            <wp:wrapNone/>
            <wp:docPr id="1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Pengertian bersetubuh menurut Noyon Langemaijer bahwa bagi adanya</w:t>
      </w:r>
      <w:r>
        <w:rPr>
          <w:spacing w:val="1"/>
        </w:rPr>
        <w:t xml:space="preserve"> </w:t>
      </w:r>
      <w:r>
        <w:t>suatu perbuatan mengadakan hubungan kelamin itu tidak diisyaratkan telah</w:t>
      </w:r>
      <w:r>
        <w:rPr>
          <w:spacing w:val="1"/>
        </w:rPr>
        <w:t xml:space="preserve"> </w:t>
      </w:r>
      <w:r>
        <w:t>terjadinya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ejaculatio</w:t>
      </w:r>
      <w:r>
        <w:rPr>
          <w:spacing w:val="1"/>
        </w:rPr>
        <w:t xml:space="preserve"> </w:t>
      </w:r>
      <w:r>
        <w:t>seminis,</w:t>
      </w:r>
      <w:r>
        <w:rPr>
          <w:spacing w:val="1"/>
        </w:rPr>
        <w:t xml:space="preserve"> </w:t>
      </w:r>
      <w:r>
        <w:t>melainkan</w:t>
      </w:r>
      <w:r>
        <w:rPr>
          <w:spacing w:val="1"/>
        </w:rPr>
        <w:t xml:space="preserve"> </w:t>
      </w:r>
      <w:r>
        <w:t>cukup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memasukkan penisnya kedalam vagina</w:t>
      </w:r>
      <w:r>
        <w:rPr>
          <w:spacing w:val="1"/>
        </w:rPr>
        <w:t xml:space="preserve"> </w:t>
      </w:r>
      <w:r>
        <w:t>seorang wanita. Menurut Mr. M.H</w:t>
      </w:r>
      <w:r>
        <w:rPr>
          <w:spacing w:val="1"/>
        </w:rPr>
        <w:t xml:space="preserve"> </w:t>
      </w:r>
      <w:r>
        <w:t>Tirtaamidjaja,</w:t>
      </w:r>
      <w:r>
        <w:rPr>
          <w:spacing w:val="1"/>
        </w:rPr>
        <w:t xml:space="preserve"> </w:t>
      </w:r>
      <w:r>
        <w:t>SH</w:t>
      </w:r>
      <w:r>
        <w:rPr>
          <w:spacing w:val="1"/>
        </w:rPr>
        <w:t xml:space="preserve"> </w:t>
      </w:r>
      <w:r>
        <w:t>persetubuhan</w:t>
      </w:r>
      <w:r>
        <w:rPr>
          <w:spacing w:val="1"/>
        </w:rPr>
        <w:t xml:space="preserve"> </w:t>
      </w:r>
      <w:r>
        <w:t>berarti</w:t>
      </w:r>
      <w:r>
        <w:rPr>
          <w:spacing w:val="1"/>
        </w:rPr>
        <w:t xml:space="preserve"> </w:t>
      </w:r>
      <w:r>
        <w:t>persentuhan</w:t>
      </w:r>
      <w:r>
        <w:rPr>
          <w:spacing w:val="1"/>
        </w:rPr>
        <w:t xml:space="preserve"> </w:t>
      </w:r>
      <w:r>
        <w:t>sebelah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kemaluan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laki-laki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perempuan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umumnya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menimbulkan</w:t>
      </w:r>
      <w:r>
        <w:rPr>
          <w:spacing w:val="1"/>
        </w:rPr>
        <w:t xml:space="preserve"> </w:t>
      </w:r>
      <w:r>
        <w:t>kehamilan,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terjadi</w:t>
      </w:r>
      <w:r>
        <w:rPr>
          <w:spacing w:val="1"/>
        </w:rPr>
        <w:t xml:space="preserve"> </w:t>
      </w:r>
      <w:r>
        <w:t>pengeluaran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mani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kemaluan</w:t>
      </w:r>
      <w:r>
        <w:rPr>
          <w:spacing w:val="-1"/>
        </w:rPr>
        <w:t xml:space="preserve"> </w:t>
      </w:r>
      <w:r>
        <w:t>si perempuan.</w:t>
      </w:r>
    </w:p>
    <w:p>
      <w:pPr>
        <w:pStyle w:val="6"/>
        <w:ind w:left="948" w:right="1696" w:firstLine="492"/>
        <w:jc w:val="both"/>
      </w:pPr>
      <w:r>
        <w:t>Berdasarkan fakta tersebut diatas, menunjukkan bahwa Terdakwa telah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persetubuhan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PS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memasukkan batang kemaluannya kedalam kemaluan anak korban PS dan</w:t>
      </w:r>
      <w:r>
        <w:rPr>
          <w:spacing w:val="1"/>
        </w:rPr>
        <w:t xml:space="preserve"> </w:t>
      </w:r>
      <w:r>
        <w:t>hingga mengeluarkan air mani</w:t>
      </w:r>
      <w:r>
        <w:rPr>
          <w:spacing w:val="-1"/>
        </w:rPr>
        <w:t xml:space="preserve"> </w:t>
      </w:r>
      <w:r>
        <w:t>atau sperma.</w:t>
      </w:r>
    </w:p>
    <w:p>
      <w:pPr>
        <w:pStyle w:val="2"/>
        <w:spacing w:before="2"/>
        <w:ind w:left="1016"/>
      </w:pPr>
      <w:r>
        <w:t>Dengan</w:t>
      </w:r>
      <w:r>
        <w:rPr>
          <w:spacing w:val="-3"/>
        </w:rPr>
        <w:t xml:space="preserve"> </w:t>
      </w:r>
      <w:r>
        <w:t>demikian</w:t>
      </w:r>
      <w:r>
        <w:rPr>
          <w:spacing w:val="-5"/>
        </w:rPr>
        <w:t xml:space="preserve"> </w:t>
      </w:r>
      <w:r>
        <w:t>unsur</w:t>
      </w:r>
      <w:r>
        <w:rPr>
          <w:spacing w:val="-4"/>
        </w:rPr>
        <w:t xml:space="preserve"> </w:t>
      </w:r>
      <w:r>
        <w:t>ini menurut</w:t>
      </w:r>
      <w:r>
        <w:rPr>
          <w:spacing w:val="-1"/>
        </w:rPr>
        <w:t xml:space="preserve"> </w:t>
      </w:r>
      <w:r>
        <w:t>kami</w:t>
      </w:r>
      <w:r>
        <w:rPr>
          <w:spacing w:val="-4"/>
        </w:rPr>
        <w:t xml:space="preserve"> </w:t>
      </w:r>
      <w:r>
        <w:t>telah</w:t>
      </w:r>
      <w:r>
        <w:rPr>
          <w:spacing w:val="-6"/>
        </w:rPr>
        <w:t xml:space="preserve"> </w:t>
      </w:r>
      <w:r>
        <w:t>terbukti.</w:t>
      </w:r>
    </w:p>
    <w:p>
      <w:pPr>
        <w:pStyle w:val="6"/>
        <w:spacing w:before="11"/>
        <w:rPr>
          <w:b/>
          <w:sz w:val="23"/>
        </w:rPr>
      </w:pPr>
    </w:p>
    <w:p>
      <w:pPr>
        <w:spacing w:before="0"/>
        <w:ind w:left="1865" w:right="1697" w:hanging="848"/>
        <w:jc w:val="both"/>
        <w:rPr>
          <w:b/>
          <w:sz w:val="24"/>
        </w:rPr>
      </w:pPr>
      <w:r>
        <w:rPr>
          <w:b/>
          <w:sz w:val="24"/>
        </w:rPr>
        <w:t>Ad.6.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Unsur “Dilakukan oleh Orang Tua,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Wali, Orang-Orang yang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Mempunyai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Hubungan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Keluarga,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Pengasuh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Anak,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Pendidik,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Tenaga Kependidikan,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Aparat yang Menangani Perlindungan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Anak,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atau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Dilakukan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oleh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Lebih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Dari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Satu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Orang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Secara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Bersama-Sama”</w:t>
      </w:r>
    </w:p>
    <w:p>
      <w:pPr>
        <w:pStyle w:val="6"/>
        <w:ind w:left="948" w:right="1701" w:firstLine="492"/>
        <w:jc w:val="both"/>
      </w:pPr>
      <w:r>
        <w:t>Berdasarkan</w:t>
      </w:r>
      <w:r>
        <w:rPr>
          <w:spacing w:val="1"/>
        </w:rPr>
        <w:t xml:space="preserve"> </w:t>
      </w:r>
      <w:r>
        <w:t>keterangan</w:t>
      </w:r>
      <w:r>
        <w:rPr>
          <w:spacing w:val="1"/>
        </w:rPr>
        <w:t xml:space="preserve"> </w:t>
      </w:r>
      <w:r>
        <w:t>saksi-saksi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keterangan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dipersidangan diperoleh fakta sebagai berikut : Bahwa Terdakwa adalah ayah</w:t>
      </w:r>
      <w:r>
        <w:rPr>
          <w:spacing w:val="1"/>
        </w:rPr>
        <w:t xml:space="preserve"> </w:t>
      </w:r>
      <w:r>
        <w:t>kandung dari anak korban PS yang menikah secara resmi dengan ibu 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saksi</w:t>
      </w:r>
      <w:r>
        <w:rPr>
          <w:spacing w:val="1"/>
        </w:rPr>
        <w:t xml:space="preserve"> </w:t>
      </w:r>
      <w:r>
        <w:t>ATIK</w:t>
      </w:r>
      <w:r>
        <w:rPr>
          <w:spacing w:val="1"/>
        </w:rPr>
        <w:t xml:space="preserve"> </w:t>
      </w:r>
      <w:r>
        <w:t>SAODAH</w:t>
      </w:r>
      <w:r>
        <w:rPr>
          <w:spacing w:val="1"/>
        </w:rPr>
        <w:t xml:space="preserve"> </w:t>
      </w:r>
      <w:r>
        <w:t>sejak</w:t>
      </w:r>
      <w:r>
        <w:rPr>
          <w:spacing w:val="1"/>
        </w:rPr>
        <w:t xml:space="preserve"> </w:t>
      </w:r>
      <w:r>
        <w:t>tanggal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Pebruari</w:t>
      </w:r>
      <w:r>
        <w:rPr>
          <w:spacing w:val="1"/>
        </w:rPr>
        <w:t xml:space="preserve"> </w:t>
      </w:r>
      <w:r>
        <w:t>tahun</w:t>
      </w:r>
      <w:r>
        <w:rPr>
          <w:spacing w:val="60"/>
        </w:rPr>
        <w:t xml:space="preserve"> </w:t>
      </w:r>
      <w:r>
        <w:t>1993</w:t>
      </w:r>
      <w:r>
        <w:rPr>
          <w:spacing w:val="-57"/>
        </w:rPr>
        <w:t xml:space="preserve"> </w:t>
      </w:r>
      <w:r>
        <w:t>sesuai dengan Duplikat kutipan Akta Nikah Nomor : K25/PW.01/01/1/1999</w:t>
      </w:r>
      <w:r>
        <w:rPr>
          <w:spacing w:val="1"/>
        </w:rPr>
        <w:t xml:space="preserve"> </w:t>
      </w:r>
      <w:r>
        <w:t>tanggal</w:t>
      </w:r>
      <w:r>
        <w:rPr>
          <w:spacing w:val="9"/>
        </w:rPr>
        <w:t xml:space="preserve"> </w:t>
      </w:r>
      <w:r>
        <w:t>28</w:t>
      </w:r>
      <w:r>
        <w:rPr>
          <w:spacing w:val="10"/>
        </w:rPr>
        <w:t xml:space="preserve"> </w:t>
      </w:r>
      <w:r>
        <w:t>Januari</w:t>
      </w:r>
      <w:r>
        <w:rPr>
          <w:spacing w:val="10"/>
        </w:rPr>
        <w:t xml:space="preserve"> </w:t>
      </w:r>
      <w:r>
        <w:t>1999</w:t>
      </w:r>
      <w:r>
        <w:rPr>
          <w:spacing w:val="8"/>
        </w:rPr>
        <w:t xml:space="preserve"> </w:t>
      </w:r>
      <w:r>
        <w:t>dan</w:t>
      </w:r>
      <w:r>
        <w:rPr>
          <w:spacing w:val="9"/>
        </w:rPr>
        <w:t xml:space="preserve"> </w:t>
      </w:r>
      <w:r>
        <w:t>kutipan</w:t>
      </w:r>
      <w:r>
        <w:rPr>
          <w:spacing w:val="8"/>
        </w:rPr>
        <w:t xml:space="preserve"> </w:t>
      </w:r>
      <w:r>
        <w:t>Kartu</w:t>
      </w:r>
      <w:r>
        <w:rPr>
          <w:spacing w:val="9"/>
        </w:rPr>
        <w:t xml:space="preserve"> </w:t>
      </w:r>
      <w:r>
        <w:t>Keluarga</w:t>
      </w:r>
      <w:r>
        <w:rPr>
          <w:spacing w:val="9"/>
        </w:rPr>
        <w:t xml:space="preserve"> </w:t>
      </w:r>
      <w:r>
        <w:t>Nomor</w:t>
      </w:r>
      <w:r>
        <w:rPr>
          <w:spacing w:val="13"/>
        </w:rPr>
        <w:t xml:space="preserve"> </w:t>
      </w:r>
      <w:r>
        <w:t>:</w:t>
      </w:r>
      <w:r>
        <w:rPr>
          <w:spacing w:val="13"/>
        </w:rPr>
        <w:t xml:space="preserve"> </w:t>
      </w:r>
      <w:r>
        <w:t>xxxxxx</w:t>
      </w:r>
      <w:r>
        <w:rPr>
          <w:spacing w:val="9"/>
        </w:rPr>
        <w:t xml:space="preserve"> </w:t>
      </w:r>
      <w:r>
        <w:t>tanggal</w:t>
      </w:r>
      <w:r>
        <w:rPr>
          <w:spacing w:val="-57"/>
        </w:rPr>
        <w:t xml:space="preserve"> </w:t>
      </w:r>
      <w:r>
        <w:t>7 Desember 2020 yang dikeluarkan oleh Dinas Kependudukan dan Pencatatan</w:t>
      </w:r>
      <w:r>
        <w:rPr>
          <w:spacing w:val="-57"/>
        </w:rPr>
        <w:t xml:space="preserve"> </w:t>
      </w:r>
      <w:r>
        <w:t>Sipil</w:t>
      </w:r>
      <w:r>
        <w:rPr>
          <w:spacing w:val="-1"/>
        </w:rPr>
        <w:t xml:space="preserve"> </w:t>
      </w:r>
      <w:r>
        <w:t>Kab. Majalengka.</w:t>
      </w:r>
    </w:p>
    <w:p>
      <w:pPr>
        <w:pStyle w:val="6"/>
        <w:ind w:left="948" w:right="1700" w:firstLine="492"/>
        <w:jc w:val="both"/>
      </w:pPr>
      <w:r>
        <w:t>Berdasarkan fakta tersebut diatas menunjukkan bahwa Terdakwa telah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persetubuhan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PS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kandung</w:t>
      </w:r>
      <w:r>
        <w:rPr>
          <w:spacing w:val="1"/>
        </w:rPr>
        <w:t xml:space="preserve"> </w:t>
      </w:r>
      <w:r>
        <w:t>Terdakwa sendiri.</w:t>
      </w:r>
    </w:p>
    <w:p>
      <w:pPr>
        <w:pStyle w:val="2"/>
        <w:spacing w:before="2"/>
        <w:ind w:left="1016"/>
      </w:pPr>
      <w:r>
        <w:t>Dengan</w:t>
      </w:r>
      <w:r>
        <w:rPr>
          <w:spacing w:val="-3"/>
        </w:rPr>
        <w:t xml:space="preserve"> </w:t>
      </w:r>
      <w:r>
        <w:t>demikian</w:t>
      </w:r>
      <w:r>
        <w:rPr>
          <w:spacing w:val="-5"/>
        </w:rPr>
        <w:t xml:space="preserve"> </w:t>
      </w:r>
      <w:r>
        <w:t>unsur</w:t>
      </w:r>
      <w:r>
        <w:rPr>
          <w:spacing w:val="-4"/>
        </w:rPr>
        <w:t xml:space="preserve"> </w:t>
      </w:r>
      <w:r>
        <w:t>ini menurut</w:t>
      </w:r>
      <w:r>
        <w:rPr>
          <w:spacing w:val="-1"/>
        </w:rPr>
        <w:t xml:space="preserve"> </w:t>
      </w:r>
      <w:r>
        <w:t>kami</w:t>
      </w:r>
      <w:r>
        <w:rPr>
          <w:spacing w:val="-4"/>
        </w:rPr>
        <w:t xml:space="preserve"> </w:t>
      </w:r>
      <w:r>
        <w:t>telah</w:t>
      </w:r>
      <w:r>
        <w:rPr>
          <w:spacing w:val="-6"/>
        </w:rPr>
        <w:t xml:space="preserve"> </w:t>
      </w:r>
      <w:r>
        <w:t>terbukti.</w:t>
      </w:r>
    </w:p>
    <w:p>
      <w:pPr>
        <w:pStyle w:val="6"/>
        <w:spacing w:before="7"/>
        <w:rPr>
          <w:b/>
          <w:sz w:val="23"/>
        </w:rPr>
      </w:pPr>
    </w:p>
    <w:p>
      <w:pPr>
        <w:pStyle w:val="6"/>
        <w:spacing w:before="1" w:line="480" w:lineRule="auto"/>
        <w:ind w:left="948" w:right="1695" w:firstLine="492"/>
        <w:jc w:val="both"/>
      </w:pPr>
      <w:r>
        <w:t>Bahwa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unsur-unsur</w:t>
      </w:r>
      <w:r>
        <w:rPr>
          <w:spacing w:val="1"/>
        </w:rPr>
        <w:t xml:space="preserve"> </w:t>
      </w:r>
      <w:r>
        <w:t>delik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terbukti,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yakin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terbukti</w:t>
      </w:r>
      <w:r>
        <w:rPr>
          <w:spacing w:val="1"/>
        </w:rPr>
        <w:t xml:space="preserve"> </w:t>
      </w:r>
      <w:r>
        <w:t>bersalah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tindak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“Persetubuhan</w:t>
      </w:r>
      <w:r>
        <w:rPr>
          <w:spacing w:val="1"/>
        </w:rPr>
        <w:t xml:space="preserve"> </w:t>
      </w:r>
      <w:r>
        <w:t>terhadap anak” melanggar pasal 81 Ayat (3) Undang undang Nomor 17 Tahun</w:t>
      </w:r>
      <w:r>
        <w:rPr>
          <w:spacing w:val="-57"/>
        </w:rPr>
        <w:t xml:space="preserve"> </w:t>
      </w:r>
      <w:r>
        <w:t>2016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Penetapan</w:t>
      </w:r>
      <w:r>
        <w:rPr>
          <w:spacing w:val="1"/>
        </w:rPr>
        <w:t xml:space="preserve"> </w:t>
      </w:r>
      <w:r>
        <w:t>Peraturan</w:t>
      </w:r>
      <w:r>
        <w:rPr>
          <w:spacing w:val="1"/>
        </w:rPr>
        <w:t xml:space="preserve"> </w:t>
      </w:r>
      <w:r>
        <w:t>Pemerintah</w:t>
      </w:r>
      <w:r>
        <w:rPr>
          <w:spacing w:val="1"/>
        </w:rPr>
        <w:t xml:space="preserve"> </w:t>
      </w:r>
      <w:r>
        <w:t>Pengganti</w:t>
      </w:r>
      <w:r>
        <w:rPr>
          <w:spacing w:val="1"/>
        </w:rPr>
        <w:t xml:space="preserve"> </w:t>
      </w:r>
      <w:r>
        <w:t>Undang-Undang</w:t>
      </w:r>
      <w:r>
        <w:rPr>
          <w:spacing w:val="1"/>
        </w:rPr>
        <w:t xml:space="preserve"> </w:t>
      </w:r>
      <w:r>
        <w:t>Republik</w:t>
      </w:r>
      <w:r>
        <w:rPr>
          <w:spacing w:val="49"/>
        </w:rPr>
        <w:t xml:space="preserve"> </w:t>
      </w:r>
      <w:r>
        <w:t>Indonesia</w:t>
      </w:r>
      <w:r>
        <w:rPr>
          <w:spacing w:val="51"/>
        </w:rPr>
        <w:t xml:space="preserve"> </w:t>
      </w:r>
      <w:r>
        <w:t>Nomor</w:t>
      </w:r>
      <w:r>
        <w:rPr>
          <w:spacing w:val="49"/>
        </w:rPr>
        <w:t xml:space="preserve"> </w:t>
      </w:r>
      <w:r>
        <w:t>1</w:t>
      </w:r>
      <w:r>
        <w:rPr>
          <w:spacing w:val="45"/>
        </w:rPr>
        <w:t xml:space="preserve"> </w:t>
      </w:r>
      <w:r>
        <w:t>Tahun</w:t>
      </w:r>
      <w:r>
        <w:rPr>
          <w:spacing w:val="49"/>
        </w:rPr>
        <w:t xml:space="preserve"> </w:t>
      </w:r>
      <w:r>
        <w:t>2016</w:t>
      </w:r>
      <w:r>
        <w:rPr>
          <w:spacing w:val="49"/>
        </w:rPr>
        <w:t xml:space="preserve"> </w:t>
      </w:r>
      <w:r>
        <w:t>Tentang</w:t>
      </w:r>
      <w:r>
        <w:rPr>
          <w:spacing w:val="45"/>
        </w:rPr>
        <w:t xml:space="preserve"> </w:t>
      </w:r>
      <w:r>
        <w:t>Perubahan</w:t>
      </w:r>
      <w:r>
        <w:rPr>
          <w:spacing w:val="49"/>
        </w:rPr>
        <w:t xml:space="preserve"> </w:t>
      </w:r>
      <w:r>
        <w:t>Kedua</w:t>
      </w:r>
      <w:r>
        <w:rPr>
          <w:spacing w:val="51"/>
        </w:rPr>
        <w:t xml:space="preserve"> </w:t>
      </w:r>
      <w:r>
        <w:t>Atas</w:t>
      </w:r>
    </w:p>
    <w:p>
      <w:pPr>
        <w:spacing w:after="0" w:line="480" w:lineRule="auto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948" w:right="1697"/>
        <w:jc w:val="both"/>
      </w:pPr>
      <w:r>
        <w:t>Undang-Undang Nomor 23 Tahun 2002 Tentang Perlindungan Anak Menjadi</w:t>
      </w:r>
      <w:r>
        <w:rPr>
          <w:spacing w:val="1"/>
        </w:rPr>
        <w:t xml:space="preserve"> </w:t>
      </w:r>
      <w:r>
        <w:t>Undang-undang, Berdasarkan uraian tersebut, maka</w:t>
      </w:r>
      <w:r>
        <w:rPr>
          <w:spacing w:val="1"/>
        </w:rPr>
        <w:t xml:space="preserve"> </w:t>
      </w:r>
      <w:r>
        <w:t>kami Penuntut Umum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perkara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berkesimpulan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terbukti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sah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meyakinkan melakukan tindak pidana sebagaimana didakwakan oleh Penuntut</w:t>
      </w:r>
      <w:r>
        <w:rPr>
          <w:spacing w:val="-57"/>
        </w:rPr>
        <w:t xml:space="preserve"> </w:t>
      </w:r>
      <w:r>
        <w:t>Umum.</w:t>
      </w:r>
    </w:p>
    <w:p>
      <w:pPr>
        <w:pStyle w:val="6"/>
        <w:spacing w:line="480" w:lineRule="auto"/>
        <w:ind w:left="1016" w:right="1698" w:firstLine="564"/>
        <w:jc w:val="both"/>
      </w:pPr>
      <w:r>
        <w:drawing>
          <wp:anchor distT="0" distB="0" distL="0" distR="0" simplePos="0" relativeHeight="251706368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213995</wp:posOffset>
            </wp:positionV>
            <wp:extent cx="4064000" cy="3886200"/>
            <wp:effectExtent l="0" t="0" r="0" b="0"/>
            <wp:wrapNone/>
            <wp:docPr id="1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Perbuatan </w:t>
      </w:r>
      <w:r>
        <w:rPr>
          <w:i/>
        </w:rPr>
        <w:t xml:space="preserve">(straffbaar feit) </w:t>
      </w:r>
      <w:r>
        <w:t>oleh suatu perbuatan yang unsur-unsurnya</w:t>
      </w:r>
      <w:r>
        <w:rPr>
          <w:spacing w:val="1"/>
        </w:rPr>
        <w:t xml:space="preserve"> </w:t>
      </w:r>
      <w:r>
        <w:t>memenuhi unsur-unsur</w:t>
      </w:r>
      <w:r>
        <w:rPr>
          <w:spacing w:val="1"/>
        </w:rPr>
        <w:t xml:space="preserve"> </w:t>
      </w:r>
      <w:r>
        <w:t>yang diatur dalam undang-undang</w:t>
      </w:r>
      <w:r>
        <w:rPr>
          <w:spacing w:val="1"/>
        </w:rPr>
        <w:t xml:space="preserve"> </w:t>
      </w:r>
      <w:r>
        <w:t>yang mengatur.</w:t>
      </w:r>
      <w:r>
        <w:rPr>
          <w:spacing w:val="1"/>
        </w:rPr>
        <w:t xml:space="preserve"> </w:t>
      </w:r>
      <w:r>
        <w:rPr>
          <w:i/>
        </w:rPr>
        <w:t xml:space="preserve">Straffbaar feit </w:t>
      </w:r>
      <w:r>
        <w:t>atau perbuatan secara luas terbagi atas 2 jenis yaitu, “berbuat”</w:t>
      </w:r>
      <w:r>
        <w:rPr>
          <w:spacing w:val="1"/>
        </w:rPr>
        <w:t xml:space="preserve"> </w:t>
      </w:r>
      <w:r>
        <w:t>dan “tidak berbuat”. Berbuat adalah suatu tindakan yang memang secara jelas</w:t>
      </w:r>
      <w:r>
        <w:rPr>
          <w:spacing w:val="-57"/>
        </w:rPr>
        <w:t xml:space="preserve"> </w:t>
      </w:r>
      <w:r>
        <w:t>dilakukan oleh pelaku dengan niat</w:t>
      </w:r>
      <w:r>
        <w:rPr>
          <w:spacing w:val="1"/>
        </w:rPr>
        <w:t xml:space="preserve"> </w:t>
      </w:r>
      <w:r>
        <w:t>yang terdapat dalam diri sang pelaku.</w:t>
      </w:r>
      <w:r>
        <w:rPr>
          <w:spacing w:val="1"/>
        </w:rPr>
        <w:t xml:space="preserve"> </w:t>
      </w:r>
      <w:r>
        <w:t>Sedangkan tidak berbuat adalah suatu tindakan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seseorang yang tidak</w:t>
      </w:r>
      <w:r>
        <w:rPr>
          <w:spacing w:val="1"/>
        </w:rPr>
        <w:t xml:space="preserve"> </w:t>
      </w:r>
      <w:r>
        <w:t>menggunakan kemampuannya untuk melakukan suatu hal yang seharusnya</w:t>
      </w:r>
      <w:r>
        <w:rPr>
          <w:spacing w:val="1"/>
        </w:rPr>
        <w:t xml:space="preserve"> </w:t>
      </w:r>
      <w:r>
        <w:t>dilakukannya.</w:t>
      </w:r>
      <w:r>
        <w:rPr>
          <w:spacing w:val="1"/>
        </w:rPr>
        <w:t xml:space="preserve"> </w:t>
      </w:r>
      <w:r>
        <w:t>Perbuatan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ialah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perbuatan</w:t>
      </w:r>
      <w:r>
        <w:rPr>
          <w:spacing w:val="1"/>
        </w:rPr>
        <w:t xml:space="preserve"> </w:t>
      </w:r>
      <w:r>
        <w:t>tindak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persetubuhan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berulang</w:t>
      </w:r>
      <w:r>
        <w:rPr>
          <w:spacing w:val="1"/>
        </w:rPr>
        <w:t xml:space="preserve"> </w:t>
      </w:r>
      <w:r>
        <w:t>kali.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perbuatan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dikatakan</w:t>
      </w:r>
      <w:r>
        <w:rPr>
          <w:spacing w:val="60"/>
        </w:rPr>
        <w:t xml:space="preserve"> </w:t>
      </w:r>
      <w:r>
        <w:t>tindak</w:t>
      </w:r>
      <w:r>
        <w:rPr>
          <w:spacing w:val="1"/>
        </w:rPr>
        <w:t xml:space="preserve"> </w:t>
      </w:r>
      <w:r>
        <w:t>pidana jika terdapat</w:t>
      </w:r>
      <w:r>
        <w:rPr>
          <w:spacing w:val="1"/>
        </w:rPr>
        <w:t xml:space="preserve"> </w:t>
      </w:r>
      <w:r>
        <w:t>kesalahan dalam perbuatannya. Dalam hukum pidana</w:t>
      </w:r>
      <w:r>
        <w:rPr>
          <w:spacing w:val="1"/>
        </w:rPr>
        <w:t xml:space="preserve"> </w:t>
      </w:r>
      <w:r>
        <w:t>kesalahan terbagi atas 2 jenis yaitu, sengaja dan tidak sengaja. Sengaja adalah</w:t>
      </w:r>
      <w:r>
        <w:rPr>
          <w:spacing w:val="-57"/>
        </w:rPr>
        <w:t xml:space="preserve"> </w:t>
      </w:r>
      <w:r>
        <w:t>perbuatan</w:t>
      </w:r>
      <w:r>
        <w:rPr>
          <w:spacing w:val="1"/>
        </w:rPr>
        <w:t xml:space="preserve"> </w:t>
      </w:r>
      <w:r>
        <w:t>pelaku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memang</w:t>
      </w:r>
      <w:r>
        <w:rPr>
          <w:spacing w:val="1"/>
        </w:rPr>
        <w:t xml:space="preserve"> </w:t>
      </w:r>
      <w:r>
        <w:t>direncanakan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sudah</w:t>
      </w:r>
      <w:r>
        <w:rPr>
          <w:spacing w:val="60"/>
        </w:rPr>
        <w:t xml:space="preserve"> </w:t>
      </w:r>
      <w:r>
        <w:t>diniatkan</w:t>
      </w:r>
      <w:r>
        <w:rPr>
          <w:spacing w:val="60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diri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pelaku,</w:t>
      </w:r>
      <w:r>
        <w:rPr>
          <w:spacing w:val="1"/>
        </w:rPr>
        <w:t xml:space="preserve"> </w:t>
      </w:r>
      <w:r>
        <w:t>Sedangkan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sengaja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kelalaian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pelaku</w:t>
      </w:r>
      <w:r>
        <w:rPr>
          <w:spacing w:val="-1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mengakibatkan</w:t>
      </w:r>
      <w:r>
        <w:rPr>
          <w:spacing w:val="-1"/>
        </w:rPr>
        <w:t xml:space="preserve"> </w:t>
      </w:r>
      <w:r>
        <w:t>kerugian bagi</w:t>
      </w:r>
      <w:r>
        <w:rPr>
          <w:spacing w:val="-4"/>
        </w:rPr>
        <w:t xml:space="preserve"> </w:t>
      </w:r>
      <w:r>
        <w:t>orang</w:t>
      </w:r>
      <w:r>
        <w:rPr>
          <w:spacing w:val="10"/>
        </w:rPr>
        <w:t xml:space="preserve"> </w:t>
      </w:r>
      <w:r>
        <w:t>lain.</w:t>
      </w:r>
    </w:p>
    <w:p>
      <w:pPr>
        <w:pStyle w:val="6"/>
        <w:spacing w:before="3" w:line="480" w:lineRule="auto"/>
        <w:ind w:left="1016" w:right="1695" w:firstLine="564"/>
        <w:jc w:val="both"/>
      </w:pPr>
      <w:r>
        <w:t>Tindak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perkosaan</w:t>
      </w:r>
      <w:r>
        <w:rPr>
          <w:spacing w:val="1"/>
        </w:rPr>
        <w:t xml:space="preserve"> </w:t>
      </w:r>
      <w:r>
        <w:t>sedarah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kejahatan</w:t>
      </w:r>
      <w:r>
        <w:rPr>
          <w:spacing w:val="60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sadis, terlebih pelakunya adalah ayah kandungnya sendiri. Perkosaan sedarah</w:t>
      </w:r>
      <w:r>
        <w:rPr>
          <w:spacing w:val="1"/>
        </w:rPr>
        <w:t xml:space="preserve"> </w:t>
      </w:r>
      <w:r>
        <w:t>pada</w:t>
      </w:r>
      <w:r>
        <w:rPr>
          <w:spacing w:val="38"/>
        </w:rPr>
        <w:t xml:space="preserve"> </w:t>
      </w:r>
      <w:r>
        <w:t>dasarnya</w:t>
      </w:r>
      <w:r>
        <w:rPr>
          <w:spacing w:val="39"/>
        </w:rPr>
        <w:t xml:space="preserve"> </w:t>
      </w:r>
      <w:r>
        <w:t>tidak</w:t>
      </w:r>
      <w:r>
        <w:rPr>
          <w:spacing w:val="36"/>
        </w:rPr>
        <w:t xml:space="preserve"> </w:t>
      </w:r>
      <w:r>
        <w:t>hanya</w:t>
      </w:r>
      <w:r>
        <w:rPr>
          <w:spacing w:val="39"/>
        </w:rPr>
        <w:t xml:space="preserve"> </w:t>
      </w:r>
      <w:r>
        <w:t>dilakukan</w:t>
      </w:r>
      <w:r>
        <w:rPr>
          <w:spacing w:val="37"/>
        </w:rPr>
        <w:t xml:space="preserve"> </w:t>
      </w:r>
      <w:r>
        <w:t>oleh</w:t>
      </w:r>
      <w:r>
        <w:rPr>
          <w:spacing w:val="37"/>
        </w:rPr>
        <w:t xml:space="preserve"> </w:t>
      </w:r>
      <w:r>
        <w:t>ayah</w:t>
      </w:r>
      <w:r>
        <w:rPr>
          <w:spacing w:val="36"/>
        </w:rPr>
        <w:t xml:space="preserve"> </w:t>
      </w:r>
      <w:r>
        <w:t>kandung,</w:t>
      </w:r>
      <w:r>
        <w:rPr>
          <w:spacing w:val="37"/>
        </w:rPr>
        <w:t xml:space="preserve"> </w:t>
      </w:r>
      <w:r>
        <w:t>namun</w:t>
      </w:r>
      <w:r>
        <w:rPr>
          <w:spacing w:val="37"/>
        </w:rPr>
        <w:t xml:space="preserve"> </w:t>
      </w:r>
      <w:r>
        <w:t>bisa</w:t>
      </w:r>
      <w:r>
        <w:rPr>
          <w:spacing w:val="42"/>
        </w:rPr>
        <w:t xml:space="preserve"> </w:t>
      </w:r>
      <w:r>
        <w:t>juga</w:t>
      </w:r>
    </w:p>
    <w:p>
      <w:pPr>
        <w:spacing w:after="0" w:line="480" w:lineRule="auto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6" w:right="1695"/>
        <w:jc w:val="both"/>
      </w:pPr>
      <w:r>
        <w:drawing>
          <wp:anchor distT="0" distB="0" distL="0" distR="0" simplePos="0" relativeHeight="251707392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1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dilakukan oleh kakak, paman, bahkan kakek. Anak perempuan seakan dalam</w:t>
      </w:r>
      <w:r>
        <w:rPr>
          <w:spacing w:val="1"/>
        </w:rPr>
        <w:t xml:space="preserve"> </w:t>
      </w:r>
      <w:r>
        <w:t>kondisi terancam atas kehormatannya. Berada di dalam rumah dengan orang-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terdekat</w:t>
      </w:r>
      <w:r>
        <w:rPr>
          <w:spacing w:val="1"/>
        </w:rPr>
        <w:t xml:space="preserve"> </w:t>
      </w:r>
      <w:r>
        <w:t>tidaklah</w:t>
      </w:r>
      <w:r>
        <w:rPr>
          <w:spacing w:val="1"/>
        </w:rPr>
        <w:t xml:space="preserve"> </w:t>
      </w:r>
      <w:r>
        <w:t>menjamin</w:t>
      </w:r>
      <w:r>
        <w:rPr>
          <w:spacing w:val="1"/>
        </w:rPr>
        <w:t xml:space="preserve"> </w:t>
      </w:r>
      <w:r>
        <w:t>terciptanya</w:t>
      </w:r>
      <w:r>
        <w:rPr>
          <w:spacing w:val="1"/>
        </w:rPr>
        <w:t xml:space="preserve"> </w:t>
      </w:r>
      <w:r>
        <w:t>kenyamanan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kemanan,</w:t>
      </w:r>
      <w:r>
        <w:rPr>
          <w:spacing w:val="1"/>
        </w:rPr>
        <w:t xml:space="preserve"> </w:t>
      </w:r>
      <w:r>
        <w:t>melainkan dapat membawa derita bagi anak. Maraknya kasus perkosaan yang</w:t>
      </w:r>
      <w:r>
        <w:rPr>
          <w:spacing w:val="-57"/>
        </w:rPr>
        <w:t xml:space="preserve"> </w:t>
      </w:r>
      <w:r>
        <w:t>dilakukan oleh seorang ayah terhadap anak kandung merupakan bukti akan</w:t>
      </w:r>
      <w:r>
        <w:rPr>
          <w:spacing w:val="1"/>
        </w:rPr>
        <w:t xml:space="preserve"> </w:t>
      </w:r>
      <w:r>
        <w:t>rusaknya moral para</w:t>
      </w:r>
      <w:r>
        <w:rPr>
          <w:spacing w:val="-1"/>
        </w:rPr>
        <w:t xml:space="preserve"> </w:t>
      </w:r>
      <w:r>
        <w:t>orang</w:t>
      </w:r>
      <w:r>
        <w:rPr>
          <w:spacing w:val="-4"/>
        </w:rPr>
        <w:t xml:space="preserve"> </w:t>
      </w:r>
      <w:r>
        <w:t>tua.</w:t>
      </w:r>
    </w:p>
    <w:p>
      <w:pPr>
        <w:pStyle w:val="6"/>
        <w:spacing w:before="1" w:line="480" w:lineRule="auto"/>
        <w:ind w:left="1013" w:right="1695" w:firstLine="568"/>
        <w:jc w:val="both"/>
      </w:pPr>
      <w:r>
        <w:t>Kejahatan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dikenal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istilah</w:t>
      </w:r>
      <w:r>
        <w:rPr>
          <w:spacing w:val="1"/>
        </w:rPr>
        <w:t xml:space="preserve"> </w:t>
      </w:r>
      <w:r>
        <w:t>tindak</w:t>
      </w:r>
      <w:r>
        <w:rPr>
          <w:spacing w:val="1"/>
        </w:rPr>
        <w:t xml:space="preserve"> </w:t>
      </w:r>
      <w:r>
        <w:t>pidana,</w:t>
      </w:r>
      <w:r>
        <w:rPr>
          <w:spacing w:val="1"/>
        </w:rPr>
        <w:t xml:space="preserve"> </w:t>
      </w:r>
      <w:r>
        <w:rPr>
          <w:spacing w:val="-1"/>
        </w:rPr>
        <w:t xml:space="preserve">merupakan salah satu problematika sosial </w:t>
      </w:r>
      <w:r>
        <w:t>yang sangat meresahkan manusia</w:t>
      </w:r>
      <w:r>
        <w:rPr>
          <w:spacing w:val="1"/>
        </w:rPr>
        <w:t xml:space="preserve"> </w:t>
      </w:r>
      <w:r>
        <w:t>dalam melakukan aktifitas dan kegiatan hidupnya sehari-hari. Dengan kata</w:t>
      </w:r>
      <w:r>
        <w:rPr>
          <w:spacing w:val="1"/>
        </w:rPr>
        <w:t xml:space="preserve"> </w:t>
      </w:r>
      <w:r>
        <w:t>lain kejahatan itu telah menempati tempat teratas sebagai sasaran pembahasan</w:t>
      </w:r>
      <w:r>
        <w:rPr>
          <w:spacing w:val="-57"/>
        </w:rPr>
        <w:t xml:space="preserve"> </w:t>
      </w:r>
      <w:r>
        <w:t>dalam berbagai kalangan pakar-pakar ilmu pengetahuan dan ilmu hukum. Hal</w:t>
      </w:r>
      <w:r>
        <w:rPr>
          <w:spacing w:val="-57"/>
        </w:rPr>
        <w:t xml:space="preserve"> </w:t>
      </w:r>
      <w:r>
        <w:t>ini terbukti dengan banyaknya berita-berita tentang berbagai tindak pidana</w:t>
      </w:r>
      <w:r>
        <w:rPr>
          <w:spacing w:val="1"/>
        </w:rPr>
        <w:t xml:space="preserve"> </w:t>
      </w:r>
      <w:r>
        <w:t>pembunuhan,</w:t>
      </w:r>
      <w:r>
        <w:rPr>
          <w:spacing w:val="1"/>
        </w:rPr>
        <w:t xml:space="preserve"> </w:t>
      </w:r>
      <w:r>
        <w:t>perampokan,</w:t>
      </w:r>
      <w:r>
        <w:rPr>
          <w:spacing w:val="1"/>
        </w:rPr>
        <w:t xml:space="preserve"> </w:t>
      </w:r>
      <w:r>
        <w:t>pencurian,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tindak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berhubungan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kesusilaan.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upaya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guna</w:t>
      </w:r>
      <w:r>
        <w:rPr>
          <w:spacing w:val="1"/>
        </w:rPr>
        <w:t xml:space="preserve"> </w:t>
      </w:r>
      <w:r>
        <w:t>menghilangkan</w:t>
      </w:r>
      <w:r>
        <w:rPr>
          <w:spacing w:val="1"/>
        </w:rPr>
        <w:t xml:space="preserve"> </w:t>
      </w:r>
      <w:r>
        <w:t>tindak</w:t>
      </w:r>
      <w:r>
        <w:rPr>
          <w:spacing w:val="1"/>
        </w:rPr>
        <w:t xml:space="preserve"> </w:t>
      </w:r>
      <w:r>
        <w:t>kejahatan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permukiman</w:t>
      </w:r>
      <w:r>
        <w:rPr>
          <w:spacing w:val="1"/>
        </w:rPr>
        <w:t xml:space="preserve"> </w:t>
      </w:r>
      <w:r>
        <w:t>bumi</w:t>
      </w:r>
      <w:r>
        <w:rPr>
          <w:spacing w:val="1"/>
        </w:rPr>
        <w:t xml:space="preserve"> </w:t>
      </w:r>
      <w:r>
        <w:t>namun</w:t>
      </w:r>
      <w:r>
        <w:rPr>
          <w:spacing w:val="1"/>
        </w:rPr>
        <w:t xml:space="preserve"> </w:t>
      </w:r>
      <w:r>
        <w:t>kejahatan</w:t>
      </w:r>
      <w:r>
        <w:rPr>
          <w:spacing w:val="-57"/>
        </w:rPr>
        <w:t xml:space="preserve"> </w:t>
      </w:r>
      <w:r>
        <w:t>tersebut tidak pernah sirna dari peradaban umat manusia. Kejahatan memang</w:t>
      </w:r>
      <w:r>
        <w:rPr>
          <w:spacing w:val="1"/>
        </w:rPr>
        <w:t xml:space="preserve"> </w:t>
      </w:r>
      <w:r>
        <w:t>tidak dapat dihapuskan dari muka bumi, karena ia tumbuh dan berkembang</w:t>
      </w:r>
      <w:r>
        <w:rPr>
          <w:spacing w:val="1"/>
        </w:rPr>
        <w:t xml:space="preserve"> </w:t>
      </w:r>
      <w:r>
        <w:t>sejalan dengan</w:t>
      </w:r>
      <w:r>
        <w:rPr>
          <w:spacing w:val="1"/>
        </w:rPr>
        <w:t xml:space="preserve"> </w:t>
      </w:r>
      <w:r>
        <w:t>kebudayaan</w:t>
      </w:r>
      <w:r>
        <w:rPr>
          <w:spacing w:val="1"/>
        </w:rPr>
        <w:t xml:space="preserve"> </w:t>
      </w:r>
      <w:r>
        <w:t>manusia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oleh manusia</w:t>
      </w:r>
      <w:r>
        <w:rPr>
          <w:spacing w:val="60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sub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pendukung</w:t>
      </w:r>
      <w:r>
        <w:rPr>
          <w:spacing w:val="1"/>
        </w:rPr>
        <w:t xml:space="preserve"> </w:t>
      </w:r>
      <w:r>
        <w:t>peradaban</w:t>
      </w:r>
      <w:r>
        <w:rPr>
          <w:spacing w:val="1"/>
        </w:rPr>
        <w:t xml:space="preserve"> </w:t>
      </w:r>
      <w:r>
        <w:t>meskipun</w:t>
      </w:r>
      <w:r>
        <w:rPr>
          <w:spacing w:val="1"/>
        </w:rPr>
        <w:t xml:space="preserve"> </w:t>
      </w:r>
      <w:r>
        <w:t>kejahatan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dikehendaki</w:t>
      </w:r>
      <w:r>
        <w:rPr>
          <w:spacing w:val="1"/>
        </w:rPr>
        <w:t xml:space="preserve"> </w:t>
      </w:r>
      <w:r>
        <w:t>kelahirannya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namun</w:t>
      </w:r>
      <w:r>
        <w:rPr>
          <w:spacing w:val="1"/>
        </w:rPr>
        <w:t xml:space="preserve"> </w:t>
      </w:r>
      <w:r>
        <w:t>selalu</w:t>
      </w:r>
      <w:r>
        <w:rPr>
          <w:spacing w:val="1"/>
        </w:rPr>
        <w:t xml:space="preserve"> </w:t>
      </w:r>
      <w:r>
        <w:t>ia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tumbuh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sebab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anggota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tersebut. Meskipunpada hakekatnya kejahatan tidak mungkin dihilangkan dari</w:t>
      </w:r>
      <w:r>
        <w:rPr>
          <w:spacing w:val="-57"/>
        </w:rPr>
        <w:t xml:space="preserve"> </w:t>
      </w:r>
      <w:r>
        <w:t>muka</w:t>
      </w:r>
      <w:r>
        <w:rPr>
          <w:spacing w:val="29"/>
        </w:rPr>
        <w:t xml:space="preserve"> </w:t>
      </w:r>
      <w:r>
        <w:t>bumi</w:t>
      </w:r>
      <w:r>
        <w:rPr>
          <w:spacing w:val="30"/>
        </w:rPr>
        <w:t xml:space="preserve"> </w:t>
      </w:r>
      <w:r>
        <w:t>namun</w:t>
      </w:r>
      <w:r>
        <w:rPr>
          <w:spacing w:val="32"/>
        </w:rPr>
        <w:t xml:space="preserve"> </w:t>
      </w:r>
      <w:r>
        <w:t>sebagai</w:t>
      </w:r>
      <w:r>
        <w:rPr>
          <w:spacing w:val="30"/>
        </w:rPr>
        <w:t xml:space="preserve"> </w:t>
      </w:r>
      <w:r>
        <w:t>manusia</w:t>
      </w:r>
      <w:r>
        <w:rPr>
          <w:spacing w:val="30"/>
        </w:rPr>
        <w:t xml:space="preserve"> </w:t>
      </w:r>
      <w:r>
        <w:t>yang</w:t>
      </w:r>
      <w:r>
        <w:rPr>
          <w:spacing w:val="25"/>
        </w:rPr>
        <w:t xml:space="preserve"> </w:t>
      </w:r>
      <w:r>
        <w:t>dibekali</w:t>
      </w:r>
      <w:r>
        <w:rPr>
          <w:spacing w:val="29"/>
        </w:rPr>
        <w:t xml:space="preserve"> </w:t>
      </w:r>
      <w:r>
        <w:t>dengan</w:t>
      </w:r>
      <w:r>
        <w:rPr>
          <w:spacing w:val="29"/>
        </w:rPr>
        <w:t xml:space="preserve"> </w:t>
      </w:r>
      <w:r>
        <w:t>akal</w:t>
      </w:r>
      <w:r>
        <w:rPr>
          <w:spacing w:val="30"/>
        </w:rPr>
        <w:t xml:space="preserve"> </w:t>
      </w:r>
      <w:r>
        <w:t>fikiran,</w:t>
      </w:r>
      <w:r>
        <w:rPr>
          <w:spacing w:val="28"/>
        </w:rPr>
        <w:t xml:space="preserve"> </w:t>
      </w:r>
      <w:r>
        <w:t>kita</w:t>
      </w:r>
    </w:p>
    <w:p>
      <w:pPr>
        <w:spacing w:after="0" w:line="480" w:lineRule="auto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3" w:right="1696"/>
        <w:jc w:val="both"/>
      </w:pPr>
      <w:r>
        <w:drawing>
          <wp:anchor distT="0" distB="0" distL="0" distR="0" simplePos="0" relativeHeight="251708416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1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tidak dapat berpangku tangan melihat berbagai kemungkaran yang terjadi.</w:t>
      </w:r>
      <w:r>
        <w:rPr>
          <w:spacing w:val="1"/>
        </w:rPr>
        <w:t xml:space="preserve"> </w:t>
      </w:r>
      <w:r>
        <w:t>Kejahatan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perbuatan</w:t>
      </w:r>
      <w:r>
        <w:rPr>
          <w:spacing w:val="1"/>
        </w:rPr>
        <w:t xml:space="preserve"> </w:t>
      </w:r>
      <w:r>
        <w:t>anti</w:t>
      </w:r>
      <w:r>
        <w:rPr>
          <w:spacing w:val="1"/>
        </w:rPr>
        <w:t xml:space="preserve"> </w:t>
      </w:r>
      <w:r>
        <w:t>sosial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meresahkan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interaksi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sesamanya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perbuatan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mendapat tantangan dari pemerintah atau Negara. Sedangkan secara yuridis</w:t>
      </w:r>
      <w:r>
        <w:rPr>
          <w:spacing w:val="1"/>
        </w:rPr>
        <w:t xml:space="preserve"> </w:t>
      </w:r>
      <w:r>
        <w:t>kejahatan dapat dikatakan sebagai suatu perbuatan melawan hukum dimana</w:t>
      </w:r>
      <w:r>
        <w:rPr>
          <w:spacing w:val="1"/>
        </w:rPr>
        <w:t xml:space="preserve"> </w:t>
      </w:r>
      <w:r>
        <w:t>sebagai akibat dari perbuatan itu, pelaku dapatdikenakan sanksi sebagaimana</w:t>
      </w:r>
      <w:r>
        <w:rPr>
          <w:spacing w:val="1"/>
        </w:rPr>
        <w:t xml:space="preserve"> </w:t>
      </w:r>
      <w:r>
        <w:t>termaktub</w:t>
      </w:r>
      <w:r>
        <w:rPr>
          <w:spacing w:val="-2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peraturan</w:t>
      </w:r>
      <w:r>
        <w:rPr>
          <w:spacing w:val="-1"/>
        </w:rPr>
        <w:t xml:space="preserve"> </w:t>
      </w:r>
      <w:r>
        <w:t>perundang-undangan</w:t>
      </w:r>
      <w:r>
        <w:rPr>
          <w:spacing w:val="4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dilanggar</w:t>
      </w:r>
      <w:r>
        <w:rPr>
          <w:spacing w:val="-1"/>
        </w:rPr>
        <w:t xml:space="preserve"> </w:t>
      </w:r>
      <w:r>
        <w:t>tersebut.</w:t>
      </w:r>
    </w:p>
    <w:p>
      <w:pPr>
        <w:pStyle w:val="6"/>
        <w:spacing w:before="1" w:line="480" w:lineRule="auto"/>
        <w:ind w:left="1013" w:right="1695" w:firstLine="568"/>
        <w:jc w:val="both"/>
      </w:pPr>
      <w:r>
        <w:t>Dari berbagai tindak kejahatan yang meresahkan masyarakat sekaligus</w:t>
      </w:r>
      <w:r>
        <w:rPr>
          <w:spacing w:val="1"/>
        </w:rPr>
        <w:t xml:space="preserve"> </w:t>
      </w:r>
      <w:r>
        <w:t>bertantangan dengan hukum, penulis tertarik unutuk menganalisa</w:t>
      </w:r>
      <w:r>
        <w:rPr>
          <w:spacing w:val="1"/>
        </w:rPr>
        <w:t xml:space="preserve"> </w:t>
      </w:r>
      <w:r>
        <w:t>salah satu</w:t>
      </w:r>
      <w:r>
        <w:rPr>
          <w:spacing w:val="1"/>
        </w:rPr>
        <w:t xml:space="preserve"> </w:t>
      </w:r>
      <w:r>
        <w:rPr>
          <w:spacing w:val="-1"/>
        </w:rPr>
        <w:t xml:space="preserve">bentuk kejahatan, dalam hal </w:t>
      </w:r>
      <w:r>
        <w:t>ini tindak pidana pemerkosaan. Tindak pidana</w:t>
      </w:r>
      <w:r>
        <w:rPr>
          <w:spacing w:val="1"/>
        </w:rPr>
        <w:t xml:space="preserve"> </w:t>
      </w:r>
      <w:r>
        <w:t>pemerkosaan atau kejahatan seksual pada umumnya dialami oleh para wanita</w:t>
      </w:r>
      <w:r>
        <w:rPr>
          <w:spacing w:val="1"/>
        </w:rPr>
        <w:t xml:space="preserve"> </w:t>
      </w:r>
      <w:r>
        <w:t>khususnya anak-anak yang masih muda (remaja). Kejadian ini timbul dalam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tanpa</w:t>
      </w:r>
      <w:r>
        <w:rPr>
          <w:spacing w:val="1"/>
        </w:rPr>
        <w:t xml:space="preserve"> </w:t>
      </w:r>
      <w:r>
        <w:t>melihat</w:t>
      </w:r>
      <w:r>
        <w:rPr>
          <w:spacing w:val="1"/>
        </w:rPr>
        <w:t xml:space="preserve"> </w:t>
      </w:r>
      <w:r>
        <w:t>stratifikasi</w:t>
      </w:r>
      <w:r>
        <w:rPr>
          <w:spacing w:val="1"/>
        </w:rPr>
        <w:t xml:space="preserve"> </w:t>
      </w:r>
      <w:r>
        <w:t>sosial</w:t>
      </w:r>
      <w:r>
        <w:rPr>
          <w:spacing w:val="1"/>
        </w:rPr>
        <w:t xml:space="preserve"> </w:t>
      </w:r>
      <w:r>
        <w:t>pelaku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korbannya.</w:t>
      </w:r>
      <w:r>
        <w:rPr>
          <w:spacing w:val="1"/>
        </w:rPr>
        <w:t xml:space="preserve"> </w:t>
      </w:r>
      <w:r>
        <w:t>Kejahatan tersebut dapat timbul karena pengaruh lingkungan mapun kejiwaan</w:t>
      </w:r>
      <w:r>
        <w:rPr>
          <w:spacing w:val="-57"/>
        </w:rPr>
        <w:t xml:space="preserve"> </w:t>
      </w:r>
      <w:r>
        <w:t>yang mempengaruhi tindak tanduk pelaku dimasa lalu maupun guncangan</w:t>
      </w:r>
      <w:r>
        <w:rPr>
          <w:spacing w:val="1"/>
        </w:rPr>
        <w:t xml:space="preserve"> </w:t>
      </w:r>
      <w:r>
        <w:t>psikis</w:t>
      </w:r>
      <w:r>
        <w:rPr>
          <w:spacing w:val="-3"/>
        </w:rPr>
        <w:t xml:space="preserve"> </w:t>
      </w:r>
      <w:r>
        <w:t>spontanitas</w:t>
      </w:r>
      <w:r>
        <w:rPr>
          <w:spacing w:val="-2"/>
        </w:rPr>
        <w:t xml:space="preserve"> </w:t>
      </w:r>
      <w:r>
        <w:t>akibat</w:t>
      </w:r>
      <w:r>
        <w:rPr>
          <w:spacing w:val="-4"/>
        </w:rPr>
        <w:t xml:space="preserve"> </w:t>
      </w:r>
      <w:r>
        <w:t>adanya</w:t>
      </w:r>
      <w:r>
        <w:rPr>
          <w:spacing w:val="5"/>
        </w:rPr>
        <w:t xml:space="preserve"> </w:t>
      </w:r>
      <w:r>
        <w:t>rangsangan seksual.</w:t>
      </w:r>
      <w:r>
        <w:rPr>
          <w:vertAlign w:val="superscript"/>
        </w:rPr>
        <w:t>58</w:t>
      </w:r>
    </w:p>
    <w:p>
      <w:pPr>
        <w:pStyle w:val="6"/>
        <w:spacing w:before="1" w:line="480" w:lineRule="auto"/>
        <w:ind w:left="1013" w:right="1700" w:firstLine="568"/>
        <w:jc w:val="both"/>
      </w:pPr>
      <w:r>
        <w:t>Rangsangan seksual yang tidak terkendali inilah yang pada gilirannya</w:t>
      </w:r>
      <w:r>
        <w:rPr>
          <w:spacing w:val="1"/>
        </w:rPr>
        <w:t xml:space="preserve"> </w:t>
      </w:r>
      <w:r>
        <w:t>melahirkan</w:t>
      </w:r>
      <w:r>
        <w:rPr>
          <w:spacing w:val="1"/>
        </w:rPr>
        <w:t xml:space="preserve"> </w:t>
      </w:r>
      <w:r>
        <w:t>tindak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kesusilaan</w:t>
      </w:r>
      <w:r>
        <w:rPr>
          <w:spacing w:val="1"/>
        </w:rPr>
        <w:t xml:space="preserve"> </w:t>
      </w:r>
      <w:r>
        <w:t>khususnya</w:t>
      </w:r>
      <w:r>
        <w:rPr>
          <w:spacing w:val="1"/>
        </w:rPr>
        <w:t xml:space="preserve"> </w:t>
      </w:r>
      <w:r>
        <w:t>kejahatan</w:t>
      </w:r>
      <w:r>
        <w:rPr>
          <w:spacing w:val="1"/>
        </w:rPr>
        <w:t xml:space="preserve"> </w:t>
      </w:r>
      <w:r>
        <w:t>pemerkosaan.</w:t>
      </w:r>
      <w:r>
        <w:rPr>
          <w:spacing w:val="1"/>
        </w:rPr>
        <w:t xml:space="preserve"> </w:t>
      </w:r>
      <w:r>
        <w:t>Tindak pidana ini dahulu hanya dilakukan oleh pihak lain terhadap wanita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bukan</w:t>
      </w:r>
      <w:r>
        <w:rPr>
          <w:spacing w:val="1"/>
        </w:rPr>
        <w:t xml:space="preserve"> </w:t>
      </w:r>
      <w:r>
        <w:t>keluarga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ancaman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paksaan</w:t>
      </w:r>
      <w:r>
        <w:rPr>
          <w:spacing w:val="6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kekerasan. Tetapi dewasa ini tindak pidana tersebut tidak hanya dilakukan</w:t>
      </w:r>
      <w:r>
        <w:rPr>
          <w:spacing w:val="1"/>
        </w:rPr>
        <w:t xml:space="preserve"> </w:t>
      </w:r>
      <w:r>
        <w:t>dengan</w:t>
      </w:r>
      <w:r>
        <w:rPr>
          <w:spacing w:val="36"/>
        </w:rPr>
        <w:t xml:space="preserve"> </w:t>
      </w:r>
      <w:r>
        <w:t>ancaman</w:t>
      </w:r>
      <w:r>
        <w:rPr>
          <w:spacing w:val="37"/>
        </w:rPr>
        <w:t xml:space="preserve"> </w:t>
      </w:r>
      <w:r>
        <w:t>kekerasan</w:t>
      </w:r>
      <w:r>
        <w:rPr>
          <w:spacing w:val="37"/>
        </w:rPr>
        <w:t xml:space="preserve"> </w:t>
      </w:r>
      <w:r>
        <w:t>tetapi</w:t>
      </w:r>
      <w:r>
        <w:rPr>
          <w:spacing w:val="-10"/>
        </w:rPr>
        <w:t xml:space="preserve"> </w:t>
      </w:r>
      <w:r>
        <w:t>telah</w:t>
      </w:r>
      <w:r>
        <w:rPr>
          <w:spacing w:val="37"/>
        </w:rPr>
        <w:t xml:space="preserve"> </w:t>
      </w:r>
      <w:r>
        <w:t>mempergunakan</w:t>
      </w:r>
      <w:r>
        <w:rPr>
          <w:spacing w:val="37"/>
        </w:rPr>
        <w:t xml:space="preserve"> </w:t>
      </w:r>
      <w:r>
        <w:t>berbagai</w:t>
      </w:r>
      <w:r>
        <w:rPr>
          <w:spacing w:val="38"/>
        </w:rPr>
        <w:t xml:space="preserve"> </w:t>
      </w:r>
      <w:r>
        <w:t>zat</w:t>
      </w:r>
      <w:r>
        <w:rPr>
          <w:spacing w:val="38"/>
        </w:rPr>
        <w:t xml:space="preserve"> </w:t>
      </w:r>
      <w:r>
        <w:t>kimia</w:t>
      </w:r>
    </w:p>
    <w:p>
      <w:pPr>
        <w:pStyle w:val="6"/>
        <w:spacing w:before="3"/>
        <w:rPr>
          <w:sz w:val="10"/>
        </w:rPr>
      </w:pPr>
      <w:r>
        <w:pict>
          <v:rect id="_x0000_s1071" o:spid="_x0000_s1071" o:spt="1" style="position:absolute;left:0pt;margin-left:113.4pt;margin-top:7.85pt;height:0.75pt;width:144.05pt;mso-position-horizontal-relative:page;mso-wrap-distance-bottom:0pt;mso-wrap-distance-top:0pt;z-index:-25153433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 w:line="242" w:lineRule="auto"/>
        <w:ind w:left="588" w:right="1696" w:firstLine="568"/>
        <w:jc w:val="left"/>
        <w:rPr>
          <w:sz w:val="20"/>
        </w:rPr>
      </w:pPr>
      <w:r>
        <w:rPr>
          <w:sz w:val="20"/>
          <w:vertAlign w:val="superscript"/>
        </w:rPr>
        <w:t>58</w:t>
      </w:r>
      <w:r>
        <w:rPr>
          <w:spacing w:val="15"/>
          <w:sz w:val="20"/>
          <w:vertAlign w:val="baseline"/>
        </w:rPr>
        <w:t xml:space="preserve"> </w:t>
      </w:r>
      <w:r>
        <w:rPr>
          <w:sz w:val="20"/>
          <w:vertAlign w:val="baseline"/>
        </w:rPr>
        <w:t>Gerson</w:t>
      </w:r>
      <w:r>
        <w:rPr>
          <w:spacing w:val="32"/>
          <w:sz w:val="20"/>
          <w:vertAlign w:val="baseline"/>
        </w:rPr>
        <w:t xml:space="preserve"> </w:t>
      </w:r>
      <w:r>
        <w:rPr>
          <w:sz w:val="20"/>
          <w:vertAlign w:val="baseline"/>
        </w:rPr>
        <w:t>W.</w:t>
      </w:r>
      <w:r>
        <w:rPr>
          <w:spacing w:val="8"/>
          <w:sz w:val="20"/>
          <w:vertAlign w:val="baseline"/>
        </w:rPr>
        <w:t xml:space="preserve"> </w:t>
      </w:r>
      <w:r>
        <w:rPr>
          <w:sz w:val="20"/>
          <w:vertAlign w:val="baseline"/>
        </w:rPr>
        <w:t>Bawengan,</w:t>
      </w:r>
      <w:r>
        <w:rPr>
          <w:spacing w:val="11"/>
          <w:sz w:val="20"/>
          <w:vertAlign w:val="baseline"/>
        </w:rPr>
        <w:t xml:space="preserve"> </w:t>
      </w:r>
      <w:r>
        <w:rPr>
          <w:sz w:val="20"/>
          <w:vertAlign w:val="baseline"/>
        </w:rPr>
        <w:t>1977,</w:t>
      </w:r>
      <w:r>
        <w:rPr>
          <w:spacing w:val="8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Pengantar</w:t>
      </w:r>
      <w:r>
        <w:rPr>
          <w:i/>
          <w:spacing w:val="5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Psikologi</w:t>
      </w:r>
      <w:r>
        <w:rPr>
          <w:i/>
          <w:spacing w:val="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Kriminal,</w:t>
      </w:r>
      <w:r>
        <w:rPr>
          <w:i/>
          <w:spacing w:val="11"/>
          <w:sz w:val="20"/>
          <w:vertAlign w:val="baseline"/>
        </w:rPr>
        <w:t xml:space="preserve"> </w:t>
      </w:r>
      <w:r>
        <w:rPr>
          <w:sz w:val="20"/>
          <w:vertAlign w:val="baseline"/>
        </w:rPr>
        <w:t>Pradnya</w:t>
      </w:r>
      <w:r>
        <w:rPr>
          <w:spacing w:val="6"/>
          <w:sz w:val="20"/>
          <w:vertAlign w:val="baseline"/>
        </w:rPr>
        <w:t xml:space="preserve"> </w:t>
      </w:r>
      <w:r>
        <w:rPr>
          <w:sz w:val="20"/>
          <w:vertAlign w:val="baseline"/>
        </w:rPr>
        <w:t>Paramita,</w:t>
      </w:r>
      <w:r>
        <w:rPr>
          <w:spacing w:val="12"/>
          <w:sz w:val="20"/>
          <w:vertAlign w:val="baseline"/>
        </w:rPr>
        <w:t xml:space="preserve"> </w:t>
      </w:r>
      <w:r>
        <w:rPr>
          <w:sz w:val="20"/>
          <w:vertAlign w:val="baseline"/>
        </w:rPr>
        <w:t>Jakarta,</w:t>
      </w:r>
      <w:r>
        <w:rPr>
          <w:spacing w:val="-47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22</w:t>
      </w:r>
    </w:p>
    <w:p>
      <w:pPr>
        <w:spacing w:after="0" w:line="242" w:lineRule="auto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3" w:right="1695"/>
        <w:jc w:val="both"/>
      </w:pPr>
      <w:r>
        <w:drawing>
          <wp:anchor distT="0" distB="0" distL="0" distR="0" simplePos="0" relativeHeight="251708416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1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menghilangkan</w:t>
      </w:r>
      <w:r>
        <w:rPr>
          <w:spacing w:val="1"/>
        </w:rPr>
        <w:t xml:space="preserve"> </w:t>
      </w:r>
      <w:r>
        <w:t>kesadaran</w:t>
      </w:r>
      <w:r>
        <w:rPr>
          <w:spacing w:val="1"/>
        </w:rPr>
        <w:t xml:space="preserve"> </w:t>
      </w:r>
      <w:r>
        <w:t>wanita</w:t>
      </w:r>
      <w:r>
        <w:rPr>
          <w:spacing w:val="1"/>
        </w:rPr>
        <w:t xml:space="preserve"> </w:t>
      </w:r>
      <w:r>
        <w:t>sekaligus</w:t>
      </w:r>
      <w:r>
        <w:rPr>
          <w:spacing w:val="1"/>
        </w:rPr>
        <w:t xml:space="preserve"> </w:t>
      </w:r>
      <w:r>
        <w:t>menimbulkan</w:t>
      </w:r>
      <w:r>
        <w:rPr>
          <w:spacing w:val="1"/>
        </w:rPr>
        <w:t xml:space="preserve"> </w:t>
      </w:r>
      <w:r>
        <w:t>rangsangan seksual tanpa disadarinya. Namun suatuhal yang mengecewakan,</w:t>
      </w:r>
      <w:r>
        <w:rPr>
          <w:spacing w:val="1"/>
        </w:rPr>
        <w:t xml:space="preserve"> </w:t>
      </w:r>
      <w:r>
        <w:t>justru</w:t>
      </w:r>
      <w:r>
        <w:rPr>
          <w:spacing w:val="1"/>
        </w:rPr>
        <w:t xml:space="preserve"> </w:t>
      </w:r>
      <w:r>
        <w:t>tindak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perkosaan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oleh orang-orang yang</w:t>
      </w:r>
      <w:r>
        <w:rPr>
          <w:spacing w:val="1"/>
        </w:rPr>
        <w:t xml:space="preserve"> </w:t>
      </w:r>
      <w:r>
        <w:t xml:space="preserve">dikenal baik oleh para korban </w:t>
      </w:r>
      <w:r>
        <w:rPr>
          <w:i/>
        </w:rPr>
        <w:t xml:space="preserve">(seductive rape), </w:t>
      </w:r>
      <w:r>
        <w:t>misalnya guru, dokter, teman</w:t>
      </w:r>
      <w:r>
        <w:rPr>
          <w:spacing w:val="1"/>
        </w:rPr>
        <w:t xml:space="preserve"> </w:t>
      </w:r>
      <w:r>
        <w:t>dekat,</w:t>
      </w:r>
      <w:r>
        <w:rPr>
          <w:spacing w:val="1"/>
        </w:rPr>
        <w:t xml:space="preserve"> </w:t>
      </w:r>
      <w:r>
        <w:t>saudara</w:t>
      </w:r>
      <w:r>
        <w:rPr>
          <w:spacing w:val="1"/>
        </w:rPr>
        <w:t xml:space="preserve"> </w:t>
      </w:r>
      <w:r>
        <w:t>kandung,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tua</w:t>
      </w:r>
      <w:r>
        <w:rPr>
          <w:spacing w:val="1"/>
        </w:rPr>
        <w:t xml:space="preserve"> </w:t>
      </w:r>
      <w:r>
        <w:t>kandung.</w:t>
      </w:r>
      <w:r>
        <w:rPr>
          <w:spacing w:val="1"/>
        </w:rPr>
        <w:t xml:space="preserve"> </w:t>
      </w:r>
      <w:r>
        <w:t>Mereka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pelaku</w:t>
      </w:r>
      <w:r>
        <w:rPr>
          <w:spacing w:val="1"/>
        </w:rPr>
        <w:t xml:space="preserve"> </w:t>
      </w:r>
      <w:r>
        <w:t>pemerkosaan</w:t>
      </w:r>
      <w:r>
        <w:rPr>
          <w:spacing w:val="-9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orang</w:t>
      </w:r>
      <w:r>
        <w:rPr>
          <w:spacing w:val="-6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seharusnya memberikan</w:t>
      </w:r>
      <w:r>
        <w:rPr>
          <w:spacing w:val="-4"/>
        </w:rPr>
        <w:t xml:space="preserve"> </w:t>
      </w:r>
      <w:r>
        <w:t>perlindungan</w:t>
      </w:r>
      <w:r>
        <w:rPr>
          <w:spacing w:val="-5"/>
        </w:rPr>
        <w:t xml:space="preserve"> </w:t>
      </w:r>
      <w:r>
        <w:t>kepada</w:t>
      </w:r>
      <w:r>
        <w:rPr>
          <w:spacing w:val="-57"/>
        </w:rPr>
        <w:t xml:space="preserve"> </w:t>
      </w:r>
      <w:r>
        <w:t>para korban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gangguan</w:t>
      </w:r>
      <w:r>
        <w:rPr>
          <w:spacing w:val="1"/>
        </w:rPr>
        <w:t xml:space="preserve"> </w:t>
      </w:r>
      <w:r>
        <w:t>keamanan</w:t>
      </w:r>
      <w:r>
        <w:rPr>
          <w:spacing w:val="1"/>
        </w:rPr>
        <w:t xml:space="preserve"> </w:t>
      </w:r>
      <w:r>
        <w:t>lingkungan</w:t>
      </w:r>
      <w:r>
        <w:rPr>
          <w:spacing w:val="1"/>
        </w:rPr>
        <w:t xml:space="preserve"> </w:t>
      </w:r>
      <w:r>
        <w:t>mapun</w:t>
      </w:r>
      <w:r>
        <w:rPr>
          <w:spacing w:val="1"/>
        </w:rPr>
        <w:t xml:space="preserve"> </w:t>
      </w:r>
      <w:r>
        <w:t>tanggungjawab</w:t>
      </w:r>
      <w:r>
        <w:rPr>
          <w:spacing w:val="1"/>
        </w:rPr>
        <w:t xml:space="preserve"> </w:t>
      </w:r>
      <w:r>
        <w:t>lingkungan di masa yang akan datang. Relevansinya dengan tindak pidana</w:t>
      </w:r>
      <w:r>
        <w:rPr>
          <w:spacing w:val="1"/>
        </w:rPr>
        <w:t xml:space="preserve"> </w:t>
      </w:r>
      <w:r>
        <w:t>perkosaan yang dilakukakan oleh pihak-pihak yang dikenal korban diatas,</w:t>
      </w:r>
      <w:r>
        <w:rPr>
          <w:spacing w:val="1"/>
        </w:rPr>
        <w:t xml:space="preserve"> </w:t>
      </w:r>
      <w:r>
        <w:t>ingin</w:t>
      </w:r>
      <w:r>
        <w:rPr>
          <w:spacing w:val="1"/>
        </w:rPr>
        <w:t xml:space="preserve"> </w:t>
      </w:r>
      <w:r>
        <w:t>menitikberatkan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tindak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perkosaan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seorang ayah terhadap anak kandungnya (buah hati sibiran tulang). Orang tua</w:t>
      </w:r>
      <w:r>
        <w:rPr>
          <w:spacing w:val="1"/>
        </w:rPr>
        <w:t xml:space="preserve"> </w:t>
      </w:r>
      <w:r>
        <w:t>yang penulis maksudkan adalah</w:t>
      </w:r>
      <w:r>
        <w:rPr>
          <w:spacing w:val="1"/>
        </w:rPr>
        <w:t xml:space="preserve"> </w:t>
      </w:r>
      <w:r>
        <w:t>seorang laki-laki dan wanita yang terikat</w:t>
      </w:r>
      <w:r>
        <w:rPr>
          <w:spacing w:val="1"/>
        </w:rPr>
        <w:t xml:space="preserve"> </w:t>
      </w:r>
      <w:r>
        <w:t>kepada suatu perkawinan yang syah dan melahirkan seorang anak (wanita).</w:t>
      </w:r>
      <w:r>
        <w:rPr>
          <w:spacing w:val="1"/>
        </w:rPr>
        <w:t xml:space="preserve"> </w:t>
      </w:r>
      <w:r>
        <w:t>Orang tua tersebut dalam prakteknya harus</w:t>
      </w:r>
      <w:r>
        <w:rPr>
          <w:spacing w:val="1"/>
        </w:rPr>
        <w:t xml:space="preserve"> </w:t>
      </w:r>
      <w:r>
        <w:t>memberikan perlindungan dan</w:t>
      </w:r>
      <w:r>
        <w:rPr>
          <w:spacing w:val="1"/>
        </w:rPr>
        <w:t xml:space="preserve"> </w:t>
      </w:r>
      <w:r>
        <w:t>pembinaan mental terhadap keturunannya agar si anak memiliki kepribadian</w:t>
      </w:r>
      <w:r>
        <w:rPr>
          <w:spacing w:val="1"/>
        </w:rPr>
        <w:t xml:space="preserve"> </w:t>
      </w:r>
      <w:r>
        <w:rPr>
          <w:spacing w:val="-1"/>
        </w:rPr>
        <w:t xml:space="preserve">yang mapan dan mampu mengembangkan </w:t>
      </w:r>
      <w:r>
        <w:t>ide-ide yang ada padanya secara</w:t>
      </w:r>
      <w:r>
        <w:rPr>
          <w:spacing w:val="1"/>
        </w:rPr>
        <w:t xml:space="preserve"> </w:t>
      </w:r>
      <w:r>
        <w:rPr>
          <w:spacing w:val="-1"/>
        </w:rPr>
        <w:t xml:space="preserve">positif dan terarah, serta mandiri </w:t>
      </w:r>
      <w:r>
        <w:t>dalam sikapnya. Tetapi antara harapan dan</w:t>
      </w:r>
      <w:r>
        <w:rPr>
          <w:spacing w:val="1"/>
        </w:rPr>
        <w:t xml:space="preserve"> </w:t>
      </w:r>
      <w:r>
        <w:t>kenyataan tidaklah selalu sama, sebab ternyata ada orang tua kandung yang</w:t>
      </w:r>
      <w:r>
        <w:rPr>
          <w:spacing w:val="1"/>
        </w:rPr>
        <w:t xml:space="preserve"> </w:t>
      </w:r>
      <w:r>
        <w:t>melepaskan</w:t>
      </w:r>
      <w:r>
        <w:rPr>
          <w:spacing w:val="1"/>
        </w:rPr>
        <w:t xml:space="preserve"> </w:t>
      </w:r>
      <w:r>
        <w:t>tanggung jawab</w:t>
      </w:r>
      <w:r>
        <w:rPr>
          <w:spacing w:val="1"/>
        </w:rPr>
        <w:t xml:space="preserve"> </w:t>
      </w:r>
      <w:r>
        <w:t>pendidikan anaknya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jalan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tindak</w:t>
      </w:r>
      <w:r>
        <w:rPr>
          <w:spacing w:val="-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perkosaan.</w:t>
      </w:r>
    </w:p>
    <w:p>
      <w:pPr>
        <w:pStyle w:val="6"/>
        <w:spacing w:before="3" w:line="480" w:lineRule="auto"/>
        <w:ind w:left="1016" w:right="1695" w:firstLine="564"/>
        <w:jc w:val="both"/>
      </w:pPr>
      <w:r>
        <w:t>Asumsi dasar individu dimasyarakat mempunyai kecendrungan yang</w:t>
      </w:r>
      <w:r>
        <w:rPr>
          <w:spacing w:val="1"/>
        </w:rPr>
        <w:t xml:space="preserve"> </w:t>
      </w:r>
      <w:r>
        <w:t>samakemungkinannya menjadi baik atau menjadi jahat. Berperilaku baik atau</w:t>
      </w:r>
      <w:r>
        <w:rPr>
          <w:spacing w:val="1"/>
        </w:rPr>
        <w:t xml:space="preserve"> </w:t>
      </w:r>
      <w:r>
        <w:t>punberperilaku</w:t>
      </w:r>
      <w:r>
        <w:rPr>
          <w:spacing w:val="16"/>
        </w:rPr>
        <w:t xml:space="preserve"> </w:t>
      </w:r>
      <w:r>
        <w:t>jahatnya</w:t>
      </w:r>
      <w:r>
        <w:rPr>
          <w:spacing w:val="18"/>
        </w:rPr>
        <w:t xml:space="preserve"> </w:t>
      </w:r>
      <w:r>
        <w:t>seseorang,</w:t>
      </w:r>
      <w:r>
        <w:rPr>
          <w:spacing w:val="21"/>
        </w:rPr>
        <w:t xml:space="preserve"> </w:t>
      </w:r>
      <w:r>
        <w:t>sepenuhnya</w:t>
      </w:r>
      <w:r>
        <w:rPr>
          <w:spacing w:val="18"/>
        </w:rPr>
        <w:t xml:space="preserve"> </w:t>
      </w:r>
      <w:r>
        <w:t>bergantung</w:t>
      </w:r>
      <w:r>
        <w:rPr>
          <w:spacing w:val="12"/>
        </w:rPr>
        <w:t xml:space="preserve"> </w:t>
      </w:r>
      <w:r>
        <w:t>pada</w:t>
      </w:r>
      <w:r>
        <w:rPr>
          <w:spacing w:val="18"/>
        </w:rPr>
        <w:t xml:space="preserve"> </w:t>
      </w:r>
      <w:r>
        <w:t>masyarakat</w:t>
      </w:r>
    </w:p>
    <w:p>
      <w:pPr>
        <w:spacing w:after="0" w:line="480" w:lineRule="auto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6" w:right="1713"/>
        <w:jc w:val="both"/>
      </w:pPr>
      <w:r>
        <w:t>lingkungannya.</w:t>
      </w:r>
      <w:r>
        <w:rPr>
          <w:spacing w:val="1"/>
        </w:rPr>
        <w:t xml:space="preserve"> </w:t>
      </w:r>
      <w:r>
        <w:t>Ia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kalau</w:t>
      </w:r>
      <w:r>
        <w:rPr>
          <w:spacing w:val="1"/>
        </w:rPr>
        <w:t xml:space="preserve"> </w:t>
      </w:r>
      <w:r>
        <w:t>saja</w:t>
      </w:r>
      <w:r>
        <w:rPr>
          <w:spacing w:val="1"/>
        </w:rPr>
        <w:t xml:space="preserve"> </w:t>
      </w:r>
      <w:r>
        <w:t>masyarakatnya</w:t>
      </w:r>
      <w:r>
        <w:rPr>
          <w:spacing w:val="1"/>
        </w:rPr>
        <w:t xml:space="preserve"> </w:t>
      </w:r>
      <w:r>
        <w:t>membuatnya</w:t>
      </w:r>
      <w:r>
        <w:rPr>
          <w:spacing w:val="1"/>
        </w:rPr>
        <w:t xml:space="preserve"> </w:t>
      </w:r>
      <w:r>
        <w:t>demikian,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menjadi jahat</w:t>
      </w:r>
      <w:r>
        <w:rPr>
          <w:spacing w:val="-10"/>
        </w:rPr>
        <w:t xml:space="preserve"> </w:t>
      </w:r>
      <w:r>
        <w:t>apabila</w:t>
      </w:r>
      <w:r>
        <w:rPr>
          <w:spacing w:val="-7"/>
        </w:rPr>
        <w:t xml:space="preserve"> </w:t>
      </w:r>
      <w:r>
        <w:t>masyarakatnya</w:t>
      </w:r>
      <w:r>
        <w:rPr>
          <w:spacing w:val="4"/>
        </w:rPr>
        <w:t xml:space="preserve"> </w:t>
      </w:r>
      <w:r>
        <w:t>membuatnya</w:t>
      </w:r>
      <w:r>
        <w:rPr>
          <w:spacing w:val="-2"/>
        </w:rPr>
        <w:t xml:space="preserve"> </w:t>
      </w:r>
      <w:r>
        <w:t>demikian.</w:t>
      </w:r>
    </w:p>
    <w:p>
      <w:pPr>
        <w:spacing w:before="0" w:line="480" w:lineRule="auto"/>
        <w:ind w:left="1016" w:right="1696" w:firstLine="564"/>
        <w:jc w:val="both"/>
        <w:rPr>
          <w:i/>
          <w:sz w:val="24"/>
        </w:rPr>
      </w:pPr>
      <w:r>
        <w:drawing>
          <wp:anchor distT="0" distB="0" distL="0" distR="0" simplePos="0" relativeHeight="251709440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1265555</wp:posOffset>
            </wp:positionV>
            <wp:extent cx="4064000" cy="3886200"/>
            <wp:effectExtent l="0" t="0" r="0" b="0"/>
            <wp:wrapNone/>
            <wp:docPr id="1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Pengertian </w:t>
      </w:r>
      <w:r>
        <w:rPr>
          <w:i/>
          <w:sz w:val="24"/>
        </w:rPr>
        <w:t xml:space="preserve">social control theory </w:t>
      </w:r>
      <w:r>
        <w:rPr>
          <w:sz w:val="24"/>
        </w:rPr>
        <w:t>merujuk kepada setiap prespektif yang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membahasa ikhwal pengendalian perilaku manusia. Pengertian </w:t>
      </w:r>
      <w:r>
        <w:rPr>
          <w:i/>
          <w:sz w:val="24"/>
        </w:rPr>
        <w:t>social control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theory </w:t>
      </w:r>
      <w:r>
        <w:rPr>
          <w:sz w:val="24"/>
        </w:rPr>
        <w:t xml:space="preserve">merujuk pada pembahasan </w:t>
      </w:r>
      <w:r>
        <w:rPr>
          <w:i/>
          <w:sz w:val="24"/>
        </w:rPr>
        <w:t xml:space="preserve">delinquency </w:t>
      </w:r>
      <w:r>
        <w:rPr>
          <w:sz w:val="24"/>
        </w:rPr>
        <w:t>dan kejahatan yang dikaitkan</w:t>
      </w:r>
      <w:r>
        <w:rPr>
          <w:spacing w:val="1"/>
          <w:sz w:val="24"/>
        </w:rPr>
        <w:t xml:space="preserve"> </w:t>
      </w:r>
      <w:r>
        <w:rPr>
          <w:sz w:val="24"/>
        </w:rPr>
        <w:t>denganvariabel-variabel yang bersifat sosiologis, antara lain sruktur keluarga,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pendidikan dan kelompok </w:t>
      </w:r>
      <w:r>
        <w:rPr>
          <w:sz w:val="24"/>
        </w:rPr>
        <w:t xml:space="preserve">dominan. Perkembangan awal dari </w:t>
      </w:r>
      <w:r>
        <w:rPr>
          <w:i/>
          <w:sz w:val="24"/>
        </w:rPr>
        <w:t>social control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theory </w:t>
      </w:r>
      <w:r>
        <w:rPr>
          <w:sz w:val="24"/>
        </w:rPr>
        <w:t xml:space="preserve">ini dipelopori oleh Emile Dhurkheim (1895) bahwa; </w:t>
      </w:r>
      <w:r>
        <w:rPr>
          <w:i/>
          <w:sz w:val="24"/>
        </w:rPr>
        <w:t>A society will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always have 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certain number of deviance and that deviance is really 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normal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phenomenon …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Deviance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assit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in.</w:t>
      </w:r>
    </w:p>
    <w:p>
      <w:pPr>
        <w:pStyle w:val="6"/>
        <w:spacing w:before="2" w:line="480" w:lineRule="auto"/>
        <w:ind w:left="1016" w:right="1694" w:firstLine="564"/>
        <w:jc w:val="both"/>
      </w:pPr>
      <w:r>
        <w:t>Sobural merupakan akronim dari nilai-nilai sosial, aspek budaya, dan</w:t>
      </w:r>
      <w:r>
        <w:rPr>
          <w:spacing w:val="1"/>
        </w:rPr>
        <w:t xml:space="preserve"> </w:t>
      </w:r>
      <w:r>
        <w:t>faktor</w:t>
      </w:r>
      <w:r>
        <w:rPr>
          <w:spacing w:val="1"/>
        </w:rPr>
        <w:t xml:space="preserve"> </w:t>
      </w:r>
      <w:r>
        <w:t>structural</w:t>
      </w:r>
      <w:r>
        <w:rPr>
          <w:spacing w:val="1"/>
        </w:rPr>
        <w:t xml:space="preserve"> </w:t>
      </w:r>
      <w:r>
        <w:t>dari</w:t>
      </w:r>
      <w:r>
        <w:rPr>
          <w:spacing w:val="61"/>
        </w:rPr>
        <w:t xml:space="preserve"> </w:t>
      </w:r>
      <w:r>
        <w:t>suatu</w:t>
      </w:r>
      <w:r>
        <w:rPr>
          <w:spacing w:val="61"/>
        </w:rPr>
        <w:t xml:space="preserve"> </w:t>
      </w:r>
      <w:r>
        <w:t>masyarakat</w:t>
      </w:r>
      <w:r>
        <w:rPr>
          <w:spacing w:val="61"/>
        </w:rPr>
        <w:t xml:space="preserve"> </w:t>
      </w:r>
      <w:r>
        <w:t>tertentu.</w:t>
      </w:r>
      <w:r>
        <w:rPr>
          <w:spacing w:val="61"/>
        </w:rPr>
        <w:t xml:space="preserve"> </w:t>
      </w:r>
      <w:r>
        <w:t>Mengapa</w:t>
      </w:r>
      <w:r>
        <w:rPr>
          <w:spacing w:val="61"/>
        </w:rPr>
        <w:t xml:space="preserve"> </w:t>
      </w:r>
      <w:r>
        <w:t>sampai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akronim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pendekatan</w:t>
      </w:r>
      <w:r>
        <w:rPr>
          <w:spacing w:val="1"/>
        </w:rPr>
        <w:t xml:space="preserve"> </w:t>
      </w:r>
      <w:r>
        <w:t>dan</w:t>
      </w:r>
      <w:r>
        <w:rPr>
          <w:spacing w:val="60"/>
        </w:rPr>
        <w:t xml:space="preserve"> </w:t>
      </w:r>
      <w:r>
        <w:t>apakah</w:t>
      </w:r>
      <w:r>
        <w:rPr>
          <w:spacing w:val="1"/>
        </w:rPr>
        <w:t xml:space="preserve"> </w:t>
      </w:r>
      <w:r>
        <w:t>sobural itu suatu cara pendekatan ataukah suatu teori. Tentang hal ini telah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jelaskan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1983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lebih jelas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angkat</w:t>
      </w:r>
      <w:r>
        <w:rPr>
          <w:spacing w:val="1"/>
        </w:rPr>
        <w:t xml:space="preserve"> </w:t>
      </w:r>
      <w:r>
        <w:t>kembali dalam segenggam. Dalam padaitu nilai-nilai sosial dan aspek budaya</w:t>
      </w:r>
      <w:r>
        <w:rPr>
          <w:spacing w:val="1"/>
        </w:rPr>
        <w:t xml:space="preserve"> </w:t>
      </w:r>
      <w:r>
        <w:t>akan selalu dinamis dalam mencari akomodasi ataupun semacam transaksi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saja</w:t>
      </w:r>
      <w:r>
        <w:rPr>
          <w:spacing w:val="1"/>
        </w:rPr>
        <w:t xml:space="preserve"> </w:t>
      </w:r>
      <w:r>
        <w:t>bersifat</w:t>
      </w:r>
      <w:r>
        <w:rPr>
          <w:spacing w:val="1"/>
        </w:rPr>
        <w:t xml:space="preserve"> </w:t>
      </w:r>
      <w:r>
        <w:t>transgresi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memperhatikan</w:t>
      </w:r>
      <w:r>
        <w:rPr>
          <w:spacing w:val="1"/>
        </w:rPr>
        <w:t xml:space="preserve"> </w:t>
      </w:r>
      <w:r>
        <w:t>pergolakan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tuntutan zaman, interaksi mana tidak akan selalu bergerak dalam jalur 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tersedia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struktur</w:t>
      </w:r>
      <w:r>
        <w:rPr>
          <w:spacing w:val="1"/>
        </w:rPr>
        <w:t xml:space="preserve"> </w:t>
      </w:r>
      <w:r>
        <w:t>(sosial</w:t>
      </w:r>
      <w:r>
        <w:rPr>
          <w:spacing w:val="1"/>
        </w:rPr>
        <w:t xml:space="preserve"> </w:t>
      </w:r>
      <w:r>
        <w:t>dari)</w:t>
      </w:r>
      <w:r>
        <w:rPr>
          <w:spacing w:val="1"/>
        </w:rPr>
        <w:t xml:space="preserve"> </w:t>
      </w:r>
      <w:r>
        <w:t>mayarakat</w:t>
      </w:r>
      <w:r>
        <w:rPr>
          <w:spacing w:val="1"/>
        </w:rPr>
        <w:t xml:space="preserve"> </w:t>
      </w:r>
      <w:r>
        <w:t>yang bersangkutan.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konsep/pendekatan</w:t>
      </w:r>
      <w:r>
        <w:rPr>
          <w:spacing w:val="1"/>
        </w:rPr>
        <w:t xml:space="preserve"> </w:t>
      </w:r>
      <w:r>
        <w:t>sobural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dijelaskan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rPr>
          <w:i/>
        </w:rPr>
        <w:t>in</w:t>
      </w:r>
      <w:r>
        <w:rPr>
          <w:i/>
          <w:spacing w:val="1"/>
        </w:rPr>
        <w:t xml:space="preserve"> </w:t>
      </w:r>
      <w:r>
        <w:rPr>
          <w:i/>
        </w:rPr>
        <w:t>nuce</w:t>
      </w:r>
      <w:r>
        <w:rPr>
          <w:i/>
          <w:spacing w:val="60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 xml:space="preserve">memang pumpungan tidak diarahkan pada apa yang dinamakan </w:t>
      </w:r>
      <w:r>
        <w:rPr>
          <w:i/>
        </w:rPr>
        <w:t>de minimis</w:t>
      </w:r>
      <w:r>
        <w:rPr>
          <w:i/>
          <w:spacing w:val="1"/>
        </w:rPr>
        <w:t xml:space="preserve"> </w:t>
      </w:r>
      <w:r>
        <w:rPr>
          <w:i/>
        </w:rPr>
        <w:t>non</w:t>
      </w:r>
      <w:r>
        <w:rPr>
          <w:i/>
          <w:spacing w:val="-1"/>
        </w:rPr>
        <w:t xml:space="preserve"> </w:t>
      </w:r>
      <w:r>
        <w:rPr>
          <w:i/>
        </w:rPr>
        <w:t>curat lex.</w:t>
      </w:r>
      <w:r>
        <w:rPr>
          <w:i/>
          <w:spacing w:val="4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itu,</w:t>
      </w:r>
      <w:r>
        <w:rPr>
          <w:spacing w:val="-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demikian masih bersifat</w:t>
      </w:r>
      <w:r>
        <w:rPr>
          <w:spacing w:val="1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r>
        <w:rPr>
          <w:i/>
        </w:rPr>
        <w:t>petto</w:t>
      </w:r>
      <w:r>
        <w:t>.</w:t>
      </w:r>
    </w:p>
    <w:p>
      <w:pPr>
        <w:spacing w:after="0" w:line="480" w:lineRule="auto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6" w:right="1691" w:firstLine="564"/>
        <w:jc w:val="both"/>
      </w:pPr>
      <w:r>
        <w:drawing>
          <wp:anchor distT="0" distB="0" distL="0" distR="0" simplePos="0" relativeHeight="251710464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1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Segenggam</w:t>
      </w:r>
      <w:r>
        <w:rPr>
          <w:spacing w:val="1"/>
        </w:rPr>
        <w:t xml:space="preserve"> </w:t>
      </w:r>
      <w:r>
        <w:t>konsep</w:t>
      </w:r>
      <w:r>
        <w:rPr>
          <w:spacing w:val="1"/>
        </w:rPr>
        <w:t xml:space="preserve"> </w:t>
      </w:r>
      <w:r>
        <w:t>sobural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ingin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kembangkan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rangka dalam menyusun teori tentang apa yang dinamakan kejahatan dan</w:t>
      </w:r>
      <w:r>
        <w:rPr>
          <w:spacing w:val="1"/>
        </w:rPr>
        <w:t xml:space="preserve"> </w:t>
      </w:r>
      <w:r>
        <w:t>kausa</w:t>
      </w:r>
      <w:r>
        <w:rPr>
          <w:spacing w:val="1"/>
        </w:rPr>
        <w:t xml:space="preserve"> </w:t>
      </w:r>
      <w:r>
        <w:t>kejahatan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Indonesia,</w:t>
      </w:r>
      <w:r>
        <w:rPr>
          <w:spacing w:val="1"/>
        </w:rPr>
        <w:t xml:space="preserve"> </w:t>
      </w:r>
      <w:r>
        <w:t>izinkanlah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memakai</w:t>
      </w:r>
      <w:r>
        <w:rPr>
          <w:spacing w:val="1"/>
        </w:rPr>
        <w:t xml:space="preserve"> </w:t>
      </w:r>
      <w:r>
        <w:t>pisau</w:t>
      </w:r>
      <w:r>
        <w:rPr>
          <w:spacing w:val="1"/>
        </w:rPr>
        <w:t xml:space="preserve"> </w:t>
      </w:r>
      <w:r>
        <w:t>analisa</w:t>
      </w:r>
      <w:r>
        <w:rPr>
          <w:spacing w:val="1"/>
        </w:rPr>
        <w:t xml:space="preserve"> </w:t>
      </w:r>
      <w:r>
        <w:t>kriminologi</w:t>
      </w:r>
      <w:r>
        <w:rPr>
          <w:spacing w:val="1"/>
        </w:rPr>
        <w:t xml:space="preserve"> </w:t>
      </w:r>
      <w:r>
        <w:t>untuk membedah</w:t>
      </w:r>
      <w:r>
        <w:rPr>
          <w:spacing w:val="1"/>
        </w:rPr>
        <w:t xml:space="preserve"> </w:t>
      </w:r>
      <w:r>
        <w:t>pelbagai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mencoba</w:t>
      </w:r>
      <w:r>
        <w:rPr>
          <w:spacing w:val="1"/>
        </w:rPr>
        <w:t xml:space="preserve"> </w:t>
      </w:r>
      <w:r>
        <w:t>menarik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kesimpulan</w:t>
      </w:r>
      <w:r>
        <w:rPr>
          <w:spacing w:val="1"/>
        </w:rPr>
        <w:t xml:space="preserve"> </w:t>
      </w:r>
      <w:r>
        <w:t>sementara</w:t>
      </w:r>
      <w:r>
        <w:rPr>
          <w:spacing w:val="-57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segenggam,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apa</w:t>
      </w:r>
      <w:r>
        <w:rPr>
          <w:spacing w:val="1"/>
        </w:rPr>
        <w:t xml:space="preserve"> </w:t>
      </w:r>
      <w:r>
        <w:t>yang dinamakan</w:t>
      </w:r>
      <w:r>
        <w:rPr>
          <w:spacing w:val="1"/>
        </w:rPr>
        <w:t xml:space="preserve"> </w:t>
      </w:r>
      <w:r>
        <w:t>kejahatan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dasarnya</w:t>
      </w:r>
      <w:r>
        <w:rPr>
          <w:spacing w:val="1"/>
        </w:rPr>
        <w:t xml:space="preserve"> </w:t>
      </w:r>
      <w:r>
        <w:t>merupakan suatu abstraksi mental, dan oleh</w:t>
      </w:r>
      <w:r>
        <w:rPr>
          <w:spacing w:val="1"/>
        </w:rPr>
        <w:t xml:space="preserve"> </w:t>
      </w:r>
      <w:r>
        <w:t>karena itu seyogianya dilihat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penamaan</w:t>
      </w:r>
      <w:r>
        <w:rPr>
          <w:spacing w:val="1"/>
        </w:rPr>
        <w:t xml:space="preserve"> </w:t>
      </w:r>
      <w:r>
        <w:t>perwujudan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relative.</w:t>
      </w:r>
      <w:r>
        <w:rPr>
          <w:spacing w:val="1"/>
        </w:rPr>
        <w:t xml:space="preserve"> </w:t>
      </w:r>
      <w:r>
        <w:t>Konotasi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perwujudan yang relatif ini tentu berakar pada dan oleh karena itubergantung</w:t>
      </w:r>
      <w:r>
        <w:rPr>
          <w:spacing w:val="1"/>
        </w:rPr>
        <w:t xml:space="preserve"> </w:t>
      </w:r>
      <w:r>
        <w:t>dari hasil proses atau interaksi dalam wadah nilai-nilai sosial, budaya, dan</w:t>
      </w:r>
      <w:r>
        <w:rPr>
          <w:spacing w:val="1"/>
        </w:rPr>
        <w:t xml:space="preserve"> </w:t>
      </w:r>
      <w:r>
        <w:t>struktural masyarakat yang bersangkutan, yang bias mendapatkan rangsangan</w:t>
      </w:r>
      <w:r>
        <w:rPr>
          <w:spacing w:val="-57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pelbagai</w:t>
      </w:r>
      <w:r>
        <w:rPr>
          <w:spacing w:val="1"/>
        </w:rPr>
        <w:t xml:space="preserve"> </w:t>
      </w:r>
      <w:r>
        <w:t>faktor,</w:t>
      </w:r>
      <w:r>
        <w:rPr>
          <w:spacing w:val="1"/>
        </w:rPr>
        <w:t xml:space="preserve"> </w:t>
      </w:r>
      <w:r>
        <w:t>misalnya</w:t>
      </w:r>
      <w:r>
        <w:rPr>
          <w:spacing w:val="61"/>
        </w:rPr>
        <w:t xml:space="preserve"> </w:t>
      </w:r>
      <w:r>
        <w:t>kemiskinan,</w:t>
      </w:r>
      <w:r>
        <w:rPr>
          <w:spacing w:val="61"/>
        </w:rPr>
        <w:t xml:space="preserve"> </w:t>
      </w:r>
      <w:r>
        <w:t>pengangguran,</w:t>
      </w:r>
      <w:r>
        <w:rPr>
          <w:spacing w:val="1"/>
        </w:rPr>
        <w:t xml:space="preserve"> </w:t>
      </w:r>
      <w:r>
        <w:t>ketidakseimbangan</w:t>
      </w:r>
      <w:r>
        <w:rPr>
          <w:spacing w:val="1"/>
        </w:rPr>
        <w:t xml:space="preserve"> </w:t>
      </w:r>
      <w:r>
        <w:t>pribadi,</w:t>
      </w:r>
      <w:r>
        <w:rPr>
          <w:spacing w:val="1"/>
        </w:rPr>
        <w:t xml:space="preserve"> </w:t>
      </w:r>
      <w:r>
        <w:t>ketidakpuasan,</w:t>
      </w:r>
      <w:r>
        <w:rPr>
          <w:spacing w:val="1"/>
        </w:rPr>
        <w:t xml:space="preserve"> </w:t>
      </w:r>
      <w:r>
        <w:t>ketidakselarasan</w:t>
      </w:r>
      <w:r>
        <w:rPr>
          <w:spacing w:val="1"/>
        </w:rPr>
        <w:t xml:space="preserve"> </w:t>
      </w:r>
      <w:r>
        <w:t>keluarga,</w:t>
      </w:r>
      <w:r>
        <w:rPr>
          <w:spacing w:val="1"/>
        </w:rPr>
        <w:t xml:space="preserve"> </w:t>
      </w:r>
      <w:r>
        <w:t>kebijakan</w:t>
      </w:r>
      <w:r>
        <w:rPr>
          <w:spacing w:val="1"/>
        </w:rPr>
        <w:t xml:space="preserve"> </w:t>
      </w:r>
      <w:r>
        <w:t>penguasa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berpihak,</w:t>
      </w:r>
      <w:r>
        <w:rPr>
          <w:spacing w:val="1"/>
        </w:rPr>
        <w:t xml:space="preserve"> </w:t>
      </w:r>
      <w:r>
        <w:t>penegakan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adil,</w:t>
      </w:r>
      <w:r>
        <w:rPr>
          <w:spacing w:val="1"/>
        </w:rPr>
        <w:t xml:space="preserve"> </w:t>
      </w:r>
      <w:r>
        <w:t>Undang-Undang</w:t>
      </w:r>
      <w:r>
        <w:rPr>
          <w:spacing w:val="1"/>
        </w:rPr>
        <w:t xml:space="preserve"> </w:t>
      </w:r>
      <w:r>
        <w:t>yang buruk,</w:t>
      </w:r>
      <w:r>
        <w:rPr>
          <w:spacing w:val="1"/>
        </w:rPr>
        <w:t xml:space="preserve"> </w:t>
      </w:r>
      <w:r>
        <w:t>ketidakpastian</w:t>
      </w:r>
      <w:r>
        <w:rPr>
          <w:spacing w:val="1"/>
        </w:rPr>
        <w:t xml:space="preserve"> </w:t>
      </w:r>
      <w:r>
        <w:t>masa</w:t>
      </w:r>
      <w:r>
        <w:rPr>
          <w:spacing w:val="1"/>
        </w:rPr>
        <w:t xml:space="preserve"> </w:t>
      </w:r>
      <w:r>
        <w:t>depan,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sebagainya.</w:t>
      </w:r>
      <w:r>
        <w:rPr>
          <w:spacing w:val="1"/>
        </w:rPr>
        <w:t xml:space="preserve"> </w:t>
      </w:r>
      <w:r>
        <w:t>Perlu ditambahkan di sini, bahwa rangsangan itu erat bertalian dengan nilai-</w:t>
      </w:r>
      <w:r>
        <w:rPr>
          <w:spacing w:val="1"/>
        </w:rPr>
        <w:t xml:space="preserve"> </w:t>
      </w:r>
      <w:r>
        <w:t>nilai sobural yang mempunyai dampak yang tidak sama terhadap masing-</w:t>
      </w:r>
      <w:r>
        <w:rPr>
          <w:spacing w:val="1"/>
        </w:rPr>
        <w:t xml:space="preserve"> </w:t>
      </w:r>
      <w:r>
        <w:t>masing</w:t>
      </w:r>
      <w:r>
        <w:rPr>
          <w:spacing w:val="-3"/>
        </w:rPr>
        <w:t xml:space="preserve"> </w:t>
      </w:r>
      <w:r>
        <w:t>orang.</w:t>
      </w:r>
      <w:r>
        <w:rPr>
          <w:vertAlign w:val="superscript"/>
        </w:rPr>
        <w:t>59</w:t>
      </w:r>
    </w:p>
    <w:p>
      <w:pPr>
        <w:pStyle w:val="6"/>
        <w:spacing w:before="3" w:line="480" w:lineRule="auto"/>
        <w:ind w:left="1016" w:right="1695" w:firstLine="564"/>
        <w:jc w:val="both"/>
      </w:pPr>
      <w:r>
        <w:t>Perkosaan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kejahatan</w:t>
      </w:r>
      <w:r>
        <w:rPr>
          <w:spacing w:val="1"/>
        </w:rPr>
        <w:t xml:space="preserve"> </w:t>
      </w:r>
      <w:r>
        <w:t>kekerasan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berkaitan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kesusilaan,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macam</w:t>
      </w:r>
      <w:r>
        <w:rPr>
          <w:spacing w:val="1"/>
        </w:rPr>
        <w:t xml:space="preserve"> </w:t>
      </w:r>
      <w:r>
        <w:t>faktor-faktor</w:t>
      </w:r>
      <w:r>
        <w:rPr>
          <w:spacing w:val="1"/>
        </w:rPr>
        <w:t xml:space="preserve"> </w:t>
      </w:r>
      <w:r>
        <w:t>penyebab</w:t>
      </w:r>
      <w:r>
        <w:rPr>
          <w:spacing w:val="1"/>
        </w:rPr>
        <w:t xml:space="preserve"> </w:t>
      </w:r>
      <w:r>
        <w:t>terjadinya</w:t>
      </w:r>
      <w:r>
        <w:rPr>
          <w:spacing w:val="1"/>
        </w:rPr>
        <w:t xml:space="preserve"> </w:t>
      </w:r>
      <w:r>
        <w:t>kejahatan</w:t>
      </w:r>
      <w:r>
        <w:rPr>
          <w:spacing w:val="1"/>
        </w:rPr>
        <w:t xml:space="preserve"> </w:t>
      </w:r>
      <w:r>
        <w:t>tersebut, salah satunya adalah didukung oleh situasi dan kondisi lingkungan</w:t>
      </w:r>
      <w:r>
        <w:rPr>
          <w:spacing w:val="1"/>
        </w:rPr>
        <w:t xml:space="preserve"> </w:t>
      </w:r>
      <w:r>
        <w:t>serta</w:t>
      </w:r>
      <w:r>
        <w:rPr>
          <w:spacing w:val="18"/>
        </w:rPr>
        <w:t xml:space="preserve"> </w:t>
      </w:r>
      <w:r>
        <w:t>posisi</w:t>
      </w:r>
      <w:r>
        <w:rPr>
          <w:spacing w:val="20"/>
        </w:rPr>
        <w:t xml:space="preserve"> </w:t>
      </w:r>
      <w:r>
        <w:t>korban</w:t>
      </w:r>
      <w:r>
        <w:rPr>
          <w:spacing w:val="14"/>
        </w:rPr>
        <w:t xml:space="preserve"> </w:t>
      </w:r>
      <w:r>
        <w:t>berada,</w:t>
      </w:r>
      <w:r>
        <w:rPr>
          <w:spacing w:val="19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dapat</w:t>
      </w:r>
      <w:r>
        <w:rPr>
          <w:spacing w:val="19"/>
        </w:rPr>
        <w:t xml:space="preserve"> </w:t>
      </w:r>
      <w:r>
        <w:t>memicu</w:t>
      </w:r>
      <w:r>
        <w:rPr>
          <w:spacing w:val="16"/>
        </w:rPr>
        <w:t xml:space="preserve"> </w:t>
      </w:r>
      <w:r>
        <w:t>niat</w:t>
      </w:r>
      <w:r>
        <w:rPr>
          <w:spacing w:val="15"/>
        </w:rPr>
        <w:t xml:space="preserve"> </w:t>
      </w:r>
      <w:r>
        <w:t>pelaku</w:t>
      </w:r>
      <w:r>
        <w:rPr>
          <w:spacing w:val="15"/>
        </w:rPr>
        <w:t xml:space="preserve"> </w:t>
      </w:r>
      <w:r>
        <w:t>untuk</w:t>
      </w:r>
      <w:r>
        <w:rPr>
          <w:spacing w:val="10"/>
        </w:rPr>
        <w:t xml:space="preserve"> </w:t>
      </w:r>
      <w:r>
        <w:t>melakukan</w:t>
      </w: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10"/>
        </w:rPr>
      </w:pPr>
      <w:r>
        <w:pict>
          <v:rect id="_x0000_s1072" o:spid="_x0000_s1072" o:spt="1" style="position:absolute;left:0pt;margin-left:113.4pt;margin-top:7.95pt;height:0.75pt;width:144.05pt;mso-position-horizontal-relative:page;mso-wrap-distance-bottom:0pt;mso-wrap-distance-top:0pt;z-index:-25153331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/>
        <w:ind w:left="1156" w:right="0" w:firstLine="0"/>
        <w:jc w:val="left"/>
        <w:rPr>
          <w:sz w:val="20"/>
        </w:rPr>
      </w:pPr>
      <w:r>
        <w:rPr>
          <w:sz w:val="20"/>
          <w:vertAlign w:val="superscript"/>
        </w:rPr>
        <w:t>59</w:t>
      </w:r>
      <w:r>
        <w:rPr>
          <w:sz w:val="20"/>
          <w:vertAlign w:val="baseline"/>
        </w:rPr>
        <w:t xml:space="preserve"> J. E</w:t>
      </w:r>
      <w:r>
        <w:rPr>
          <w:spacing w:val="-6"/>
          <w:sz w:val="20"/>
          <w:vertAlign w:val="baseline"/>
        </w:rPr>
        <w:t xml:space="preserve"> </w:t>
      </w:r>
      <w:r>
        <w:rPr>
          <w:sz w:val="20"/>
          <w:vertAlign w:val="baseline"/>
        </w:rPr>
        <w:t>Sahetapy,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1984,</w:t>
      </w:r>
      <w:r>
        <w:rPr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Pisau</w:t>
      </w:r>
      <w:r>
        <w:rPr>
          <w:i/>
          <w:spacing w:val="-4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Analisa</w:t>
      </w:r>
      <w:r>
        <w:rPr>
          <w:i/>
          <w:spacing w:val="-5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Kriminologi,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Penerbit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Armico, Bandung,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12</w:t>
      </w:r>
    </w:p>
    <w:p>
      <w:pPr>
        <w:spacing w:after="0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6" w:right="1695"/>
        <w:jc w:val="both"/>
      </w:pPr>
      <w:r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1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 xml:space="preserve">kejahatan seksual (perkosaan) </w:t>
      </w:r>
      <w:r>
        <w:t>tersebut. Tidak jarang pula kejahatan tersebut</w:t>
      </w:r>
      <w:r>
        <w:rPr>
          <w:spacing w:val="1"/>
        </w:rPr>
        <w:t xml:space="preserve"> </w:t>
      </w:r>
      <w:r>
        <w:t>dipengaruhi oleh faktor memanfaatkan hubungan antara pelaku dan korban,</w:t>
      </w:r>
      <w:r>
        <w:rPr>
          <w:spacing w:val="1"/>
        </w:rPr>
        <w:t xml:space="preserve"> </w:t>
      </w:r>
      <w:r>
        <w:t>seperti hubungan darah, saudara, kerabat, dan lain-lain. Sehingga pelaku lebih</w:t>
      </w:r>
      <w:r>
        <w:rPr>
          <w:spacing w:val="-57"/>
        </w:rPr>
        <w:t xml:space="preserve"> </w:t>
      </w:r>
      <w:r>
        <w:t>muda melakukan perkosaan tersebut karena telah mengetahui lebih dalam</w:t>
      </w:r>
      <w:r>
        <w:rPr>
          <w:spacing w:val="1"/>
        </w:rPr>
        <w:t xml:space="preserve"> </w:t>
      </w:r>
      <w:r>
        <w:t>pihak korban. Kejahatan perkosaan juga tidak terlepas dari faktor keadaan</w:t>
      </w:r>
      <w:r>
        <w:rPr>
          <w:spacing w:val="1"/>
        </w:rPr>
        <w:t xml:space="preserve"> </w:t>
      </w:r>
      <w:r>
        <w:t>kejiwaan</w:t>
      </w:r>
      <w:r>
        <w:rPr>
          <w:spacing w:val="1"/>
        </w:rPr>
        <w:t xml:space="preserve"> </w:t>
      </w:r>
      <w:r>
        <w:t>pelaku.</w:t>
      </w:r>
      <w:r>
        <w:rPr>
          <w:spacing w:val="1"/>
        </w:rPr>
        <w:t xml:space="preserve"> </w:t>
      </w:r>
      <w:r>
        <w:t>Kejiwaan</w:t>
      </w:r>
      <w:r>
        <w:rPr>
          <w:spacing w:val="1"/>
        </w:rPr>
        <w:t xml:space="preserve"> </w:t>
      </w:r>
      <w:r>
        <w:t>seseorang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dipengaruhi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lingkungannya, tetapi juga oleh pengalaman masa lalu. Seperti halnya pelaku</w:t>
      </w:r>
      <w:r>
        <w:rPr>
          <w:spacing w:val="1"/>
        </w:rPr>
        <w:t xml:space="preserve"> </w:t>
      </w:r>
      <w:r>
        <w:t>pernah merasa sakit hati dan depresi karena pernah mengalami suatu kejadian</w:t>
      </w:r>
      <w:r>
        <w:rPr>
          <w:spacing w:val="-57"/>
        </w:rPr>
        <w:t xml:space="preserve"> </w:t>
      </w:r>
      <w:r>
        <w:t>secara langsung maupun tidak langsung kejahatan kekerasan seksual yang</w:t>
      </w:r>
      <w:r>
        <w:rPr>
          <w:spacing w:val="1"/>
        </w:rPr>
        <w:t xml:space="preserve"> </w:t>
      </w:r>
      <w:r>
        <w:t>membuatnya beinisiatif untuk melampiaskannya kepada</w:t>
      </w:r>
      <w:r>
        <w:rPr>
          <w:spacing w:val="1"/>
        </w:rPr>
        <w:t xml:space="preserve"> </w:t>
      </w:r>
      <w:r>
        <w:t>seseorang bahkan</w:t>
      </w:r>
      <w:r>
        <w:rPr>
          <w:spacing w:val="1"/>
        </w:rPr>
        <w:t xml:space="preserve"> </w:t>
      </w:r>
      <w:r>
        <w:t>bias</w:t>
      </w:r>
      <w:r>
        <w:rPr>
          <w:spacing w:val="-5"/>
        </w:rPr>
        <w:t xml:space="preserve"> </w:t>
      </w:r>
      <w:r>
        <w:t>hingga</w:t>
      </w:r>
      <w:r>
        <w:rPr>
          <w:spacing w:val="1"/>
        </w:rPr>
        <w:t xml:space="preserve"> </w:t>
      </w:r>
      <w:r>
        <w:t>beberapa</w:t>
      </w:r>
      <w:r>
        <w:rPr>
          <w:spacing w:val="2"/>
        </w:rPr>
        <w:t xml:space="preserve"> </w:t>
      </w:r>
      <w:r>
        <w:t>orang</w:t>
      </w:r>
      <w:r>
        <w:rPr>
          <w:spacing w:val="-8"/>
        </w:rPr>
        <w:t xml:space="preserve"> </w:t>
      </w:r>
      <w:r>
        <w:t>korban.</w:t>
      </w:r>
    </w:p>
    <w:p>
      <w:pPr>
        <w:pStyle w:val="6"/>
        <w:spacing w:before="2" w:line="480" w:lineRule="auto"/>
        <w:ind w:left="1016" w:right="1695" w:firstLine="564"/>
        <w:jc w:val="both"/>
      </w:pPr>
      <w:r>
        <w:t>Selain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pula</w:t>
      </w:r>
      <w:r>
        <w:rPr>
          <w:spacing w:val="1"/>
        </w:rPr>
        <w:t xml:space="preserve"> </w:t>
      </w:r>
      <w:r>
        <w:t>faktor</w:t>
      </w:r>
      <w:r>
        <w:rPr>
          <w:spacing w:val="1"/>
        </w:rPr>
        <w:t xml:space="preserve"> </w:t>
      </w:r>
      <w:r>
        <w:t>pemicu</w:t>
      </w:r>
      <w:r>
        <w:rPr>
          <w:spacing w:val="1"/>
        </w:rPr>
        <w:t xml:space="preserve"> </w:t>
      </w:r>
      <w:r>
        <w:t>timbulnya</w:t>
      </w:r>
      <w:r>
        <w:rPr>
          <w:spacing w:val="1"/>
        </w:rPr>
        <w:t xml:space="preserve"> </w:t>
      </w:r>
      <w:r>
        <w:t>pemerkosaan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dirangsang oleh pengaruh lingkungan disekitar pelaku, seperti halnya pelaku</w:t>
      </w:r>
      <w:r>
        <w:rPr>
          <w:spacing w:val="1"/>
        </w:rPr>
        <w:t xml:space="preserve"> </w:t>
      </w:r>
      <w:r>
        <w:t>setelah melihat atau menyaksikan hal-hal yang berkaitan dengan pornoaksi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pornografi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timbul</w:t>
      </w:r>
      <w:r>
        <w:rPr>
          <w:spacing w:val="1"/>
        </w:rPr>
        <w:t xml:space="preserve"> </w:t>
      </w:r>
      <w:r>
        <w:t>hasrat</w:t>
      </w:r>
      <w:r>
        <w:rPr>
          <w:spacing w:val="1"/>
        </w:rPr>
        <w:t xml:space="preserve"> </w:t>
      </w:r>
      <w:r>
        <w:t>seksual</w:t>
      </w:r>
      <w:r>
        <w:rPr>
          <w:spacing w:val="1"/>
        </w:rPr>
        <w:t xml:space="preserve"> </w:t>
      </w:r>
      <w:r>
        <w:t>pelaku.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pelaku</w:t>
      </w:r>
      <w:r>
        <w:rPr>
          <w:spacing w:val="1"/>
        </w:rPr>
        <w:t xml:space="preserve"> </w:t>
      </w:r>
      <w:r>
        <w:t>ingin</w:t>
      </w:r>
      <w:r>
        <w:rPr>
          <w:spacing w:val="1"/>
        </w:rPr>
        <w:t xml:space="preserve"> </w:t>
      </w:r>
      <w:r>
        <w:t>melampiaskanhasratnya tersebut dengan berbagai cara, salah satunya adalah</w:t>
      </w:r>
      <w:r>
        <w:rPr>
          <w:spacing w:val="1"/>
        </w:rPr>
        <w:t xml:space="preserve"> </w:t>
      </w:r>
      <w:r>
        <w:t>perkosaan.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tindak</w:t>
      </w:r>
      <w:r>
        <w:rPr>
          <w:spacing w:val="1"/>
        </w:rPr>
        <w:t xml:space="preserve"> </w:t>
      </w:r>
      <w:r>
        <w:t>kejahatan pemerkosaan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keterkaitan</w:t>
      </w:r>
      <w:r>
        <w:rPr>
          <w:spacing w:val="1"/>
        </w:rPr>
        <w:t xml:space="preserve"> </w:t>
      </w:r>
      <w:r>
        <w:t>antara pihak pelaku, pihak korban, dan situasi serta kondisi lingkungan yang</w:t>
      </w:r>
      <w:r>
        <w:rPr>
          <w:spacing w:val="1"/>
        </w:rPr>
        <w:t xml:space="preserve"> </w:t>
      </w:r>
      <w:r>
        <w:t>memegang peranan masing-masing sebagai pemicu adanya suatu kejahatan</w:t>
      </w:r>
      <w:r>
        <w:rPr>
          <w:spacing w:val="1"/>
        </w:rPr>
        <w:t xml:space="preserve"> </w:t>
      </w:r>
      <w:r>
        <w:t>kekerasan</w:t>
      </w:r>
      <w:r>
        <w:rPr>
          <w:spacing w:val="-1"/>
        </w:rPr>
        <w:t xml:space="preserve"> </w:t>
      </w:r>
      <w:r>
        <w:t>seksual, yaitu</w:t>
      </w:r>
      <w:r>
        <w:rPr>
          <w:spacing w:val="3"/>
        </w:rPr>
        <w:t xml:space="preserve"> </w:t>
      </w:r>
      <w:r>
        <w:t>perkosaan.</w:t>
      </w:r>
      <w:r>
        <w:rPr>
          <w:vertAlign w:val="superscript"/>
        </w:rPr>
        <w:t>60</w:t>
      </w:r>
    </w:p>
    <w:p>
      <w:pPr>
        <w:pStyle w:val="6"/>
        <w:spacing w:before="1" w:line="480" w:lineRule="auto"/>
        <w:ind w:left="1016" w:right="1706" w:firstLine="564"/>
        <w:jc w:val="both"/>
      </w:pPr>
      <w:r>
        <w:t>Dalam hal ini untuk mengetahui upaya</w:t>
      </w:r>
      <w:r>
        <w:rPr>
          <w:spacing w:val="1"/>
        </w:rPr>
        <w:t xml:space="preserve"> </w:t>
      </w:r>
      <w:r>
        <w:t>hukum</w:t>
      </w:r>
      <w:r>
        <w:rPr>
          <w:spacing w:val="60"/>
        </w:rPr>
        <w:t xml:space="preserve"> </w:t>
      </w:r>
      <w:r>
        <w:t>yang bisa di lakukan</w:t>
      </w:r>
      <w:r>
        <w:rPr>
          <w:spacing w:val="1"/>
        </w:rPr>
        <w:t xml:space="preserve"> </w:t>
      </w:r>
      <w:r>
        <w:t>oleh</w:t>
      </w:r>
      <w:r>
        <w:rPr>
          <w:spacing w:val="43"/>
        </w:rPr>
        <w:t xml:space="preserve"> </w:t>
      </w:r>
      <w:r>
        <w:t>anak</w:t>
      </w:r>
      <w:r>
        <w:rPr>
          <w:spacing w:val="43"/>
        </w:rPr>
        <w:t xml:space="preserve"> </w:t>
      </w:r>
      <w:r>
        <w:t>yang</w:t>
      </w:r>
      <w:r>
        <w:rPr>
          <w:spacing w:val="38"/>
        </w:rPr>
        <w:t xml:space="preserve"> </w:t>
      </w:r>
      <w:r>
        <w:t>menjadi</w:t>
      </w:r>
      <w:r>
        <w:rPr>
          <w:spacing w:val="44"/>
        </w:rPr>
        <w:t xml:space="preserve"> </w:t>
      </w:r>
      <w:r>
        <w:t>korban</w:t>
      </w:r>
      <w:r>
        <w:rPr>
          <w:spacing w:val="43"/>
        </w:rPr>
        <w:t xml:space="preserve"> </w:t>
      </w:r>
      <w:r>
        <w:t>perkosaan</w:t>
      </w:r>
      <w:r>
        <w:rPr>
          <w:spacing w:val="43"/>
        </w:rPr>
        <w:t xml:space="preserve"> </w:t>
      </w:r>
      <w:r>
        <w:t>orang</w:t>
      </w:r>
      <w:r>
        <w:rPr>
          <w:spacing w:val="39"/>
        </w:rPr>
        <w:t xml:space="preserve"> </w:t>
      </w:r>
      <w:r>
        <w:t>tua</w:t>
      </w:r>
      <w:r>
        <w:rPr>
          <w:spacing w:val="44"/>
        </w:rPr>
        <w:t xml:space="preserve"> </w:t>
      </w:r>
      <w:r>
        <w:t>kandung</w:t>
      </w:r>
      <w:r>
        <w:rPr>
          <w:spacing w:val="39"/>
        </w:rPr>
        <w:t xml:space="preserve"> </w:t>
      </w:r>
      <w:r>
        <w:t>berdasarkan</w:t>
      </w:r>
    </w:p>
    <w:p>
      <w:pPr>
        <w:pStyle w:val="6"/>
        <w:spacing w:before="2"/>
        <w:rPr>
          <w:sz w:val="10"/>
        </w:rPr>
      </w:pPr>
      <w:r>
        <w:pict>
          <v:rect id="_x0000_s1073" o:spid="_x0000_s1073" o:spt="1" style="position:absolute;left:0pt;margin-left:113.4pt;margin-top:7.8pt;height:0.75pt;width:144.05pt;mso-position-horizontal-relative:page;mso-wrap-distance-bottom:0pt;mso-wrap-distance-top:0pt;z-index:-25153228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 w:line="242" w:lineRule="auto"/>
        <w:ind w:left="588" w:right="1701" w:firstLine="568"/>
        <w:jc w:val="left"/>
        <w:rPr>
          <w:sz w:val="20"/>
        </w:rPr>
      </w:pPr>
      <w:r>
        <w:rPr>
          <w:sz w:val="20"/>
          <w:vertAlign w:val="superscript"/>
        </w:rPr>
        <w:t>60</w:t>
      </w:r>
      <w:r>
        <w:rPr>
          <w:spacing w:val="27"/>
          <w:sz w:val="20"/>
          <w:vertAlign w:val="baseline"/>
        </w:rPr>
        <w:t xml:space="preserve"> </w:t>
      </w:r>
      <w:r>
        <w:rPr>
          <w:sz w:val="20"/>
          <w:vertAlign w:val="baseline"/>
        </w:rPr>
        <w:t>Eko</w:t>
      </w:r>
      <w:r>
        <w:rPr>
          <w:spacing w:val="23"/>
          <w:sz w:val="20"/>
          <w:vertAlign w:val="baseline"/>
        </w:rPr>
        <w:t xml:space="preserve"> </w:t>
      </w:r>
      <w:r>
        <w:rPr>
          <w:sz w:val="20"/>
          <w:vertAlign w:val="baseline"/>
        </w:rPr>
        <w:t>Prasetyo</w:t>
      </w:r>
      <w:r>
        <w:rPr>
          <w:spacing w:val="24"/>
          <w:sz w:val="20"/>
          <w:vertAlign w:val="baseline"/>
        </w:rPr>
        <w:t xml:space="preserve"> </w:t>
      </w:r>
      <w:r>
        <w:rPr>
          <w:sz w:val="20"/>
          <w:vertAlign w:val="baseline"/>
        </w:rPr>
        <w:t>dan</w:t>
      </w:r>
      <w:r>
        <w:rPr>
          <w:spacing w:val="7"/>
          <w:sz w:val="20"/>
          <w:vertAlign w:val="baseline"/>
        </w:rPr>
        <w:t xml:space="preserve"> </w:t>
      </w:r>
      <w:r>
        <w:rPr>
          <w:sz w:val="20"/>
          <w:vertAlign w:val="baseline"/>
        </w:rPr>
        <w:t>Suparman</w:t>
      </w:r>
      <w:r>
        <w:rPr>
          <w:spacing w:val="8"/>
          <w:sz w:val="20"/>
          <w:vertAlign w:val="baseline"/>
        </w:rPr>
        <w:t xml:space="preserve"> </w:t>
      </w:r>
      <w:r>
        <w:rPr>
          <w:sz w:val="20"/>
          <w:vertAlign w:val="baseline"/>
        </w:rPr>
        <w:t>Marzuki,</w:t>
      </w:r>
      <w:r>
        <w:rPr>
          <w:spacing w:val="21"/>
          <w:sz w:val="20"/>
          <w:vertAlign w:val="baseline"/>
        </w:rPr>
        <w:t xml:space="preserve"> </w:t>
      </w:r>
      <w:r>
        <w:rPr>
          <w:sz w:val="20"/>
          <w:vertAlign w:val="baseline"/>
        </w:rPr>
        <w:t>1995,</w:t>
      </w:r>
      <w:r>
        <w:rPr>
          <w:spacing w:val="25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Pelecehan</w:t>
      </w:r>
      <w:r>
        <w:rPr>
          <w:i/>
          <w:spacing w:val="15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Seksual,</w:t>
      </w:r>
      <w:r>
        <w:rPr>
          <w:i/>
          <w:spacing w:val="15"/>
          <w:sz w:val="20"/>
          <w:vertAlign w:val="baseline"/>
        </w:rPr>
        <w:t xml:space="preserve"> </w:t>
      </w:r>
      <w:r>
        <w:rPr>
          <w:sz w:val="20"/>
          <w:vertAlign w:val="baseline"/>
        </w:rPr>
        <w:t>Fakultas</w:t>
      </w:r>
      <w:r>
        <w:rPr>
          <w:spacing w:val="13"/>
          <w:sz w:val="20"/>
          <w:vertAlign w:val="baseline"/>
        </w:rPr>
        <w:t xml:space="preserve"> </w:t>
      </w:r>
      <w:r>
        <w:rPr>
          <w:sz w:val="20"/>
          <w:vertAlign w:val="baseline"/>
        </w:rPr>
        <w:t>Hukum</w:t>
      </w:r>
      <w:r>
        <w:rPr>
          <w:spacing w:val="-47"/>
          <w:sz w:val="20"/>
          <w:vertAlign w:val="baseline"/>
        </w:rPr>
        <w:t xml:space="preserve"> </w:t>
      </w:r>
      <w:r>
        <w:rPr>
          <w:sz w:val="20"/>
          <w:vertAlign w:val="baseline"/>
        </w:rPr>
        <w:t>Universitas Islam</w:t>
      </w:r>
      <w:r>
        <w:rPr>
          <w:spacing w:val="-5"/>
          <w:sz w:val="20"/>
          <w:vertAlign w:val="baseline"/>
        </w:rPr>
        <w:t xml:space="preserve"> </w:t>
      </w:r>
      <w:r>
        <w:rPr>
          <w:sz w:val="20"/>
          <w:vertAlign w:val="baseline"/>
        </w:rPr>
        <w:t>Indonesia,</w:t>
      </w:r>
      <w:r>
        <w:rPr>
          <w:spacing w:val="9"/>
          <w:sz w:val="20"/>
          <w:vertAlign w:val="baseline"/>
        </w:rPr>
        <w:t xml:space="preserve"> </w:t>
      </w:r>
      <w:r>
        <w:rPr>
          <w:sz w:val="20"/>
          <w:vertAlign w:val="baseline"/>
        </w:rPr>
        <w:t>Yogyakarta,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  <w:r>
        <w:rPr>
          <w:spacing w:val="7"/>
          <w:sz w:val="20"/>
          <w:vertAlign w:val="baseline"/>
        </w:rPr>
        <w:t xml:space="preserve"> </w:t>
      </w:r>
      <w:r>
        <w:rPr>
          <w:sz w:val="20"/>
          <w:vertAlign w:val="baseline"/>
        </w:rPr>
        <w:t>180</w:t>
      </w:r>
    </w:p>
    <w:p>
      <w:pPr>
        <w:spacing w:after="0" w:line="242" w:lineRule="auto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6" w:right="1699"/>
        <w:jc w:val="both"/>
      </w:pPr>
      <w:r>
        <w:t>KUHAP adalah dengan menggunakan 2 Upaya Hukum yaitu yang pertama</w:t>
      </w:r>
      <w:r>
        <w:rPr>
          <w:spacing w:val="1"/>
        </w:rPr>
        <w:t xml:space="preserve"> </w:t>
      </w:r>
      <w:r>
        <w:t>upaya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biasa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terdiri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banding</w:t>
      </w:r>
      <w:r>
        <w:rPr>
          <w:spacing w:val="1"/>
        </w:rPr>
        <w:t xml:space="preserve"> </w:t>
      </w:r>
      <w:r>
        <w:t>Pasal</w:t>
      </w:r>
      <w:r>
        <w:rPr>
          <w:spacing w:val="1"/>
        </w:rPr>
        <w:t xml:space="preserve"> </w:t>
      </w:r>
      <w:r>
        <w:t>67</w:t>
      </w:r>
      <w:r>
        <w:rPr>
          <w:spacing w:val="1"/>
        </w:rPr>
        <w:t xml:space="preserve"> </w:t>
      </w:r>
      <w:r>
        <w:t>KUHAP</w:t>
      </w:r>
      <w:r>
        <w:rPr>
          <w:spacing w:val="60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berbunyi:</w:t>
      </w:r>
    </w:p>
    <w:p>
      <w:pPr>
        <w:pStyle w:val="6"/>
      </w:pPr>
    </w:p>
    <w:p>
      <w:pPr>
        <w:pStyle w:val="6"/>
        <w:ind w:left="1721" w:right="1705" w:hanging="16"/>
        <w:jc w:val="both"/>
      </w:pPr>
      <w:r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739775</wp:posOffset>
            </wp:positionV>
            <wp:extent cx="4064000" cy="3886200"/>
            <wp:effectExtent l="0" t="0" r="0" b="0"/>
            <wp:wrapNone/>
            <wp:docPr id="1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“terdakwa atau penuntut umm berhak untuk minta banding terhadap</w:t>
      </w:r>
      <w:r>
        <w:rPr>
          <w:spacing w:val="1"/>
        </w:rPr>
        <w:t xml:space="preserve"> </w:t>
      </w:r>
      <w:r>
        <w:t>putusan pengadilan tingkat pertama kecuali terhadap putusan bebas,</w:t>
      </w:r>
      <w:r>
        <w:rPr>
          <w:spacing w:val="1"/>
        </w:rPr>
        <w:t xml:space="preserve"> </w:t>
      </w:r>
      <w:r>
        <w:t>lepas dari segala tuntutan hukum yang menyangkut masalah kurang</w:t>
      </w:r>
      <w:r>
        <w:rPr>
          <w:spacing w:val="1"/>
        </w:rPr>
        <w:t xml:space="preserve"> </w:t>
      </w:r>
      <w:r>
        <w:t>tepatnya</w:t>
      </w:r>
      <w:r>
        <w:rPr>
          <w:spacing w:val="-1"/>
        </w:rPr>
        <w:t xml:space="preserve"> </w:t>
      </w:r>
      <w:r>
        <w:t>penerapan</w:t>
      </w:r>
      <w:r>
        <w:rPr>
          <w:spacing w:val="-1"/>
        </w:rPr>
        <w:t xml:space="preserve"> </w:t>
      </w:r>
      <w:r>
        <w:t>hukum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putusan</w:t>
      </w:r>
      <w:r>
        <w:rPr>
          <w:spacing w:val="-1"/>
        </w:rPr>
        <w:t xml:space="preserve"> </w:t>
      </w:r>
      <w:r>
        <w:t>pengadilan</w:t>
      </w:r>
      <w:r>
        <w:rPr>
          <w:spacing w:val="-1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acara</w:t>
      </w:r>
      <w:r>
        <w:rPr>
          <w:spacing w:val="-4"/>
        </w:rPr>
        <w:t xml:space="preserve"> </w:t>
      </w:r>
      <w:r>
        <w:t>cepat”</w:t>
      </w:r>
    </w:p>
    <w:p>
      <w:pPr>
        <w:pStyle w:val="6"/>
        <w:spacing w:before="1"/>
      </w:pPr>
    </w:p>
    <w:p>
      <w:pPr>
        <w:pStyle w:val="6"/>
        <w:ind w:left="1141"/>
        <w:jc w:val="both"/>
      </w:pPr>
      <w:r>
        <w:t>Dan</w:t>
      </w:r>
      <w:r>
        <w:rPr>
          <w:spacing w:val="-3"/>
        </w:rPr>
        <w:t xml:space="preserve"> </w:t>
      </w:r>
      <w:r>
        <w:t>Kasasi</w:t>
      </w:r>
      <w:r>
        <w:rPr>
          <w:spacing w:val="-3"/>
        </w:rPr>
        <w:t xml:space="preserve"> </w:t>
      </w:r>
      <w:r>
        <w:t>Pasal</w:t>
      </w:r>
      <w:r>
        <w:rPr>
          <w:spacing w:val="-2"/>
        </w:rPr>
        <w:t xml:space="preserve"> </w:t>
      </w:r>
      <w:r>
        <w:t>244 KUHAP yang</w:t>
      </w:r>
      <w:r>
        <w:rPr>
          <w:spacing w:val="-8"/>
        </w:rPr>
        <w:t xml:space="preserve"> </w:t>
      </w:r>
      <w:r>
        <w:t>berbunyi</w:t>
      </w:r>
      <w:r>
        <w:rPr>
          <w:spacing w:val="1"/>
        </w:rPr>
        <w:t xml:space="preserve"> </w:t>
      </w:r>
      <w:r>
        <w:t>:</w:t>
      </w:r>
    </w:p>
    <w:p>
      <w:pPr>
        <w:pStyle w:val="6"/>
      </w:pPr>
    </w:p>
    <w:p>
      <w:pPr>
        <w:pStyle w:val="6"/>
        <w:ind w:left="1721" w:right="1711" w:hanging="16"/>
        <w:jc w:val="both"/>
      </w:pPr>
      <w:r>
        <w:t>“terhadap putusan perkara pidana yang diberikan pada tingkat terakhir</w:t>
      </w:r>
      <w:r>
        <w:rPr>
          <w:spacing w:val="-57"/>
        </w:rPr>
        <w:t xml:space="preserve"> </w:t>
      </w:r>
      <w:r>
        <w:t>oleh pengadilan lain selain dari pada mahkamah agung, terdakwa atau</w:t>
      </w:r>
      <w:r>
        <w:rPr>
          <w:spacing w:val="1"/>
        </w:rPr>
        <w:t xml:space="preserve"> </w:t>
      </w:r>
      <w:r>
        <w:t>penuntut</w:t>
      </w:r>
      <w:r>
        <w:rPr>
          <w:spacing w:val="1"/>
        </w:rPr>
        <w:t xml:space="preserve"> </w:t>
      </w:r>
      <w:r>
        <w:t>umum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mengajukan</w:t>
      </w:r>
      <w:r>
        <w:rPr>
          <w:spacing w:val="1"/>
        </w:rPr>
        <w:t xml:space="preserve"> </w:t>
      </w:r>
      <w:r>
        <w:t>permintaan</w:t>
      </w:r>
      <w:r>
        <w:rPr>
          <w:spacing w:val="1"/>
        </w:rPr>
        <w:t xml:space="preserve"> </w:t>
      </w:r>
      <w:r>
        <w:t>pemeriksaan</w:t>
      </w:r>
      <w:r>
        <w:rPr>
          <w:spacing w:val="1"/>
        </w:rPr>
        <w:t xml:space="preserve"> </w:t>
      </w:r>
      <w:r>
        <w:t>kasasi</w:t>
      </w:r>
      <w:r>
        <w:rPr>
          <w:spacing w:val="-57"/>
        </w:rPr>
        <w:t xml:space="preserve"> </w:t>
      </w:r>
      <w:r>
        <w:t>kepada Mahkamah Agung</w:t>
      </w:r>
      <w:r>
        <w:rPr>
          <w:spacing w:val="-5"/>
        </w:rPr>
        <w:t xml:space="preserve"> </w:t>
      </w:r>
      <w:r>
        <w:t>kecuali terhadap putusan</w:t>
      </w:r>
      <w:r>
        <w:rPr>
          <w:spacing w:val="-1"/>
        </w:rPr>
        <w:t xml:space="preserve"> </w:t>
      </w:r>
      <w:r>
        <w:t>bebas”.</w:t>
      </w:r>
    </w:p>
    <w:p>
      <w:pPr>
        <w:pStyle w:val="6"/>
      </w:pPr>
    </w:p>
    <w:p>
      <w:pPr>
        <w:pStyle w:val="6"/>
        <w:spacing w:line="480" w:lineRule="auto"/>
        <w:ind w:left="1016" w:right="1710" w:firstLine="564"/>
        <w:jc w:val="both"/>
      </w:pPr>
      <w:r>
        <w:t>Dan yang kedua upaya hukum luar biasa yang terdiri atas pemersanaan</w:t>
      </w:r>
      <w:r>
        <w:rPr>
          <w:spacing w:val="1"/>
        </w:rPr>
        <w:t xml:space="preserve"> </w:t>
      </w:r>
      <w:r>
        <w:t>tingkat</w:t>
      </w:r>
      <w:r>
        <w:rPr>
          <w:spacing w:val="-3"/>
        </w:rPr>
        <w:t xml:space="preserve"> </w:t>
      </w:r>
      <w:r>
        <w:t>kasasi</w:t>
      </w:r>
      <w:r>
        <w:rPr>
          <w:spacing w:val="-2"/>
        </w:rPr>
        <w:t xml:space="preserve"> </w:t>
      </w:r>
      <w:r>
        <w:t>demi</w:t>
      </w:r>
      <w:r>
        <w:rPr>
          <w:spacing w:val="-2"/>
        </w:rPr>
        <w:t xml:space="preserve"> </w:t>
      </w:r>
      <w:r>
        <w:t>kepentingan</w:t>
      </w:r>
      <w:r>
        <w:rPr>
          <w:spacing w:val="-2"/>
        </w:rPr>
        <w:t xml:space="preserve"> </w:t>
      </w:r>
      <w:r>
        <w:t>hukum</w:t>
      </w:r>
      <w:r>
        <w:rPr>
          <w:spacing w:val="-2"/>
        </w:rPr>
        <w:t xml:space="preserve"> </w:t>
      </w:r>
      <w:r>
        <w:t>Pasal</w:t>
      </w:r>
      <w:r>
        <w:rPr>
          <w:spacing w:val="-2"/>
        </w:rPr>
        <w:t xml:space="preserve"> </w:t>
      </w:r>
      <w:r>
        <w:t>259</w:t>
      </w:r>
      <w:r>
        <w:rPr>
          <w:spacing w:val="-2"/>
        </w:rPr>
        <w:t xml:space="preserve"> </w:t>
      </w:r>
      <w:r>
        <w:t>KUHAP yang</w:t>
      </w:r>
      <w:r>
        <w:rPr>
          <w:spacing w:val="-2"/>
        </w:rPr>
        <w:t xml:space="preserve"> </w:t>
      </w:r>
      <w:r>
        <w:t>berbunyi</w:t>
      </w:r>
      <w:r>
        <w:rPr>
          <w:spacing w:val="2"/>
        </w:rPr>
        <w:t xml:space="preserve"> </w:t>
      </w:r>
      <w:r>
        <w:t>:</w:t>
      </w:r>
    </w:p>
    <w:p>
      <w:pPr>
        <w:pStyle w:val="6"/>
        <w:spacing w:before="1"/>
      </w:pPr>
    </w:p>
    <w:p>
      <w:pPr>
        <w:pStyle w:val="12"/>
        <w:numPr>
          <w:ilvl w:val="1"/>
          <w:numId w:val="17"/>
        </w:numPr>
        <w:tabs>
          <w:tab w:val="left" w:pos="2005"/>
        </w:tabs>
        <w:spacing w:before="0" w:after="0" w:line="240" w:lineRule="auto"/>
        <w:ind w:left="2005" w:right="1708" w:hanging="564"/>
        <w:jc w:val="both"/>
        <w:rPr>
          <w:sz w:val="24"/>
        </w:rPr>
      </w:pPr>
      <w:r>
        <w:rPr>
          <w:sz w:val="24"/>
        </w:rPr>
        <w:t>Demi</w:t>
      </w:r>
      <w:r>
        <w:rPr>
          <w:spacing w:val="1"/>
          <w:sz w:val="24"/>
        </w:rPr>
        <w:t xml:space="preserve"> </w:t>
      </w:r>
      <w:r>
        <w:rPr>
          <w:sz w:val="24"/>
        </w:rPr>
        <w:t>kepentingan</w:t>
      </w:r>
      <w:r>
        <w:rPr>
          <w:spacing w:val="1"/>
          <w:sz w:val="24"/>
        </w:rPr>
        <w:t xml:space="preserve"> </w:t>
      </w:r>
      <w:r>
        <w:rPr>
          <w:sz w:val="24"/>
        </w:rPr>
        <w:t>hukum</w:t>
      </w:r>
      <w:r>
        <w:rPr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semua</w:t>
      </w:r>
      <w:r>
        <w:rPr>
          <w:spacing w:val="1"/>
          <w:sz w:val="24"/>
        </w:rPr>
        <w:t xml:space="preserve"> </w:t>
      </w:r>
      <w:r>
        <w:rPr>
          <w:sz w:val="24"/>
        </w:rPr>
        <w:t>putusan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memperoleh kekuatan hukum tetap dari pengadilan lain selain dari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Mahkamah</w:t>
      </w:r>
      <w:r>
        <w:rPr>
          <w:spacing w:val="1"/>
          <w:sz w:val="24"/>
        </w:rPr>
        <w:t xml:space="preserve"> </w:t>
      </w:r>
      <w:r>
        <w:rPr>
          <w:sz w:val="24"/>
        </w:rPr>
        <w:t>Agung,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diajukan</w:t>
      </w:r>
      <w:r>
        <w:rPr>
          <w:spacing w:val="1"/>
          <w:sz w:val="24"/>
        </w:rPr>
        <w:t xml:space="preserve"> </w:t>
      </w:r>
      <w:r>
        <w:rPr>
          <w:sz w:val="24"/>
        </w:rPr>
        <w:t>satu</w:t>
      </w:r>
      <w:r>
        <w:rPr>
          <w:spacing w:val="1"/>
          <w:sz w:val="24"/>
        </w:rPr>
        <w:t xml:space="preserve"> </w:t>
      </w:r>
      <w:r>
        <w:rPr>
          <w:sz w:val="24"/>
        </w:rPr>
        <w:t>kali</w:t>
      </w:r>
      <w:r>
        <w:rPr>
          <w:spacing w:val="1"/>
          <w:sz w:val="24"/>
        </w:rPr>
        <w:t xml:space="preserve"> </w:t>
      </w:r>
      <w:r>
        <w:rPr>
          <w:sz w:val="24"/>
        </w:rPr>
        <w:t>permohonan</w:t>
      </w:r>
      <w:r>
        <w:rPr>
          <w:spacing w:val="1"/>
          <w:sz w:val="24"/>
        </w:rPr>
        <w:t xml:space="preserve"> </w:t>
      </w:r>
      <w:r>
        <w:rPr>
          <w:sz w:val="24"/>
        </w:rPr>
        <w:t>kasasi</w:t>
      </w:r>
      <w:r>
        <w:rPr>
          <w:spacing w:val="-1"/>
          <w:sz w:val="24"/>
        </w:rPr>
        <w:t xml:space="preserve"> </w:t>
      </w:r>
      <w:r>
        <w:rPr>
          <w:sz w:val="24"/>
        </w:rPr>
        <w:t>oleh</w:t>
      </w:r>
      <w:r>
        <w:rPr>
          <w:spacing w:val="2"/>
          <w:sz w:val="24"/>
        </w:rPr>
        <w:t xml:space="preserve"> </w:t>
      </w:r>
      <w:r>
        <w:rPr>
          <w:sz w:val="24"/>
        </w:rPr>
        <w:t>Jaksa</w:t>
      </w:r>
      <w:r>
        <w:rPr>
          <w:spacing w:val="52"/>
          <w:sz w:val="24"/>
        </w:rPr>
        <w:t xml:space="preserve"> </w:t>
      </w:r>
      <w:r>
        <w:rPr>
          <w:sz w:val="24"/>
        </w:rPr>
        <w:t>Agung;</w:t>
      </w:r>
    </w:p>
    <w:p>
      <w:pPr>
        <w:pStyle w:val="12"/>
        <w:numPr>
          <w:ilvl w:val="1"/>
          <w:numId w:val="17"/>
        </w:numPr>
        <w:tabs>
          <w:tab w:val="left" w:pos="2005"/>
        </w:tabs>
        <w:spacing w:before="0" w:after="0" w:line="240" w:lineRule="auto"/>
        <w:ind w:left="2005" w:right="1710" w:hanging="564"/>
        <w:jc w:val="both"/>
        <w:rPr>
          <w:sz w:val="24"/>
        </w:rPr>
      </w:pPr>
      <w:r>
        <w:rPr>
          <w:sz w:val="24"/>
        </w:rPr>
        <w:t>Putusan kasasi demi kepentingan hukum tidak boleh merugikan</w:t>
      </w:r>
      <w:r>
        <w:rPr>
          <w:spacing w:val="1"/>
          <w:sz w:val="24"/>
        </w:rPr>
        <w:t xml:space="preserve"> </w:t>
      </w:r>
      <w:r>
        <w:rPr>
          <w:sz w:val="24"/>
        </w:rPr>
        <w:t>pihak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berkepentingan</w:t>
      </w:r>
    </w:p>
    <w:p>
      <w:pPr>
        <w:pStyle w:val="6"/>
      </w:pPr>
    </w:p>
    <w:p>
      <w:pPr>
        <w:pStyle w:val="6"/>
        <w:spacing w:before="1" w:line="480" w:lineRule="auto"/>
        <w:ind w:left="1016" w:right="1710" w:firstLine="564"/>
        <w:jc w:val="both"/>
      </w:pPr>
      <w:r>
        <w:t>Dan</w:t>
      </w:r>
      <w:r>
        <w:rPr>
          <w:spacing w:val="1"/>
        </w:rPr>
        <w:t xml:space="preserve"> </w:t>
      </w:r>
      <w:r>
        <w:t>peninjauan</w:t>
      </w:r>
      <w:r>
        <w:rPr>
          <w:spacing w:val="1"/>
        </w:rPr>
        <w:t xml:space="preserve"> </w:t>
      </w:r>
      <w:r>
        <w:t>kembali</w:t>
      </w:r>
      <w:r>
        <w:rPr>
          <w:spacing w:val="1"/>
        </w:rPr>
        <w:t xml:space="preserve"> </w:t>
      </w:r>
      <w:r>
        <w:t>putusan</w:t>
      </w:r>
      <w:r>
        <w:rPr>
          <w:spacing w:val="1"/>
        </w:rPr>
        <w:t xml:space="preserve"> </w:t>
      </w:r>
      <w:r>
        <w:t>pengadilan</w:t>
      </w:r>
      <w:r>
        <w:rPr>
          <w:spacing w:val="1"/>
        </w:rPr>
        <w:t xml:space="preserve"> </w:t>
      </w:r>
      <w:r>
        <w:t>yang telah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kekuatan</w:t>
      </w:r>
      <w:r>
        <w:rPr>
          <w:spacing w:val="-1"/>
        </w:rPr>
        <w:t xml:space="preserve"> </w:t>
      </w:r>
      <w:r>
        <w:t>hukum</w:t>
      </w:r>
      <w:r>
        <w:rPr>
          <w:spacing w:val="-1"/>
        </w:rPr>
        <w:t xml:space="preserve"> </w:t>
      </w:r>
      <w:r>
        <w:t>tetap Pasal</w:t>
      </w:r>
      <w:r>
        <w:rPr>
          <w:spacing w:val="-1"/>
        </w:rPr>
        <w:t xml:space="preserve"> </w:t>
      </w:r>
      <w:r>
        <w:t>263 KUHAP</w:t>
      </w:r>
      <w:r>
        <w:rPr>
          <w:spacing w:val="1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berbunyi</w:t>
      </w:r>
      <w:r>
        <w:rPr>
          <w:spacing w:val="3"/>
        </w:rPr>
        <w:t xml:space="preserve"> </w:t>
      </w:r>
      <w:r>
        <w:t>:</w:t>
      </w:r>
    </w:p>
    <w:p>
      <w:pPr>
        <w:pStyle w:val="12"/>
        <w:numPr>
          <w:ilvl w:val="0"/>
          <w:numId w:val="18"/>
        </w:numPr>
        <w:tabs>
          <w:tab w:val="left" w:pos="2005"/>
        </w:tabs>
        <w:spacing w:before="0" w:after="0" w:line="240" w:lineRule="auto"/>
        <w:ind w:left="2005" w:right="1702" w:hanging="564"/>
        <w:jc w:val="both"/>
        <w:rPr>
          <w:sz w:val="24"/>
        </w:rPr>
      </w:pP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putusan</w:t>
      </w:r>
      <w:r>
        <w:rPr>
          <w:spacing w:val="1"/>
          <w:sz w:val="24"/>
        </w:rPr>
        <w:t xml:space="preserve"> </w:t>
      </w:r>
      <w:r>
        <w:rPr>
          <w:sz w:val="24"/>
        </w:rPr>
        <w:t>pengadilan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memperoleh</w:t>
      </w:r>
      <w:r>
        <w:rPr>
          <w:spacing w:val="1"/>
          <w:sz w:val="24"/>
        </w:rPr>
        <w:t xml:space="preserve"> </w:t>
      </w:r>
      <w:r>
        <w:rPr>
          <w:sz w:val="24"/>
        </w:rPr>
        <w:t>kekuatan</w:t>
      </w:r>
      <w:r>
        <w:rPr>
          <w:spacing w:val="1"/>
          <w:sz w:val="24"/>
        </w:rPr>
        <w:t xml:space="preserve"> </w:t>
      </w:r>
      <w:r>
        <w:rPr>
          <w:sz w:val="24"/>
        </w:rPr>
        <w:t>hukum tetap, kecuali putusan bebas atau putusan lepas dari segala</w:t>
      </w:r>
      <w:r>
        <w:rPr>
          <w:spacing w:val="1"/>
          <w:sz w:val="24"/>
        </w:rPr>
        <w:t xml:space="preserve"> </w:t>
      </w:r>
      <w:r>
        <w:rPr>
          <w:sz w:val="24"/>
        </w:rPr>
        <w:t>tuntutan hukum, terpidana atau ahli warisnya dapat mengajukan</w:t>
      </w:r>
      <w:r>
        <w:rPr>
          <w:spacing w:val="1"/>
          <w:sz w:val="24"/>
        </w:rPr>
        <w:t xml:space="preserve"> </w:t>
      </w:r>
      <w:r>
        <w:rPr>
          <w:sz w:val="24"/>
        </w:rPr>
        <w:t>permintaan</w:t>
      </w:r>
      <w:r>
        <w:rPr>
          <w:spacing w:val="-2"/>
          <w:sz w:val="24"/>
        </w:rPr>
        <w:t xml:space="preserve"> </w:t>
      </w:r>
      <w:r>
        <w:rPr>
          <w:sz w:val="24"/>
        </w:rPr>
        <w:t>peninjauan</w:t>
      </w:r>
      <w:r>
        <w:rPr>
          <w:spacing w:val="-1"/>
          <w:sz w:val="24"/>
        </w:rPr>
        <w:t xml:space="preserve"> </w:t>
      </w:r>
      <w:r>
        <w:rPr>
          <w:sz w:val="24"/>
        </w:rPr>
        <w:t>kembali</w:t>
      </w:r>
      <w:r>
        <w:rPr>
          <w:spacing w:val="-1"/>
          <w:sz w:val="24"/>
        </w:rPr>
        <w:t xml:space="preserve"> </w:t>
      </w:r>
      <w:r>
        <w:rPr>
          <w:sz w:val="24"/>
        </w:rPr>
        <w:t>kepada Mahkamah</w:t>
      </w:r>
      <w:r>
        <w:rPr>
          <w:spacing w:val="-2"/>
          <w:sz w:val="24"/>
        </w:rPr>
        <w:t xml:space="preserve"> </w:t>
      </w:r>
      <w:r>
        <w:rPr>
          <w:sz w:val="24"/>
        </w:rPr>
        <w:t>Agung.</w:t>
      </w:r>
    </w:p>
    <w:p>
      <w:pPr>
        <w:pStyle w:val="12"/>
        <w:numPr>
          <w:ilvl w:val="0"/>
          <w:numId w:val="18"/>
        </w:numPr>
        <w:tabs>
          <w:tab w:val="left" w:pos="2005"/>
        </w:tabs>
        <w:spacing w:before="0" w:after="0" w:line="240" w:lineRule="auto"/>
        <w:ind w:left="2005" w:right="0" w:hanging="564"/>
        <w:jc w:val="both"/>
        <w:rPr>
          <w:sz w:val="24"/>
        </w:rPr>
      </w:pPr>
      <w:r>
        <w:rPr>
          <w:sz w:val="24"/>
        </w:rPr>
        <w:t>Permintaan</w:t>
      </w:r>
      <w:r>
        <w:rPr>
          <w:spacing w:val="-3"/>
          <w:sz w:val="24"/>
        </w:rPr>
        <w:t xml:space="preserve"> </w:t>
      </w:r>
      <w:r>
        <w:rPr>
          <w:sz w:val="24"/>
        </w:rPr>
        <w:t>peninjauan</w:t>
      </w:r>
      <w:r>
        <w:rPr>
          <w:spacing w:val="-3"/>
          <w:sz w:val="24"/>
        </w:rPr>
        <w:t xml:space="preserve"> </w:t>
      </w:r>
      <w:r>
        <w:rPr>
          <w:sz w:val="24"/>
        </w:rPr>
        <w:t>kembali</w:t>
      </w:r>
      <w:r>
        <w:rPr>
          <w:spacing w:val="-2"/>
          <w:sz w:val="24"/>
        </w:rPr>
        <w:t xml:space="preserve"> </w:t>
      </w:r>
      <w:r>
        <w:rPr>
          <w:sz w:val="24"/>
        </w:rPr>
        <w:t>dilakukan</w:t>
      </w:r>
      <w:r>
        <w:rPr>
          <w:spacing w:val="-7"/>
          <w:sz w:val="24"/>
        </w:rPr>
        <w:t xml:space="preserve"> </w:t>
      </w:r>
      <w:r>
        <w:rPr>
          <w:sz w:val="24"/>
        </w:rPr>
        <w:t>atas</w:t>
      </w:r>
      <w:r>
        <w:rPr>
          <w:spacing w:val="-5"/>
          <w:sz w:val="24"/>
        </w:rPr>
        <w:t xml:space="preserve"> </w:t>
      </w:r>
      <w:r>
        <w:rPr>
          <w:sz w:val="24"/>
        </w:rPr>
        <w:t>dasar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>
      <w:pPr>
        <w:pStyle w:val="12"/>
        <w:numPr>
          <w:ilvl w:val="1"/>
          <w:numId w:val="18"/>
        </w:numPr>
        <w:tabs>
          <w:tab w:val="left" w:pos="2434"/>
        </w:tabs>
        <w:spacing w:before="0" w:after="0" w:line="240" w:lineRule="auto"/>
        <w:ind w:left="2433" w:right="1706" w:hanging="285"/>
        <w:jc w:val="both"/>
        <w:rPr>
          <w:sz w:val="24"/>
        </w:rPr>
      </w:pPr>
      <w:r>
        <w:rPr>
          <w:sz w:val="24"/>
        </w:rPr>
        <w:t>apabila terdapat keadaan baru yang menimbulkan dugaan kuat</w:t>
      </w:r>
      <w:r>
        <w:rPr>
          <w:spacing w:val="1"/>
          <w:sz w:val="24"/>
        </w:rPr>
        <w:t xml:space="preserve"> </w:t>
      </w:r>
      <w:r>
        <w:rPr>
          <w:sz w:val="24"/>
        </w:rPr>
        <w:t>bahwa jika keadaan itu sudah diketahuinya pada waktu sidang</w:t>
      </w:r>
      <w:r>
        <w:rPr>
          <w:spacing w:val="1"/>
          <w:sz w:val="24"/>
        </w:rPr>
        <w:t xml:space="preserve"> </w:t>
      </w:r>
      <w:r>
        <w:rPr>
          <w:sz w:val="24"/>
        </w:rPr>
        <w:t>masih</w:t>
      </w:r>
      <w:r>
        <w:rPr>
          <w:spacing w:val="-1"/>
          <w:sz w:val="24"/>
        </w:rPr>
        <w:t xml:space="preserve"> </w:t>
      </w:r>
      <w:r>
        <w:rPr>
          <w:sz w:val="24"/>
        </w:rPr>
        <w:t>berlangsung</w:t>
      </w:r>
      <w:r>
        <w:rPr>
          <w:spacing w:val="-6"/>
          <w:sz w:val="24"/>
        </w:rPr>
        <w:t xml:space="preserve"> </w:t>
      </w:r>
      <w:r>
        <w:rPr>
          <w:sz w:val="24"/>
        </w:rPr>
        <w:t>maka</w:t>
      </w:r>
      <w:r>
        <w:rPr>
          <w:spacing w:val="1"/>
          <w:sz w:val="24"/>
        </w:rPr>
        <w:t xml:space="preserve"> </w:t>
      </w:r>
      <w:r>
        <w:rPr>
          <w:sz w:val="24"/>
        </w:rPr>
        <w:t>hasilnya adalah</w:t>
      </w:r>
      <w:r>
        <w:rPr>
          <w:spacing w:val="-6"/>
          <w:sz w:val="24"/>
        </w:rPr>
        <w:t xml:space="preserve"> </w:t>
      </w:r>
      <w:r>
        <w:rPr>
          <w:sz w:val="24"/>
        </w:rPr>
        <w:t>putusan</w:t>
      </w:r>
      <w:r>
        <w:rPr>
          <w:spacing w:val="2"/>
          <w:sz w:val="24"/>
        </w:rPr>
        <w:t xml:space="preserve"> </w:t>
      </w:r>
      <w:r>
        <w:rPr>
          <w:sz w:val="24"/>
        </w:rPr>
        <w:t>bebas.</w:t>
      </w:r>
    </w:p>
    <w:p>
      <w:pPr>
        <w:pStyle w:val="12"/>
        <w:numPr>
          <w:ilvl w:val="1"/>
          <w:numId w:val="18"/>
        </w:numPr>
        <w:tabs>
          <w:tab w:val="left" w:pos="2434"/>
        </w:tabs>
        <w:spacing w:before="0" w:after="0" w:line="240" w:lineRule="auto"/>
        <w:ind w:left="2433" w:right="1706" w:hanging="285"/>
        <w:jc w:val="both"/>
        <w:rPr>
          <w:sz w:val="24"/>
        </w:rPr>
      </w:pPr>
      <w:r>
        <w:rPr>
          <w:sz w:val="24"/>
        </w:rPr>
        <w:t>apabila dalam putusan terdapat pernyataan bahwa suatu telah</w:t>
      </w:r>
      <w:r>
        <w:rPr>
          <w:spacing w:val="1"/>
          <w:sz w:val="24"/>
        </w:rPr>
        <w:t xml:space="preserve"> </w:t>
      </w:r>
      <w:r>
        <w:rPr>
          <w:sz w:val="24"/>
        </w:rPr>
        <w:t>terukti, akan tetapi hal atau keadaa menjadi dasar dan alasan</w:t>
      </w:r>
      <w:r>
        <w:rPr>
          <w:spacing w:val="1"/>
          <w:sz w:val="24"/>
        </w:rPr>
        <w:t xml:space="preserve"> </w:t>
      </w:r>
      <w:r>
        <w:rPr>
          <w:sz w:val="24"/>
        </w:rPr>
        <w:t>putusan</w:t>
      </w:r>
      <w:r>
        <w:rPr>
          <w:spacing w:val="12"/>
          <w:sz w:val="24"/>
        </w:rPr>
        <w:t xml:space="preserve"> </w:t>
      </w:r>
      <w:r>
        <w:rPr>
          <w:sz w:val="24"/>
        </w:rPr>
        <w:t>yang</w:t>
      </w:r>
      <w:r>
        <w:rPr>
          <w:spacing w:val="8"/>
          <w:sz w:val="24"/>
        </w:rPr>
        <w:t xml:space="preserve"> </w:t>
      </w:r>
      <w:r>
        <w:rPr>
          <w:sz w:val="24"/>
        </w:rPr>
        <w:t>dinyatakan</w:t>
      </w:r>
      <w:r>
        <w:rPr>
          <w:spacing w:val="12"/>
          <w:sz w:val="24"/>
        </w:rPr>
        <w:t xml:space="preserve"> </w:t>
      </w:r>
      <w:r>
        <w:rPr>
          <w:sz w:val="24"/>
        </w:rPr>
        <w:t>telah</w:t>
      </w:r>
      <w:r>
        <w:rPr>
          <w:spacing w:val="8"/>
          <w:sz w:val="24"/>
        </w:rPr>
        <w:t xml:space="preserve"> </w:t>
      </w:r>
      <w:r>
        <w:rPr>
          <w:sz w:val="24"/>
        </w:rPr>
        <w:t>telah</w:t>
      </w:r>
      <w:r>
        <w:rPr>
          <w:spacing w:val="8"/>
          <w:sz w:val="24"/>
        </w:rPr>
        <w:t xml:space="preserve"> </w:t>
      </w:r>
      <w:r>
        <w:rPr>
          <w:sz w:val="24"/>
        </w:rPr>
        <w:t>terbukti</w:t>
      </w:r>
      <w:r>
        <w:rPr>
          <w:spacing w:val="13"/>
          <w:sz w:val="24"/>
        </w:rPr>
        <w:t xml:space="preserve"> </w:t>
      </w:r>
      <w:r>
        <w:rPr>
          <w:sz w:val="24"/>
        </w:rPr>
        <w:t>itu,</w:t>
      </w:r>
      <w:r>
        <w:rPr>
          <w:spacing w:val="9"/>
          <w:sz w:val="24"/>
        </w:rPr>
        <w:t xml:space="preserve"> </w:t>
      </w:r>
      <w:r>
        <w:rPr>
          <w:sz w:val="24"/>
        </w:rPr>
        <w:t>ternyata</w:t>
      </w:r>
      <w:r>
        <w:rPr>
          <w:spacing w:val="14"/>
          <w:sz w:val="24"/>
        </w:rPr>
        <w:t xml:space="preserve"> </w:t>
      </w:r>
      <w:r>
        <w:rPr>
          <w:sz w:val="24"/>
        </w:rPr>
        <w:t>telah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/>
        <w:ind w:left="2433"/>
      </w:pPr>
      <w:r>
        <w:t>bertentangan</w:t>
      </w:r>
      <w:r>
        <w:rPr>
          <w:spacing w:val="-3"/>
        </w:rPr>
        <w:t xml:space="preserve"> </w:t>
      </w:r>
      <w:r>
        <w:t>satu</w:t>
      </w:r>
      <w:r>
        <w:rPr>
          <w:spacing w:val="-2"/>
        </w:rPr>
        <w:t xml:space="preserve"> </w:t>
      </w:r>
      <w:r>
        <w:t>dengan</w:t>
      </w:r>
      <w:r>
        <w:rPr>
          <w:spacing w:val="3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lain.</w:t>
      </w:r>
    </w:p>
    <w:p>
      <w:pPr>
        <w:pStyle w:val="12"/>
        <w:numPr>
          <w:ilvl w:val="1"/>
          <w:numId w:val="18"/>
        </w:numPr>
        <w:tabs>
          <w:tab w:val="left" w:pos="2434"/>
          <w:tab w:val="left" w:pos="3328"/>
        </w:tabs>
        <w:spacing w:before="0" w:after="0" w:line="240" w:lineRule="auto"/>
        <w:ind w:left="2433" w:right="1705" w:hanging="285"/>
        <w:jc w:val="left"/>
        <w:rPr>
          <w:sz w:val="24"/>
        </w:rPr>
      </w:pPr>
      <w:r>
        <w:rPr>
          <w:sz w:val="24"/>
        </w:rPr>
        <w:t>apabila</w:t>
      </w:r>
      <w:r>
        <w:rPr>
          <w:sz w:val="24"/>
        </w:rPr>
        <w:tab/>
      </w:r>
      <w:r>
        <w:rPr>
          <w:sz w:val="24"/>
        </w:rPr>
        <w:t>putusan</w:t>
      </w:r>
      <w:r>
        <w:rPr>
          <w:spacing w:val="13"/>
          <w:sz w:val="24"/>
        </w:rPr>
        <w:t xml:space="preserve"> </w:t>
      </w:r>
      <w:r>
        <w:rPr>
          <w:sz w:val="24"/>
        </w:rPr>
        <w:t>itu</w:t>
      </w:r>
      <w:r>
        <w:rPr>
          <w:spacing w:val="17"/>
          <w:sz w:val="24"/>
        </w:rPr>
        <w:t xml:space="preserve"> </w:t>
      </w:r>
      <w:r>
        <w:rPr>
          <w:sz w:val="24"/>
        </w:rPr>
        <w:t>dengan</w:t>
      </w:r>
      <w:r>
        <w:rPr>
          <w:spacing w:val="17"/>
          <w:sz w:val="24"/>
        </w:rPr>
        <w:t xml:space="preserve"> </w:t>
      </w:r>
      <w:r>
        <w:rPr>
          <w:sz w:val="24"/>
        </w:rPr>
        <w:t>jelas</w:t>
      </w:r>
      <w:r>
        <w:rPr>
          <w:spacing w:val="16"/>
          <w:sz w:val="24"/>
        </w:rPr>
        <w:t xml:space="preserve"> </w:t>
      </w:r>
      <w:r>
        <w:rPr>
          <w:sz w:val="24"/>
        </w:rPr>
        <w:t>memperlihatkan</w:t>
      </w:r>
      <w:r>
        <w:rPr>
          <w:spacing w:val="17"/>
          <w:sz w:val="24"/>
        </w:rPr>
        <w:t xml:space="preserve"> </w:t>
      </w:r>
      <w:r>
        <w:rPr>
          <w:sz w:val="24"/>
        </w:rPr>
        <w:t>suatu</w:t>
      </w:r>
      <w:r>
        <w:rPr>
          <w:spacing w:val="-57"/>
          <w:sz w:val="24"/>
        </w:rPr>
        <w:t xml:space="preserve"> </w:t>
      </w:r>
      <w:r>
        <w:rPr>
          <w:sz w:val="24"/>
        </w:rPr>
        <w:t>kekhilafan</w:t>
      </w:r>
      <w:r>
        <w:rPr>
          <w:spacing w:val="-1"/>
          <w:sz w:val="24"/>
        </w:rPr>
        <w:t xml:space="preserve"> </w:t>
      </w:r>
      <w:r>
        <w:rPr>
          <w:sz w:val="24"/>
        </w:rPr>
        <w:t>hakim</w:t>
      </w:r>
      <w:r>
        <w:rPr>
          <w:spacing w:val="-1"/>
          <w:sz w:val="24"/>
        </w:rPr>
        <w:t xml:space="preserve"> </w:t>
      </w:r>
      <w:r>
        <w:rPr>
          <w:sz w:val="24"/>
        </w:rPr>
        <w:t>atau suatu</w:t>
      </w:r>
      <w:r>
        <w:rPr>
          <w:spacing w:val="-1"/>
          <w:sz w:val="24"/>
        </w:rPr>
        <w:t xml:space="preserve"> </w:t>
      </w:r>
      <w:r>
        <w:rPr>
          <w:sz w:val="24"/>
        </w:rPr>
        <w:t>kekeliruan yang</w:t>
      </w:r>
      <w:r>
        <w:rPr>
          <w:spacing w:val="-6"/>
          <w:sz w:val="24"/>
        </w:rPr>
        <w:t xml:space="preserve"> </w:t>
      </w:r>
      <w:r>
        <w:rPr>
          <w:sz w:val="24"/>
        </w:rPr>
        <w:t>nyata.</w:t>
      </w:r>
    </w:p>
    <w:p>
      <w:pPr>
        <w:pStyle w:val="6"/>
      </w:pPr>
    </w:p>
    <w:p>
      <w:pPr>
        <w:pStyle w:val="6"/>
        <w:spacing w:line="480" w:lineRule="auto"/>
        <w:ind w:left="1016" w:right="1700" w:firstLine="564"/>
        <w:jc w:val="both"/>
      </w:pPr>
      <w:r>
        <w:drawing>
          <wp:anchor distT="0" distB="0" distL="0" distR="0" simplePos="0" relativeHeight="251712512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1265555</wp:posOffset>
            </wp:positionV>
            <wp:extent cx="4064000" cy="3886200"/>
            <wp:effectExtent l="0" t="0" r="0" b="0"/>
            <wp:wrapNone/>
            <wp:docPr id="1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Sedangkan</w:t>
      </w:r>
      <w:r>
        <w:rPr>
          <w:spacing w:val="1"/>
        </w:rPr>
        <w:t xml:space="preserve"> </w:t>
      </w:r>
      <w:r>
        <w:t>menurut</w:t>
      </w:r>
      <w:r>
        <w:rPr>
          <w:spacing w:val="1"/>
        </w:rPr>
        <w:t xml:space="preserve"> </w:t>
      </w:r>
      <w:r>
        <w:t>Undang-undang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35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2014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Perubahan atas Undang-undang No 23</w:t>
      </w:r>
      <w:r>
        <w:rPr>
          <w:spacing w:val="1"/>
        </w:rPr>
        <w:t xml:space="preserve"> </w:t>
      </w:r>
      <w:r>
        <w:t>Tahun 2002 Tentang perlindungan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Pasal</w:t>
      </w:r>
      <w:r>
        <w:rPr>
          <w:spacing w:val="1"/>
        </w:rPr>
        <w:t xml:space="preserve"> </w:t>
      </w:r>
      <w:r>
        <w:t>59</w:t>
      </w:r>
      <w:r>
        <w:rPr>
          <w:spacing w:val="1"/>
        </w:rPr>
        <w:t xml:space="preserve"> </w:t>
      </w:r>
      <w:r>
        <w:t>Ayat</w:t>
      </w:r>
      <w:r>
        <w:rPr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yang bertanggung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besar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perlindungan</w:t>
      </w:r>
      <w:r>
        <w:rPr>
          <w:spacing w:val="1"/>
        </w:rPr>
        <w:t xml:space="preserve"> </w:t>
      </w:r>
      <w:r>
        <w:t>khusus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peran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pemerintah setempat dan negara, karena anak merupakan generasi penurus</w:t>
      </w:r>
      <w:r>
        <w:rPr>
          <w:spacing w:val="1"/>
        </w:rPr>
        <w:t xml:space="preserve"> </w:t>
      </w:r>
      <w:r>
        <w:t>bangsa dan sangat menjadi harapan bagi kedua orang tua dan keluarga anak</w:t>
      </w:r>
      <w:r>
        <w:rPr>
          <w:spacing w:val="1"/>
        </w:rPr>
        <w:t xml:space="preserve"> </w:t>
      </w:r>
      <w:r>
        <w:t>tersebut. Dalam hal ini peran dari negara dan pemerintah sangat dibutuhkan</w:t>
      </w:r>
      <w:r>
        <w:rPr>
          <w:spacing w:val="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lebih</w:t>
      </w:r>
      <w:r>
        <w:rPr>
          <w:spacing w:val="-6"/>
        </w:rPr>
        <w:t xml:space="preserve"> </w:t>
      </w:r>
      <w:r>
        <w:t>mempertegas</w:t>
      </w:r>
      <w:r>
        <w:rPr>
          <w:spacing w:val="-3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memberikan</w:t>
      </w:r>
      <w:r>
        <w:rPr>
          <w:spacing w:val="-5"/>
        </w:rPr>
        <w:t xml:space="preserve"> </w:t>
      </w:r>
      <w:r>
        <w:t>perlindungan</w:t>
      </w:r>
      <w:r>
        <w:rPr>
          <w:spacing w:val="-1"/>
        </w:rPr>
        <w:t xml:space="preserve"> </w:t>
      </w:r>
      <w:r>
        <w:t>khusus</w:t>
      </w:r>
      <w:r>
        <w:rPr>
          <w:spacing w:val="-3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anak.</w:t>
      </w:r>
    </w:p>
    <w:p>
      <w:pPr>
        <w:pStyle w:val="6"/>
        <w:spacing w:before="2" w:line="480" w:lineRule="auto"/>
        <w:ind w:left="1016" w:right="1701" w:firstLine="564"/>
        <w:jc w:val="both"/>
      </w:pPr>
      <w:r>
        <w:t>Menurut pasal 69A perlindungan khusus bagi anak korban kejahatan</w:t>
      </w:r>
      <w:r>
        <w:rPr>
          <w:spacing w:val="1"/>
        </w:rPr>
        <w:t xml:space="preserve"> </w:t>
      </w:r>
      <w:r>
        <w:t>seksual sebagai mana dimaksud dalam pasal 59 ayat (2) huruf j di jelaskan</w:t>
      </w:r>
      <w:r>
        <w:rPr>
          <w:spacing w:val="1"/>
        </w:rPr>
        <w:t xml:space="preserve"> </w:t>
      </w:r>
      <w:r>
        <w:t>upaya untuk memberikan perlindungan khusus kepada anak yang menjadi</w:t>
      </w:r>
      <w:r>
        <w:rPr>
          <w:spacing w:val="1"/>
        </w:rPr>
        <w:t xml:space="preserve"> </w:t>
      </w:r>
      <w:r>
        <w:t>korban perkosaan adalah dengan memberikan suatu pengetahuan mengenai</w:t>
      </w:r>
      <w:r>
        <w:rPr>
          <w:spacing w:val="1"/>
        </w:rPr>
        <w:t xml:space="preserve"> </w:t>
      </w:r>
      <w:r>
        <w:t>kesehatan reproduksi dan menjaga dengan baik dan benar dan memberikan</w:t>
      </w:r>
      <w:r>
        <w:rPr>
          <w:spacing w:val="1"/>
        </w:rPr>
        <w:t xml:space="preserve"> </w:t>
      </w:r>
      <w:r>
        <w:t>suaut rehabilitasi guna unutk menghilangkan rasa trauma dan mendapatkan</w:t>
      </w:r>
      <w:r>
        <w:rPr>
          <w:spacing w:val="1"/>
        </w:rPr>
        <w:t xml:space="preserve"> </w:t>
      </w:r>
      <w:r>
        <w:t>suatu pendampingan dan penjagaan khusus dalam proses tersebut mulai masa</w:t>
      </w:r>
      <w:r>
        <w:rPr>
          <w:spacing w:val="1"/>
        </w:rPr>
        <w:t xml:space="preserve"> </w:t>
      </w:r>
      <w:r>
        <w:t>pengobatan</w:t>
      </w:r>
      <w:r>
        <w:rPr>
          <w:spacing w:val="-1"/>
        </w:rPr>
        <w:t xml:space="preserve"> </w:t>
      </w:r>
      <w:r>
        <w:t>hingga</w:t>
      </w:r>
      <w:r>
        <w:rPr>
          <w:spacing w:val="1"/>
        </w:rPr>
        <w:t xml:space="preserve"> </w:t>
      </w:r>
      <w:r>
        <w:t>sembuh.</w:t>
      </w:r>
    </w:p>
    <w:p>
      <w:pPr>
        <w:pStyle w:val="6"/>
        <w:spacing w:before="1" w:line="480" w:lineRule="auto"/>
        <w:ind w:left="1016" w:right="1695" w:firstLine="564"/>
        <w:jc w:val="both"/>
      </w:pPr>
      <w:r>
        <w:t>Menurut Undang-undang No 31 Tahun 2014 Tentang Perubahan Atas</w:t>
      </w:r>
      <w:r>
        <w:rPr>
          <w:spacing w:val="1"/>
        </w:rPr>
        <w:t xml:space="preserve"> </w:t>
      </w:r>
      <w:r>
        <w:t>Undang-undang No 13 Tahun 2006 Tentang perlindungan Saksi dan Korban</w:t>
      </w:r>
      <w:r>
        <w:rPr>
          <w:spacing w:val="1"/>
        </w:rPr>
        <w:t xml:space="preserve"> </w:t>
      </w:r>
      <w:r>
        <w:t>seperti yang di katakan pada Pasal 1 Angka 3 tentang pengertian dari korban</w:t>
      </w:r>
      <w:r>
        <w:rPr>
          <w:spacing w:val="1"/>
        </w:rPr>
        <w:t xml:space="preserve"> </w:t>
      </w:r>
      <w:r>
        <w:t>adalah yang mengalamai suatu penderitaan secara fisik, mental serta adanya</w:t>
      </w:r>
      <w:r>
        <w:rPr>
          <w:spacing w:val="1"/>
        </w:rPr>
        <w:t xml:space="preserve"> </w:t>
      </w:r>
      <w:r>
        <w:t>suatu</w:t>
      </w:r>
      <w:r>
        <w:rPr>
          <w:spacing w:val="38"/>
        </w:rPr>
        <w:t xml:space="preserve"> </w:t>
      </w:r>
      <w:r>
        <w:t>kerugian</w:t>
      </w:r>
      <w:r>
        <w:rPr>
          <w:spacing w:val="38"/>
        </w:rPr>
        <w:t xml:space="preserve"> </w:t>
      </w:r>
      <w:r>
        <w:t>ekonomi</w:t>
      </w:r>
      <w:r>
        <w:rPr>
          <w:spacing w:val="40"/>
        </w:rPr>
        <w:t xml:space="preserve"> </w:t>
      </w:r>
      <w:r>
        <w:t>yang</w:t>
      </w:r>
      <w:r>
        <w:rPr>
          <w:spacing w:val="34"/>
        </w:rPr>
        <w:t xml:space="preserve"> </w:t>
      </w:r>
      <w:r>
        <w:t>di</w:t>
      </w:r>
      <w:r>
        <w:rPr>
          <w:spacing w:val="40"/>
        </w:rPr>
        <w:t xml:space="preserve"> </w:t>
      </w:r>
      <w:r>
        <w:t>alami</w:t>
      </w:r>
      <w:r>
        <w:rPr>
          <w:spacing w:val="39"/>
        </w:rPr>
        <w:t xml:space="preserve"> </w:t>
      </w:r>
      <w:r>
        <w:t>oleh</w:t>
      </w:r>
      <w:r>
        <w:rPr>
          <w:spacing w:val="38"/>
        </w:rPr>
        <w:t xml:space="preserve"> </w:t>
      </w:r>
      <w:r>
        <w:t>korban</w:t>
      </w:r>
      <w:r>
        <w:rPr>
          <w:spacing w:val="35"/>
        </w:rPr>
        <w:t xml:space="preserve"> </w:t>
      </w:r>
      <w:r>
        <w:t>tindak</w:t>
      </w:r>
      <w:r>
        <w:rPr>
          <w:spacing w:val="38"/>
        </w:rPr>
        <w:t xml:space="preserve"> </w:t>
      </w:r>
      <w:r>
        <w:t>pidana</w:t>
      </w:r>
      <w:r>
        <w:rPr>
          <w:spacing w:val="37"/>
        </w:rPr>
        <w:t xml:space="preserve"> </w:t>
      </w:r>
      <w:r>
        <w:t>tersebut.</w:t>
      </w:r>
    </w:p>
    <w:p>
      <w:pPr>
        <w:spacing w:after="0" w:line="480" w:lineRule="auto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6" w:right="1695"/>
        <w:jc w:val="both"/>
      </w:pPr>
      <w:r>
        <w:drawing>
          <wp:anchor distT="0" distB="0" distL="0" distR="0" simplePos="0" relativeHeight="251713536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1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Maka dari situlah muncul suatu hak yang dimiliki seperti mendapat bantuan</w:t>
      </w:r>
      <w:r>
        <w:rPr>
          <w:spacing w:val="1"/>
        </w:rPr>
        <w:t xml:space="preserve"> </w:t>
      </w:r>
      <w:r>
        <w:t>medis serta bantuan untuk proses rehabilitasi korban dan proses psikologis</w:t>
      </w:r>
      <w:r>
        <w:rPr>
          <w:spacing w:val="1"/>
        </w:rPr>
        <w:t xml:space="preserve"> </w:t>
      </w:r>
      <w:r>
        <w:t>dari korban kejahatan tindak pidana untuk bisa pulih kembali tersebut seperti</w:t>
      </w:r>
      <w:r>
        <w:rPr>
          <w:spacing w:val="1"/>
        </w:rPr>
        <w:t xml:space="preserve"> </w:t>
      </w:r>
      <w:r>
        <w:t>yang di jelaskan Pasal 5 Ayat (1) dan Pasal 6 Ayat (1) Undang-undang No 31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2014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Perlindungan</w:t>
      </w:r>
      <w:r>
        <w:rPr>
          <w:spacing w:val="1"/>
        </w:rPr>
        <w:t xml:space="preserve"> </w:t>
      </w:r>
      <w:r>
        <w:t>Saksi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Korban,</w:t>
      </w:r>
      <w:r>
        <w:rPr>
          <w:spacing w:val="1"/>
        </w:rPr>
        <w:t xml:space="preserve"> </w:t>
      </w:r>
      <w:r>
        <w:t>selama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rehabilitasi korban dan pemeriksaan perkara dari korban dari awal hingga</w:t>
      </w:r>
      <w:r>
        <w:rPr>
          <w:spacing w:val="1"/>
        </w:rPr>
        <w:t xml:space="preserve"> </w:t>
      </w:r>
      <w:r>
        <w:t>proses rehabilitasi korban juga harus mendapatkan suatu pendampingan dan</w:t>
      </w:r>
      <w:r>
        <w:rPr>
          <w:spacing w:val="1"/>
        </w:rPr>
        <w:t xml:space="preserve"> </w:t>
      </w:r>
      <w:r>
        <w:t>diberikan</w:t>
      </w:r>
      <w:r>
        <w:rPr>
          <w:spacing w:val="-1"/>
        </w:rPr>
        <w:t xml:space="preserve"> </w:t>
      </w:r>
      <w:r>
        <w:t>suatu</w:t>
      </w:r>
      <w:r>
        <w:rPr>
          <w:spacing w:val="-1"/>
        </w:rPr>
        <w:t xml:space="preserve"> </w:t>
      </w:r>
      <w:r>
        <w:t>perlindungan atas</w:t>
      </w:r>
      <w:r>
        <w:rPr>
          <w:spacing w:val="-3"/>
        </w:rPr>
        <w:t xml:space="preserve"> </w:t>
      </w:r>
      <w:r>
        <w:t>kasus</w:t>
      </w:r>
      <w:r>
        <w:rPr>
          <w:spacing w:val="-3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dialaminya tersebut.</w:t>
      </w:r>
    </w:p>
    <w:p>
      <w:pPr>
        <w:pStyle w:val="6"/>
        <w:spacing w:before="1" w:line="480" w:lineRule="auto"/>
        <w:ind w:left="1016" w:right="1696" w:firstLine="564"/>
        <w:jc w:val="both"/>
      </w:pPr>
      <w:r>
        <w:t>Berdasarkan</w:t>
      </w:r>
      <w:r>
        <w:rPr>
          <w:spacing w:val="1"/>
        </w:rPr>
        <w:t xml:space="preserve"> </w:t>
      </w:r>
      <w:r>
        <w:t>wawancara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Bapak</w:t>
      </w:r>
      <w:r>
        <w:rPr>
          <w:spacing w:val="1"/>
        </w:rPr>
        <w:t xml:space="preserve"> </w:t>
      </w:r>
      <w:r>
        <w:t>Dikdik</w:t>
      </w:r>
      <w:r>
        <w:rPr>
          <w:spacing w:val="1"/>
        </w:rPr>
        <w:t xml:space="preserve"> </w:t>
      </w:r>
      <w:r>
        <w:t>Haryadi,</w:t>
      </w:r>
      <w:r>
        <w:rPr>
          <w:spacing w:val="60"/>
        </w:rPr>
        <w:t xml:space="preserve"> </w:t>
      </w:r>
      <w:r>
        <w:t>SH.,MH,</w:t>
      </w:r>
      <w:r>
        <w:rPr>
          <w:spacing w:val="1"/>
        </w:rPr>
        <w:t xml:space="preserve"> </w:t>
      </w:r>
      <w:r>
        <w:t>selaku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Pengadilan</w:t>
      </w:r>
      <w:r>
        <w:rPr>
          <w:spacing w:val="1"/>
        </w:rPr>
        <w:t xml:space="preserve"> </w:t>
      </w:r>
      <w:r>
        <w:t>Negeri</w:t>
      </w:r>
      <w:r>
        <w:rPr>
          <w:spacing w:val="1"/>
        </w:rPr>
        <w:t xml:space="preserve"> </w:t>
      </w:r>
      <w:r>
        <w:t>Majalengka</w:t>
      </w:r>
      <w:r>
        <w:rPr>
          <w:spacing w:val="1"/>
        </w:rPr>
        <w:t xml:space="preserve"> </w:t>
      </w:r>
      <w:r>
        <w:t>menjelaskan</w:t>
      </w:r>
      <w:r>
        <w:rPr>
          <w:spacing w:val="1"/>
        </w:rPr>
        <w:t xml:space="preserve"> </w:t>
      </w:r>
      <w:r>
        <w:t>bahwa,</w:t>
      </w:r>
      <w:r>
        <w:rPr>
          <w:spacing w:val="1"/>
        </w:rPr>
        <w:t xml:space="preserve"> </w:t>
      </w:r>
      <w:r>
        <w:t>perkosaan khususnya yang dilakukan oleh seorang</w:t>
      </w:r>
      <w:r>
        <w:rPr>
          <w:spacing w:val="1"/>
        </w:rPr>
        <w:t xml:space="preserve"> </w:t>
      </w:r>
      <w:r>
        <w:t>bapak terhadap anaknya</w:t>
      </w:r>
      <w:r>
        <w:rPr>
          <w:spacing w:val="1"/>
        </w:rPr>
        <w:t xml:space="preserve"> </w:t>
      </w:r>
      <w:r>
        <w:t>adalah suatu tindakan yang tidak bermoral. Banyak faktor yang menyebabkan</w:t>
      </w:r>
      <w:r>
        <w:rPr>
          <w:spacing w:val="-57"/>
        </w:rPr>
        <w:t xml:space="preserve"> </w:t>
      </w:r>
      <w:r>
        <w:t>terjadinya perkosaan,</w:t>
      </w:r>
      <w:r>
        <w:rPr>
          <w:spacing w:val="2"/>
        </w:rPr>
        <w:t xml:space="preserve"> </w:t>
      </w:r>
      <w:r>
        <w:t>diantaranya</w:t>
      </w:r>
      <w:r>
        <w:rPr>
          <w:spacing w:val="5"/>
        </w:rPr>
        <w:t xml:space="preserve"> </w:t>
      </w:r>
      <w:r>
        <w:t>:</w:t>
      </w:r>
      <w:r>
        <w:rPr>
          <w:vertAlign w:val="superscript"/>
        </w:rPr>
        <w:t>61</w:t>
      </w:r>
    </w:p>
    <w:p>
      <w:pPr>
        <w:pStyle w:val="2"/>
        <w:numPr>
          <w:ilvl w:val="0"/>
          <w:numId w:val="19"/>
        </w:numPr>
        <w:tabs>
          <w:tab w:val="left" w:pos="1441"/>
        </w:tabs>
        <w:spacing w:before="5" w:after="0" w:line="240" w:lineRule="auto"/>
        <w:ind w:left="1441" w:right="0" w:hanging="425"/>
        <w:jc w:val="both"/>
      </w:pPr>
      <w:r>
        <w:t>Tidak</w:t>
      </w:r>
      <w:r>
        <w:rPr>
          <w:spacing w:val="-11"/>
        </w:rPr>
        <w:t xml:space="preserve"> </w:t>
      </w:r>
      <w:r>
        <w:t>Bermoral</w:t>
      </w:r>
    </w:p>
    <w:p>
      <w:pPr>
        <w:pStyle w:val="6"/>
        <w:spacing w:before="8"/>
        <w:rPr>
          <w:b/>
          <w:sz w:val="23"/>
        </w:rPr>
      </w:pPr>
    </w:p>
    <w:p>
      <w:pPr>
        <w:pStyle w:val="6"/>
        <w:spacing w:line="480" w:lineRule="auto"/>
        <w:ind w:left="1441" w:right="1696" w:firstLine="564"/>
        <w:jc w:val="both"/>
      </w:pPr>
      <w:r>
        <w:t>Faktor</w:t>
      </w:r>
      <w:r>
        <w:rPr>
          <w:spacing w:val="1"/>
        </w:rPr>
        <w:t xml:space="preserve"> </w:t>
      </w:r>
      <w:r>
        <w:t>yang utama adalah tidak bermoral, dalam hal ini adalah</w:t>
      </w:r>
      <w:r>
        <w:rPr>
          <w:spacing w:val="1"/>
        </w:rPr>
        <w:t xml:space="preserve"> </w:t>
      </w:r>
      <w:r>
        <w:t>kurangnya pengamalan</w:t>
      </w:r>
      <w:r>
        <w:rPr>
          <w:spacing w:val="1"/>
        </w:rPr>
        <w:t xml:space="preserve"> </w:t>
      </w:r>
      <w:r>
        <w:t>agama.</w:t>
      </w:r>
      <w:r>
        <w:rPr>
          <w:spacing w:val="1"/>
        </w:rPr>
        <w:t xml:space="preserve"> </w:t>
      </w:r>
      <w:r>
        <w:t>Seseorang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60"/>
        </w:rPr>
        <w:t xml:space="preserve"> </w:t>
      </w:r>
      <w:r>
        <w:t>mengamalkan</w:t>
      </w:r>
      <w:r>
        <w:rPr>
          <w:spacing w:val="1"/>
        </w:rPr>
        <w:t xml:space="preserve"> </w:t>
      </w:r>
      <w:r>
        <w:t>ajaran agama, maka akan mempengaruhi tingkah laku orang tersebut.</w:t>
      </w:r>
      <w:r>
        <w:rPr>
          <w:spacing w:val="1"/>
        </w:rPr>
        <w:t xml:space="preserve"> </w:t>
      </w:r>
      <w:r>
        <w:t>Pelaku tidak bisa membedakan mana yang halal dan haram, karena tidak</w:t>
      </w:r>
      <w:r>
        <w:rPr>
          <w:spacing w:val="1"/>
        </w:rPr>
        <w:t xml:space="preserve"> </w:t>
      </w:r>
      <w:r>
        <w:t>memiliki dasar agama, sehingga tidak bisa menguasai nafsu seksualnya</w:t>
      </w:r>
      <w:r>
        <w:rPr>
          <w:spacing w:val="1"/>
        </w:rPr>
        <w:t xml:space="preserve"> </w:t>
      </w:r>
      <w:r>
        <w:t>bagaikan</w:t>
      </w:r>
      <w:r>
        <w:rPr>
          <w:spacing w:val="1"/>
        </w:rPr>
        <w:t xml:space="preserve"> </w:t>
      </w:r>
      <w:r>
        <w:t>binatang.</w:t>
      </w:r>
      <w:r>
        <w:rPr>
          <w:spacing w:val="1"/>
        </w:rPr>
        <w:t xml:space="preserve"> </w:t>
      </w:r>
      <w:r>
        <w:t>Nafsu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dilampiaskan</w:t>
      </w:r>
      <w:r>
        <w:rPr>
          <w:spacing w:val="1"/>
        </w:rPr>
        <w:t xml:space="preserve"> </w:t>
      </w:r>
      <w:r>
        <w:t>tanpa</w:t>
      </w:r>
      <w:r>
        <w:rPr>
          <w:spacing w:val="1"/>
        </w:rPr>
        <w:t xml:space="preserve"> </w:t>
      </w:r>
      <w:r>
        <w:t>memandang</w:t>
      </w:r>
      <w:r>
        <w:rPr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siapa</w:t>
      </w:r>
      <w:r>
        <w:rPr>
          <w:spacing w:val="2"/>
        </w:rPr>
        <w:t xml:space="preserve"> </w:t>
      </w:r>
      <w:r>
        <w:t>dilampiaskan,</w:t>
      </w:r>
      <w:r>
        <w:rPr>
          <w:spacing w:val="-2"/>
        </w:rPr>
        <w:t xml:space="preserve"> </w:t>
      </w:r>
      <w:r>
        <w:t>termasuk</w:t>
      </w:r>
      <w:r>
        <w:rPr>
          <w:spacing w:val="-1"/>
        </w:rPr>
        <w:t xml:space="preserve"> </w:t>
      </w:r>
      <w:r>
        <w:t>anaknya</w:t>
      </w:r>
      <w:r>
        <w:rPr>
          <w:spacing w:val="2"/>
        </w:rPr>
        <w:t xml:space="preserve"> </w:t>
      </w:r>
      <w:r>
        <w:t>sendiri.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18"/>
        </w:rPr>
      </w:pPr>
      <w:r>
        <w:pict>
          <v:rect id="_x0000_s1074" o:spid="_x0000_s1074" o:spt="1" style="position:absolute;left:0pt;margin-left:113.4pt;margin-top:12.45pt;height:0.75pt;width:144.05pt;mso-position-horizontal-relative:page;mso-wrap-distance-bottom:0pt;mso-wrap-distance-top:0pt;z-index:-25153126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 w:line="242" w:lineRule="auto"/>
        <w:ind w:left="588" w:right="1701" w:firstLine="568"/>
        <w:jc w:val="left"/>
        <w:rPr>
          <w:sz w:val="20"/>
        </w:rPr>
      </w:pPr>
      <w:r>
        <w:rPr>
          <w:sz w:val="20"/>
          <w:vertAlign w:val="superscript"/>
        </w:rPr>
        <w:t>61</w:t>
      </w:r>
      <w:r>
        <w:rPr>
          <w:spacing w:val="42"/>
          <w:sz w:val="20"/>
          <w:vertAlign w:val="baseline"/>
        </w:rPr>
        <w:t xml:space="preserve"> </w:t>
      </w:r>
      <w:r>
        <w:rPr>
          <w:sz w:val="20"/>
          <w:vertAlign w:val="baseline"/>
        </w:rPr>
        <w:t>Hasil</w:t>
      </w:r>
      <w:r>
        <w:rPr>
          <w:spacing w:val="40"/>
          <w:sz w:val="20"/>
          <w:vertAlign w:val="baseline"/>
        </w:rPr>
        <w:t xml:space="preserve"> </w:t>
      </w:r>
      <w:r>
        <w:rPr>
          <w:sz w:val="20"/>
          <w:vertAlign w:val="baseline"/>
        </w:rPr>
        <w:t>wawancara</w:t>
      </w:r>
      <w:r>
        <w:rPr>
          <w:spacing w:val="39"/>
          <w:sz w:val="20"/>
          <w:vertAlign w:val="baseline"/>
        </w:rPr>
        <w:t xml:space="preserve"> </w:t>
      </w:r>
      <w:r>
        <w:rPr>
          <w:sz w:val="20"/>
          <w:vertAlign w:val="baseline"/>
        </w:rPr>
        <w:t>dengan</w:t>
      </w:r>
      <w:r>
        <w:rPr>
          <w:spacing w:val="42"/>
          <w:sz w:val="20"/>
          <w:vertAlign w:val="baseline"/>
        </w:rPr>
        <w:t xml:space="preserve"> </w:t>
      </w:r>
      <w:r>
        <w:rPr>
          <w:sz w:val="20"/>
          <w:vertAlign w:val="baseline"/>
        </w:rPr>
        <w:t>Bapak</w:t>
      </w:r>
      <w:r>
        <w:rPr>
          <w:spacing w:val="43"/>
          <w:sz w:val="20"/>
          <w:vertAlign w:val="baseline"/>
        </w:rPr>
        <w:t xml:space="preserve"> </w:t>
      </w:r>
      <w:r>
        <w:rPr>
          <w:sz w:val="20"/>
          <w:vertAlign w:val="baseline"/>
        </w:rPr>
        <w:t>Dikdik</w:t>
      </w:r>
      <w:r>
        <w:rPr>
          <w:spacing w:val="39"/>
          <w:sz w:val="20"/>
          <w:vertAlign w:val="baseline"/>
        </w:rPr>
        <w:t xml:space="preserve"> </w:t>
      </w:r>
      <w:r>
        <w:rPr>
          <w:sz w:val="20"/>
          <w:vertAlign w:val="baseline"/>
        </w:rPr>
        <w:t>Haryadi,</w:t>
      </w:r>
      <w:r>
        <w:rPr>
          <w:spacing w:val="45"/>
          <w:sz w:val="20"/>
          <w:vertAlign w:val="baseline"/>
        </w:rPr>
        <w:t xml:space="preserve"> </w:t>
      </w:r>
      <w:r>
        <w:rPr>
          <w:sz w:val="20"/>
          <w:vertAlign w:val="baseline"/>
        </w:rPr>
        <w:t>SH.,MH,</w:t>
      </w:r>
      <w:r>
        <w:rPr>
          <w:spacing w:val="41"/>
          <w:sz w:val="20"/>
          <w:vertAlign w:val="baseline"/>
        </w:rPr>
        <w:t xml:space="preserve"> </w:t>
      </w:r>
      <w:r>
        <w:rPr>
          <w:sz w:val="20"/>
          <w:vertAlign w:val="baseline"/>
        </w:rPr>
        <w:t>selaku</w:t>
      </w:r>
      <w:r>
        <w:rPr>
          <w:spacing w:val="43"/>
          <w:sz w:val="20"/>
          <w:vertAlign w:val="baseline"/>
        </w:rPr>
        <w:t xml:space="preserve"> </w:t>
      </w:r>
      <w:r>
        <w:rPr>
          <w:sz w:val="20"/>
          <w:vertAlign w:val="baseline"/>
        </w:rPr>
        <w:t>Hakim</w:t>
      </w:r>
      <w:r>
        <w:rPr>
          <w:spacing w:val="36"/>
          <w:sz w:val="20"/>
          <w:vertAlign w:val="baseline"/>
        </w:rPr>
        <w:t xml:space="preserve"> </w:t>
      </w:r>
      <w:r>
        <w:rPr>
          <w:sz w:val="20"/>
          <w:vertAlign w:val="baseline"/>
        </w:rPr>
        <w:t>pada</w:t>
      </w:r>
      <w:r>
        <w:rPr>
          <w:spacing w:val="-47"/>
          <w:sz w:val="20"/>
          <w:vertAlign w:val="baseline"/>
        </w:rPr>
        <w:t xml:space="preserve"> </w:t>
      </w:r>
      <w:r>
        <w:rPr>
          <w:sz w:val="20"/>
          <w:vertAlign w:val="baseline"/>
        </w:rPr>
        <w:t>Pengadilan</w:t>
      </w:r>
      <w:r>
        <w:rPr>
          <w:spacing w:val="-4"/>
          <w:sz w:val="20"/>
          <w:vertAlign w:val="baseline"/>
        </w:rPr>
        <w:t xml:space="preserve"> </w:t>
      </w:r>
      <w:r>
        <w:rPr>
          <w:sz w:val="20"/>
          <w:vertAlign w:val="baseline"/>
        </w:rPr>
        <w:t>Negeri</w:t>
      </w:r>
      <w:r>
        <w:rPr>
          <w:spacing w:val="-1"/>
          <w:sz w:val="20"/>
          <w:vertAlign w:val="baseline"/>
        </w:rPr>
        <w:t xml:space="preserve"> </w:t>
      </w:r>
      <w:r>
        <w:rPr>
          <w:sz w:val="20"/>
          <w:vertAlign w:val="baseline"/>
        </w:rPr>
        <w:t>Majalengka,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pada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tanggal</w:t>
      </w:r>
      <w:r>
        <w:rPr>
          <w:spacing w:val="-6"/>
          <w:sz w:val="20"/>
          <w:vertAlign w:val="baseline"/>
        </w:rPr>
        <w:t xml:space="preserve"> </w:t>
      </w:r>
      <w:r>
        <w:rPr>
          <w:sz w:val="20"/>
          <w:vertAlign w:val="baseline"/>
        </w:rPr>
        <w:t>25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Februari</w:t>
      </w:r>
      <w:r>
        <w:rPr>
          <w:spacing w:val="-7"/>
          <w:sz w:val="20"/>
          <w:vertAlign w:val="baseline"/>
        </w:rPr>
        <w:t xml:space="preserve"> </w:t>
      </w:r>
      <w:r>
        <w:rPr>
          <w:sz w:val="20"/>
          <w:vertAlign w:val="baseline"/>
        </w:rPr>
        <w:t>2022,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pukul</w:t>
      </w:r>
      <w:r>
        <w:rPr>
          <w:spacing w:val="-6"/>
          <w:sz w:val="20"/>
          <w:vertAlign w:val="baseline"/>
        </w:rPr>
        <w:t xml:space="preserve"> </w:t>
      </w:r>
      <w:r>
        <w:rPr>
          <w:sz w:val="20"/>
          <w:vertAlign w:val="baseline"/>
        </w:rPr>
        <w:t>13.50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wib</w:t>
      </w:r>
    </w:p>
    <w:p>
      <w:pPr>
        <w:spacing w:after="0" w:line="242" w:lineRule="auto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2"/>
        <w:numPr>
          <w:ilvl w:val="0"/>
          <w:numId w:val="19"/>
        </w:numPr>
        <w:tabs>
          <w:tab w:val="left" w:pos="1441"/>
        </w:tabs>
        <w:spacing w:before="208" w:after="0" w:line="240" w:lineRule="auto"/>
        <w:ind w:left="1441" w:right="0" w:hanging="425"/>
        <w:jc w:val="both"/>
      </w:pPr>
      <w:r>
        <w:t>Ekonomi</w:t>
      </w:r>
    </w:p>
    <w:p>
      <w:pPr>
        <w:pStyle w:val="6"/>
        <w:spacing w:before="8"/>
        <w:rPr>
          <w:b/>
          <w:sz w:val="23"/>
        </w:rPr>
      </w:pPr>
    </w:p>
    <w:p>
      <w:pPr>
        <w:pStyle w:val="6"/>
        <w:spacing w:line="480" w:lineRule="auto"/>
        <w:ind w:left="1441" w:right="1695" w:firstLine="564"/>
        <w:jc w:val="both"/>
      </w:pPr>
      <w:r>
        <w:drawing>
          <wp:anchor distT="0" distB="0" distL="0" distR="0" simplePos="0" relativeHeight="251713536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1616075</wp:posOffset>
            </wp:positionV>
            <wp:extent cx="4064000" cy="3886200"/>
            <wp:effectExtent l="0" t="0" r="0" b="0"/>
            <wp:wrapNone/>
            <wp:docPr id="1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Kondisi ekonomi yang rendah, dapat menjadi penyebab terjadinya</w:t>
      </w:r>
      <w:r>
        <w:rPr>
          <w:spacing w:val="1"/>
        </w:rPr>
        <w:t xml:space="preserve"> </w:t>
      </w:r>
      <w:r>
        <w:t xml:space="preserve">perkosaan </w:t>
      </w:r>
      <w:r>
        <w:rPr>
          <w:i/>
        </w:rPr>
        <w:t xml:space="preserve">incest. </w:t>
      </w:r>
      <w:r>
        <w:t>Rumah yang sempit dan tidak ada pembatas antar ruang</w:t>
      </w:r>
      <w:r>
        <w:rPr>
          <w:spacing w:val="-57"/>
        </w:rPr>
        <w:t xml:space="preserve"> </w:t>
      </w:r>
      <w:r>
        <w:t>menyebabkan</w:t>
      </w:r>
      <w:r>
        <w:rPr>
          <w:spacing w:val="1"/>
        </w:rPr>
        <w:t xml:space="preserve"> </w:t>
      </w:r>
      <w:r>
        <w:t>pelaku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niat</w:t>
      </w:r>
      <w:r>
        <w:rPr>
          <w:spacing w:val="1"/>
        </w:rPr>
        <w:t xml:space="preserve"> </w:t>
      </w:r>
      <w:r>
        <w:t>jahat.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dalam rumah yang tidak ada pintu atau pembatas antar ruang. Hal ini</w:t>
      </w:r>
      <w:r>
        <w:rPr>
          <w:spacing w:val="1"/>
        </w:rPr>
        <w:t xml:space="preserve"> </w:t>
      </w:r>
      <w:r>
        <w:t>menyebabkan segala yang dilakukan anak khususnya anak perempuan,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diketahui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ayahnya,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demikian</w:t>
      </w:r>
      <w:r>
        <w:rPr>
          <w:spacing w:val="1"/>
        </w:rPr>
        <w:t xml:space="preserve"> </w:t>
      </w:r>
      <w:r>
        <w:t>muncullah</w:t>
      </w:r>
      <w:r>
        <w:rPr>
          <w:spacing w:val="1"/>
        </w:rPr>
        <w:t xml:space="preserve"> </w:t>
      </w:r>
      <w:r>
        <w:t>keinginan</w:t>
      </w:r>
      <w:r>
        <w:rPr>
          <w:spacing w:val="-57"/>
        </w:rPr>
        <w:t xml:space="preserve"> </w:t>
      </w:r>
      <w:r>
        <w:t>pelaku</w:t>
      </w:r>
      <w:r>
        <w:rPr>
          <w:spacing w:val="-1"/>
        </w:rPr>
        <w:t xml:space="preserve"> </w:t>
      </w:r>
      <w:r>
        <w:t>untuk memperkosa</w:t>
      </w:r>
      <w:r>
        <w:rPr>
          <w:spacing w:val="-1"/>
        </w:rPr>
        <w:t xml:space="preserve"> </w:t>
      </w:r>
      <w:r>
        <w:t>anaknya.</w:t>
      </w:r>
    </w:p>
    <w:p>
      <w:pPr>
        <w:pStyle w:val="2"/>
        <w:numPr>
          <w:ilvl w:val="0"/>
          <w:numId w:val="19"/>
        </w:numPr>
        <w:tabs>
          <w:tab w:val="left" w:pos="1441"/>
        </w:tabs>
        <w:spacing w:before="5" w:after="0" w:line="240" w:lineRule="auto"/>
        <w:ind w:left="1441" w:right="0" w:hanging="425"/>
        <w:jc w:val="both"/>
      </w:pPr>
      <w:r>
        <w:t>Kesempatan</w:t>
      </w:r>
    </w:p>
    <w:p>
      <w:pPr>
        <w:pStyle w:val="6"/>
        <w:spacing w:before="7"/>
        <w:rPr>
          <w:b/>
          <w:sz w:val="23"/>
        </w:rPr>
      </w:pPr>
    </w:p>
    <w:p>
      <w:pPr>
        <w:pStyle w:val="6"/>
        <w:spacing w:line="480" w:lineRule="auto"/>
        <w:ind w:left="1441" w:right="1695" w:firstLine="564"/>
        <w:jc w:val="both"/>
      </w:pPr>
      <w:r>
        <w:t>Kesempatan menjadi pendukung dalam niat jahat pelaku, tentunya</w:t>
      </w:r>
      <w:r>
        <w:rPr>
          <w:spacing w:val="1"/>
        </w:rPr>
        <w:t xml:space="preserve"> </w:t>
      </w:r>
      <w:r>
        <w:t>hal ini tidak akan terjadi jika seseorang memiliki dasar agama. Faktor</w:t>
      </w:r>
      <w:r>
        <w:rPr>
          <w:spacing w:val="1"/>
        </w:rPr>
        <w:t xml:space="preserve"> </w:t>
      </w:r>
      <w:r>
        <w:t>kesempatan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pelaku</w:t>
      </w:r>
      <w:r>
        <w:rPr>
          <w:spacing w:val="1"/>
        </w:rPr>
        <w:t xml:space="preserve"> </w:t>
      </w:r>
      <w:r>
        <w:t>leluasa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menguasai</w:t>
      </w:r>
      <w:r>
        <w:rPr>
          <w:spacing w:val="1"/>
        </w:rPr>
        <w:t xml:space="preserve"> </w:t>
      </w:r>
      <w:r>
        <w:t>korban.</w:t>
      </w:r>
      <w:r>
        <w:rPr>
          <w:spacing w:val="1"/>
        </w:rPr>
        <w:t xml:space="preserve"> </w:t>
      </w:r>
      <w:r>
        <w:t>Kesempatan dalam hal ini ialah keadaan rumah yang sepi karena istri</w:t>
      </w:r>
      <w:r>
        <w:rPr>
          <w:spacing w:val="1"/>
        </w:rPr>
        <w:t xml:space="preserve"> </w:t>
      </w:r>
      <w:r>
        <w:t>bekerja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Tenaga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Wanita</w:t>
      </w:r>
      <w:r>
        <w:rPr>
          <w:spacing w:val="1"/>
        </w:rPr>
        <w:t xml:space="preserve"> </w:t>
      </w:r>
      <w:r>
        <w:t>(TKW)</w:t>
      </w:r>
      <w:r>
        <w:rPr>
          <w:spacing w:val="1"/>
        </w:rPr>
        <w:t xml:space="preserve"> </w:t>
      </w:r>
      <w:r>
        <w:t>bertahun-tahun.</w:t>
      </w:r>
      <w:r>
        <w:rPr>
          <w:spacing w:val="1"/>
        </w:rPr>
        <w:t xml:space="preserve"> </w:t>
      </w:r>
      <w:r>
        <w:t>Akibatnya suami kesepian dan mencari pelampiasan nafsu seksualnya,</w:t>
      </w:r>
      <w:r>
        <w:rPr>
          <w:spacing w:val="1"/>
        </w:rPr>
        <w:t xml:space="preserve"> </w:t>
      </w:r>
      <w:r>
        <w:t>sehingga</w:t>
      </w:r>
      <w:r>
        <w:rPr>
          <w:spacing w:val="-3"/>
        </w:rPr>
        <w:t xml:space="preserve"> </w:t>
      </w:r>
      <w:r>
        <w:t>jalan satu-satunya</w:t>
      </w:r>
      <w:r>
        <w:rPr>
          <w:spacing w:val="5"/>
        </w:rPr>
        <w:t xml:space="preserve"> </w:t>
      </w:r>
      <w:r>
        <w:t>adalah</w:t>
      </w:r>
      <w:r>
        <w:rPr>
          <w:spacing w:val="-3"/>
        </w:rPr>
        <w:t xml:space="preserve"> </w:t>
      </w:r>
      <w:r>
        <w:t>putrinya</w:t>
      </w:r>
      <w:r>
        <w:rPr>
          <w:spacing w:val="2"/>
        </w:rPr>
        <w:t xml:space="preserve"> </w:t>
      </w:r>
      <w:r>
        <w:t>sendiri.</w:t>
      </w:r>
    </w:p>
    <w:p>
      <w:pPr>
        <w:pStyle w:val="2"/>
        <w:numPr>
          <w:ilvl w:val="0"/>
          <w:numId w:val="19"/>
        </w:numPr>
        <w:tabs>
          <w:tab w:val="left" w:pos="1441"/>
        </w:tabs>
        <w:spacing w:before="6" w:after="0" w:line="240" w:lineRule="auto"/>
        <w:ind w:left="1441" w:right="0" w:hanging="425"/>
        <w:jc w:val="both"/>
      </w:pPr>
      <w:r>
        <w:t>Pengaruh</w:t>
      </w:r>
      <w:r>
        <w:rPr>
          <w:spacing w:val="-8"/>
        </w:rPr>
        <w:t xml:space="preserve"> </w:t>
      </w:r>
      <w:r>
        <w:t>Alkohol</w:t>
      </w:r>
    </w:p>
    <w:p>
      <w:pPr>
        <w:pStyle w:val="6"/>
        <w:spacing w:before="7"/>
        <w:rPr>
          <w:b/>
          <w:sz w:val="23"/>
        </w:rPr>
      </w:pPr>
    </w:p>
    <w:p>
      <w:pPr>
        <w:pStyle w:val="6"/>
        <w:spacing w:before="1" w:line="480" w:lineRule="auto"/>
        <w:ind w:left="1441" w:right="1695" w:firstLine="564"/>
        <w:jc w:val="both"/>
      </w:pPr>
      <w:r>
        <w:t>Pengaruh</w:t>
      </w:r>
      <w:r>
        <w:rPr>
          <w:spacing w:val="1"/>
        </w:rPr>
        <w:t xml:space="preserve"> </w:t>
      </w:r>
      <w:r>
        <w:t>alkohol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dominan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faktor</w:t>
      </w:r>
      <w:r>
        <w:rPr>
          <w:spacing w:val="1"/>
        </w:rPr>
        <w:t xml:space="preserve"> </w:t>
      </w:r>
      <w:r>
        <w:t>terjadinya</w:t>
      </w:r>
      <w:r>
        <w:rPr>
          <w:spacing w:val="1"/>
        </w:rPr>
        <w:t xml:space="preserve"> </w:t>
      </w:r>
      <w:r>
        <w:t xml:space="preserve">berbagai tindak pidana, termasuk perkosaan </w:t>
      </w:r>
      <w:r>
        <w:rPr>
          <w:i/>
        </w:rPr>
        <w:t>incest</w:t>
      </w:r>
      <w:r>
        <w:t>. Pengaruh</w:t>
      </w:r>
      <w:r>
        <w:rPr>
          <w:spacing w:val="1"/>
        </w:rPr>
        <w:t xml:space="preserve"> </w:t>
      </w:r>
      <w:r>
        <w:t>alkohol</w:t>
      </w:r>
      <w:r>
        <w:rPr>
          <w:spacing w:val="1"/>
        </w:rPr>
        <w:t xml:space="preserve"> </w:t>
      </w:r>
      <w:r>
        <w:t>menyebabkan pelaku tidak bisa berfikir sehat, serta rawan melakukan</w:t>
      </w:r>
      <w:r>
        <w:rPr>
          <w:spacing w:val="1"/>
        </w:rPr>
        <w:t xml:space="preserve"> </w:t>
      </w:r>
      <w:r>
        <w:t>perbuatan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luar</w:t>
      </w:r>
      <w:r>
        <w:rPr>
          <w:spacing w:val="1"/>
        </w:rPr>
        <w:t xml:space="preserve"> </w:t>
      </w:r>
      <w:r>
        <w:t>kesadarannya,</w:t>
      </w:r>
      <w:r>
        <w:rPr>
          <w:spacing w:val="1"/>
        </w:rPr>
        <w:t xml:space="preserve"> </w:t>
      </w:r>
      <w:r>
        <w:t>termasuk</w:t>
      </w:r>
      <w:r>
        <w:rPr>
          <w:spacing w:val="1"/>
        </w:rPr>
        <w:t xml:space="preserve"> </w:t>
      </w:r>
      <w:r>
        <w:t>tega</w:t>
      </w:r>
      <w:r>
        <w:rPr>
          <w:spacing w:val="1"/>
        </w:rPr>
        <w:t xml:space="preserve"> </w:t>
      </w:r>
      <w:r>
        <w:t>memperkosa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kandungnya.</w:t>
      </w:r>
    </w:p>
    <w:p>
      <w:pPr>
        <w:spacing w:after="0" w:line="480" w:lineRule="auto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2"/>
        <w:numPr>
          <w:ilvl w:val="0"/>
          <w:numId w:val="19"/>
        </w:numPr>
        <w:tabs>
          <w:tab w:val="left" w:pos="1441"/>
        </w:tabs>
        <w:spacing w:before="208" w:after="0" w:line="240" w:lineRule="auto"/>
        <w:ind w:left="1441" w:right="0" w:hanging="425"/>
        <w:jc w:val="both"/>
      </w:pPr>
      <w:r>
        <w:t>Ketidakharmonisan</w:t>
      </w:r>
      <w:r>
        <w:rPr>
          <w:spacing w:val="-7"/>
        </w:rPr>
        <w:t xml:space="preserve"> </w:t>
      </w:r>
      <w:r>
        <w:t>Keluarga</w:t>
      </w:r>
    </w:p>
    <w:p>
      <w:pPr>
        <w:pStyle w:val="6"/>
        <w:spacing w:before="8"/>
        <w:rPr>
          <w:b/>
          <w:sz w:val="23"/>
        </w:rPr>
      </w:pPr>
    </w:p>
    <w:p>
      <w:pPr>
        <w:pStyle w:val="6"/>
        <w:spacing w:line="480" w:lineRule="auto"/>
        <w:ind w:left="1441" w:right="1697" w:firstLine="564"/>
        <w:jc w:val="both"/>
      </w:pPr>
      <w:r>
        <w:drawing>
          <wp:anchor distT="0" distB="0" distL="0" distR="0" simplePos="0" relativeHeight="251714560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1616075</wp:posOffset>
            </wp:positionV>
            <wp:extent cx="4064000" cy="3886200"/>
            <wp:effectExtent l="0" t="0" r="0" b="0"/>
            <wp:wrapNone/>
            <wp:docPr id="1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Faktor</w:t>
      </w:r>
      <w:r>
        <w:rPr>
          <w:spacing w:val="1"/>
        </w:rPr>
        <w:t xml:space="preserve"> </w:t>
      </w:r>
      <w:r>
        <w:t>perkosan</w:t>
      </w:r>
      <w:r>
        <w:rPr>
          <w:spacing w:val="1"/>
        </w:rPr>
        <w:t xml:space="preserve"> </w:t>
      </w:r>
      <w:r>
        <w:rPr>
          <w:i/>
        </w:rPr>
        <w:t>incest</w:t>
      </w:r>
      <w:r>
        <w:rPr>
          <w:i/>
          <w:spacing w:val="1"/>
        </w:rPr>
        <w:t xml:space="preserve"> </w:t>
      </w:r>
      <w:r>
        <w:t>selanjutnya</w:t>
      </w:r>
      <w:r>
        <w:rPr>
          <w:spacing w:val="61"/>
        </w:rPr>
        <w:t xml:space="preserve"> </w:t>
      </w:r>
      <w:r>
        <w:t>yaitu</w:t>
      </w:r>
      <w:r>
        <w:rPr>
          <w:spacing w:val="6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ketidakharmonisan</w:t>
      </w:r>
      <w:r>
        <w:rPr>
          <w:spacing w:val="1"/>
        </w:rPr>
        <w:t xml:space="preserve"> </w:t>
      </w:r>
      <w:r>
        <w:t>keluarga.</w:t>
      </w:r>
      <w:r>
        <w:rPr>
          <w:spacing w:val="1"/>
        </w:rPr>
        <w:t xml:space="preserve"> </w:t>
      </w:r>
      <w:r>
        <w:t>Hampir</w:t>
      </w:r>
      <w:r>
        <w:rPr>
          <w:spacing w:val="1"/>
        </w:rPr>
        <w:t xml:space="preserve"> </w:t>
      </w:r>
      <w:r>
        <w:t>sebagian</w:t>
      </w:r>
      <w:r>
        <w:rPr>
          <w:spacing w:val="1"/>
        </w:rPr>
        <w:t xml:space="preserve"> </w:t>
      </w:r>
      <w:r>
        <w:t>besar</w:t>
      </w:r>
      <w:r>
        <w:rPr>
          <w:spacing w:val="1"/>
        </w:rPr>
        <w:t xml:space="preserve"> </w:t>
      </w:r>
      <w:r>
        <w:t>perkosaan</w:t>
      </w:r>
      <w:r>
        <w:rPr>
          <w:spacing w:val="1"/>
        </w:rPr>
        <w:t xml:space="preserve"> </w:t>
      </w:r>
      <w:r>
        <w:rPr>
          <w:i/>
        </w:rPr>
        <w:t>incest</w:t>
      </w:r>
      <w:r>
        <w:rPr>
          <w:i/>
          <w:spacing w:val="-57"/>
        </w:rPr>
        <w:t xml:space="preserve"> </w:t>
      </w:r>
      <w:r>
        <w:t>terjadi</w:t>
      </w:r>
      <w:r>
        <w:rPr>
          <w:spacing w:val="1"/>
        </w:rPr>
        <w:t xml:space="preserve"> </w:t>
      </w:r>
      <w:r>
        <w:t>dikarenakan</w:t>
      </w:r>
      <w:r>
        <w:rPr>
          <w:spacing w:val="1"/>
        </w:rPr>
        <w:t xml:space="preserve"> </w:t>
      </w:r>
      <w:r>
        <w:t>keretakan</w:t>
      </w:r>
      <w:r>
        <w:rPr>
          <w:spacing w:val="1"/>
        </w:rPr>
        <w:t xml:space="preserve"> </w:t>
      </w:r>
      <w:r>
        <w:t>hubungan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tangga.</w:t>
      </w:r>
      <w:r>
        <w:rPr>
          <w:spacing w:val="1"/>
        </w:rPr>
        <w:t xml:space="preserve"> </w:t>
      </w:r>
      <w:r>
        <w:t>Retaknya</w:t>
      </w:r>
      <w:r>
        <w:rPr>
          <w:spacing w:val="1"/>
        </w:rPr>
        <w:t xml:space="preserve"> </w:t>
      </w:r>
      <w:r>
        <w:t>hubungan suami istri, membuat suami atau pelaku melampiaskan nafsu</w:t>
      </w:r>
      <w:r>
        <w:rPr>
          <w:spacing w:val="1"/>
        </w:rPr>
        <w:t xml:space="preserve"> </w:t>
      </w:r>
      <w:r>
        <w:t>seksualnya kepada</w:t>
      </w:r>
      <w:r>
        <w:rPr>
          <w:spacing w:val="1"/>
        </w:rPr>
        <w:t xml:space="preserve"> </w:t>
      </w:r>
      <w:r>
        <w:t>anak</w:t>
      </w:r>
      <w:r>
        <w:rPr>
          <w:spacing w:val="7"/>
        </w:rPr>
        <w:t xml:space="preserve"> </w:t>
      </w:r>
      <w:r>
        <w:t>perempuannya.</w:t>
      </w:r>
    </w:p>
    <w:p>
      <w:pPr>
        <w:pStyle w:val="6"/>
        <w:spacing w:before="1" w:line="480" w:lineRule="auto"/>
        <w:ind w:left="1016" w:right="1695" w:firstLine="564"/>
        <w:jc w:val="both"/>
      </w:pPr>
      <w:r>
        <w:t>Perubahan-perubahan</w:t>
      </w:r>
      <w:r>
        <w:rPr>
          <w:spacing w:val="1"/>
        </w:rPr>
        <w:t xml:space="preserve"> </w:t>
      </w:r>
      <w:r>
        <w:t>kondisi</w:t>
      </w:r>
      <w:r>
        <w:rPr>
          <w:spacing w:val="1"/>
        </w:rPr>
        <w:t xml:space="preserve"> </w:t>
      </w:r>
      <w:r>
        <w:t>ekonomi,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politik,</w:t>
      </w:r>
      <w:r>
        <w:rPr>
          <w:spacing w:val="1"/>
        </w:rPr>
        <w:t xml:space="preserve"> </w:t>
      </w:r>
      <w:r>
        <w:t>situasi</w:t>
      </w:r>
      <w:r>
        <w:rPr>
          <w:spacing w:val="1"/>
        </w:rPr>
        <w:t xml:space="preserve"> </w:t>
      </w:r>
      <w:r>
        <w:t>sosiohistorik, nilai-nilai dan norma-norma, hubungan-hubungan kekeuasaan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positif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kesejahteraaan</w:t>
      </w:r>
      <w:r>
        <w:rPr>
          <w:spacing w:val="1"/>
        </w:rPr>
        <w:t xml:space="preserve"> </w:t>
      </w:r>
      <w:r>
        <w:t>masyarakat,</w:t>
      </w:r>
      <w:r>
        <w:rPr>
          <w:spacing w:val="1"/>
        </w:rPr>
        <w:t xml:space="preserve"> </w:t>
      </w:r>
      <w:r>
        <w:t>sedangkan</w:t>
      </w:r>
      <w:r>
        <w:rPr>
          <w:spacing w:val="1"/>
        </w:rPr>
        <w:t xml:space="preserve"> </w:t>
      </w:r>
      <w:r>
        <w:t>pada</w:t>
      </w:r>
      <w:r>
        <w:rPr>
          <w:spacing w:val="-57"/>
        </w:rPr>
        <w:t xml:space="preserve"> </w:t>
      </w:r>
      <w:r>
        <w:t>pihak lain juga menghasilkan semakin kompleksnya interaksi faktor-faktor</w:t>
      </w:r>
      <w:r>
        <w:rPr>
          <w:spacing w:val="1"/>
        </w:rPr>
        <w:t xml:space="preserve"> </w:t>
      </w:r>
      <w:r>
        <w:t>kriminogenik yang melatarbelakangi</w:t>
      </w:r>
      <w:r>
        <w:rPr>
          <w:spacing w:val="1"/>
        </w:rPr>
        <w:t xml:space="preserve"> </w:t>
      </w:r>
      <w:r>
        <w:t>timbulnya</w:t>
      </w:r>
      <w:r>
        <w:rPr>
          <w:spacing w:val="60"/>
        </w:rPr>
        <w:t xml:space="preserve"> </w:t>
      </w:r>
      <w:r>
        <w:t>berbagai</w:t>
      </w:r>
      <w:r>
        <w:rPr>
          <w:spacing w:val="60"/>
        </w:rPr>
        <w:t xml:space="preserve"> </w:t>
      </w:r>
      <w:r>
        <w:t>bentuk kejahatan.</w:t>
      </w:r>
      <w:r>
        <w:rPr>
          <w:spacing w:val="1"/>
        </w:rPr>
        <w:t xml:space="preserve"> </w:t>
      </w:r>
      <w:r>
        <w:rPr>
          <w:spacing w:val="-1"/>
        </w:rPr>
        <w:t xml:space="preserve">Di wilayah perkotaan, pertumbuhan </w:t>
      </w:r>
      <w:r>
        <w:t>faktor-faktor kriminogenik ini, semakin</w:t>
      </w:r>
      <w:r>
        <w:rPr>
          <w:spacing w:val="1"/>
        </w:rPr>
        <w:t xml:space="preserve"> </w:t>
      </w:r>
      <w:r>
        <w:t>tampak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dukungan</w:t>
      </w:r>
      <w:r>
        <w:rPr>
          <w:spacing w:val="1"/>
        </w:rPr>
        <w:t xml:space="preserve"> </w:t>
      </w:r>
      <w:r>
        <w:t>kemajuan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gilirannya</w:t>
      </w:r>
      <w:r>
        <w:rPr>
          <w:spacing w:val="1"/>
        </w:rPr>
        <w:t xml:space="preserve"> </w:t>
      </w:r>
      <w:r>
        <w:t>menyebabkan</w:t>
      </w:r>
      <w:r>
        <w:rPr>
          <w:spacing w:val="1"/>
        </w:rPr>
        <w:t xml:space="preserve"> </w:t>
      </w:r>
      <w:r>
        <w:t>semakin</w:t>
      </w:r>
      <w:r>
        <w:rPr>
          <w:spacing w:val="1"/>
        </w:rPr>
        <w:t xml:space="preserve"> </w:t>
      </w:r>
      <w:r>
        <w:t>berkembangnya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kota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administratif</w:t>
      </w:r>
      <w:r>
        <w:rPr>
          <w:spacing w:val="1"/>
        </w:rPr>
        <w:t xml:space="preserve"> </w:t>
      </w:r>
      <w:r>
        <w:t>maupun komersialisasi kehidupan, sikap dan perilaku warganya. Salah satu</w:t>
      </w:r>
      <w:r>
        <w:rPr>
          <w:spacing w:val="1"/>
        </w:rPr>
        <w:t xml:space="preserve"> </w:t>
      </w:r>
      <w:r>
        <w:rPr>
          <w:spacing w:val="-1"/>
        </w:rPr>
        <w:t xml:space="preserve">sebagai dampak dari pertumbuhan yang sangat pesat tersebut </w:t>
      </w:r>
      <w:r>
        <w:t>adalah di kota</w:t>
      </w:r>
      <w:r>
        <w:rPr>
          <w:spacing w:val="1"/>
        </w:rPr>
        <w:t xml:space="preserve"> </w:t>
      </w:r>
      <w:r>
        <w:t>timbul berbagai kejahatan yang semakin meningkat baik dari segi</w:t>
      </w:r>
      <w:r>
        <w:rPr>
          <w:spacing w:val="1"/>
        </w:rPr>
        <w:t xml:space="preserve"> </w:t>
      </w:r>
      <w:r>
        <w:t>kaulitas</w:t>
      </w:r>
      <w:r>
        <w:rPr>
          <w:spacing w:val="1"/>
        </w:rPr>
        <w:t xml:space="preserve"> </w:t>
      </w:r>
      <w:r>
        <w:t>maupun kuantitasnya. Dinamika kejahatan tersebut dapat dilihat dari pelaku</w:t>
      </w:r>
      <w:r>
        <w:rPr>
          <w:spacing w:val="1"/>
        </w:rPr>
        <w:t xml:space="preserve"> </w:t>
      </w:r>
      <w:r>
        <w:t>maupun korban tindak pidana. Dari segi pelaku dahulu tindak pidana hanya</w:t>
      </w:r>
      <w:r>
        <w:rPr>
          <w:spacing w:val="1"/>
        </w:rPr>
        <w:t xml:space="preserve"> </w:t>
      </w:r>
      <w:r>
        <w:t>dilakukan oleh orang dewasa secara konvensional dan traditional. Sedangkan</w:t>
      </w:r>
      <w:r>
        <w:rPr>
          <w:spacing w:val="1"/>
        </w:rPr>
        <w:t xml:space="preserve"> </w:t>
      </w:r>
      <w:r>
        <w:t>dilihat dari segi korban kini korban kejahatan tidak hanya orang dewasa yang</w:t>
      </w:r>
      <w:r>
        <w:rPr>
          <w:spacing w:val="1"/>
        </w:rPr>
        <w:t xml:space="preserve"> </w:t>
      </w:r>
      <w:r>
        <w:t>menyangkut harta benda saja tetapi juga anak-anak telah banyak menjadi</w:t>
      </w:r>
      <w:r>
        <w:rPr>
          <w:spacing w:val="1"/>
        </w:rPr>
        <w:t xml:space="preserve"> </w:t>
      </w:r>
      <w:r>
        <w:t>korban kejahatan.</w:t>
      </w:r>
    </w:p>
    <w:p>
      <w:pPr>
        <w:spacing w:after="0" w:line="480" w:lineRule="auto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6" w:right="1699" w:firstLine="564"/>
        <w:jc w:val="both"/>
      </w:pPr>
      <w:r>
        <w:drawing>
          <wp:anchor distT="0" distB="0" distL="0" distR="0" simplePos="0" relativeHeight="251714560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16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Demikian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halnya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tindak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perkosaan,</w:t>
      </w:r>
      <w:r>
        <w:rPr>
          <w:spacing w:val="1"/>
        </w:rPr>
        <w:t xml:space="preserve"> </w:t>
      </w:r>
      <w:r>
        <w:t>meskipun</w:t>
      </w:r>
      <w:r>
        <w:rPr>
          <w:spacing w:val="1"/>
        </w:rPr>
        <w:t xml:space="preserve"> </w:t>
      </w:r>
      <w:r>
        <w:t>presentasinya dibandingkan dengan tindak pidana yang lain masih rendah,</w:t>
      </w:r>
      <w:r>
        <w:rPr>
          <w:spacing w:val="1"/>
        </w:rPr>
        <w:t xml:space="preserve"> </w:t>
      </w:r>
      <w:r>
        <w:t>akan tetapi perkembangan tindak pidana perkosaan tersebut berkembang dari</w:t>
      </w:r>
      <w:r>
        <w:rPr>
          <w:spacing w:val="1"/>
        </w:rPr>
        <w:t xml:space="preserve"> </w:t>
      </w:r>
      <w:r>
        <w:t>tahun ke tahun. Hal ini dapat dilihat dari berbagai media masa maupun dari</w:t>
      </w:r>
      <w:r>
        <w:rPr>
          <w:spacing w:val="1"/>
        </w:rPr>
        <w:t xml:space="preserve"> </w:t>
      </w:r>
      <w:r>
        <w:t>lingkungan</w:t>
      </w:r>
      <w:r>
        <w:rPr>
          <w:spacing w:val="1"/>
        </w:rPr>
        <w:t xml:space="preserve"> </w:t>
      </w:r>
      <w:r>
        <w:t>kehidupan sehari-hari ada tindak pidana perkosaan yang tidak</w:t>
      </w:r>
      <w:r>
        <w:rPr>
          <w:spacing w:val="1"/>
        </w:rPr>
        <w:t xml:space="preserve"> </w:t>
      </w:r>
      <w:r>
        <w:t>dilansir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menutup</w:t>
      </w:r>
      <w:r>
        <w:rPr>
          <w:spacing w:val="1"/>
        </w:rPr>
        <w:t xml:space="preserve"> </w:t>
      </w:r>
      <w:r>
        <w:t>aib.</w:t>
      </w:r>
      <w:r>
        <w:rPr>
          <w:spacing w:val="1"/>
        </w:rPr>
        <w:t xml:space="preserve"> </w:t>
      </w:r>
      <w:r>
        <w:t>Tetapi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justru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mengenaskan</w:t>
      </w:r>
      <w:r>
        <w:rPr>
          <w:spacing w:val="1"/>
        </w:rPr>
        <w:t xml:space="preserve"> </w:t>
      </w:r>
      <w:r>
        <w:t>yakni tindak pidana perkosaan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dilakukan oleh ayah</w:t>
      </w:r>
      <w:r>
        <w:rPr>
          <w:spacing w:val="1"/>
        </w:rPr>
        <w:t xml:space="preserve"> </w:t>
      </w:r>
      <w:r>
        <w:t>terhadap</w:t>
      </w:r>
      <w:r>
        <w:rPr>
          <w:spacing w:val="-4"/>
        </w:rPr>
        <w:t xml:space="preserve"> </w:t>
      </w:r>
      <w:r>
        <w:t>anak kandungnya.</w:t>
      </w:r>
    </w:p>
    <w:p>
      <w:pPr>
        <w:pStyle w:val="6"/>
        <w:spacing w:before="1" w:line="480" w:lineRule="auto"/>
        <w:ind w:left="1016" w:right="1696" w:firstLine="564"/>
        <w:jc w:val="both"/>
      </w:pPr>
      <w:r>
        <w:t>Tindak pidana perkosaan yang dilakukan oleh orang tua kandung inilah</w:t>
      </w:r>
      <w:r>
        <w:rPr>
          <w:spacing w:val="1"/>
        </w:rPr>
        <w:t xml:space="preserve"> </w:t>
      </w:r>
      <w:r>
        <w:t>yang menarik minat penulis untuk mencoba mengkaji sisi psikologi kriminal,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melihat</w:t>
      </w:r>
      <w:r>
        <w:rPr>
          <w:spacing w:val="1"/>
        </w:rPr>
        <w:t xml:space="preserve"> </w:t>
      </w:r>
      <w:r>
        <w:t>gejala-gejala</w:t>
      </w:r>
      <w:r>
        <w:rPr>
          <w:spacing w:val="1"/>
        </w:rPr>
        <w:t xml:space="preserve"> </w:t>
      </w:r>
      <w:r>
        <w:t>psikologis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menyebabkan</w:t>
      </w:r>
      <w:r>
        <w:rPr>
          <w:spacing w:val="61"/>
        </w:rPr>
        <w:t xml:space="preserve"> </w:t>
      </w:r>
      <w:r>
        <w:t>pelaku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perkosaan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anaknya,</w:t>
      </w:r>
      <w:r>
        <w:rPr>
          <w:spacing w:val="1"/>
        </w:rPr>
        <w:t xml:space="preserve"> </w:t>
      </w:r>
      <w:r>
        <w:t>sekaligus</w:t>
      </w:r>
      <w:r>
        <w:rPr>
          <w:spacing w:val="1"/>
        </w:rPr>
        <w:t xml:space="preserve"> </w:t>
      </w:r>
      <w:r>
        <w:t>melihat</w:t>
      </w:r>
      <w:r>
        <w:rPr>
          <w:spacing w:val="1"/>
        </w:rPr>
        <w:t xml:space="preserve"> </w:t>
      </w:r>
      <w:r>
        <w:t>apakah</w:t>
      </w:r>
      <w:r>
        <w:rPr>
          <w:spacing w:val="1"/>
        </w:rPr>
        <w:t xml:space="preserve"> </w:t>
      </w:r>
      <w:r>
        <w:t>dalam</w:t>
      </w:r>
      <w:r>
        <w:rPr>
          <w:spacing w:val="-57"/>
        </w:rPr>
        <w:t xml:space="preserve"> </w:t>
      </w:r>
      <w:r>
        <w:t>penanganan pelakutindak pidana perkosaan oleh orang tua kandung tersebut</w:t>
      </w:r>
      <w:r>
        <w:rPr>
          <w:spacing w:val="1"/>
        </w:rPr>
        <w:t xml:space="preserve"> </w:t>
      </w:r>
      <w:r>
        <w:t>psikologi</w:t>
      </w:r>
      <w:r>
        <w:rPr>
          <w:spacing w:val="1"/>
        </w:rPr>
        <w:t xml:space="preserve"> </w:t>
      </w:r>
      <w:r>
        <w:t>kriminal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diterapkan.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uraikan</w:t>
      </w:r>
      <w:r>
        <w:rPr>
          <w:spacing w:val="60"/>
        </w:rPr>
        <w:t xml:space="preserve"> </w:t>
      </w:r>
      <w:r>
        <w:t>diatas</w:t>
      </w:r>
      <w:r>
        <w:rPr>
          <w:spacing w:val="1"/>
        </w:rPr>
        <w:t xml:space="preserve"> </w:t>
      </w:r>
      <w:r>
        <w:t>bahwa untuk melihat terjadinya kejahatan tidak hanya cukup hanya dari sudut</w:t>
      </w:r>
      <w:r>
        <w:rPr>
          <w:spacing w:val="-57"/>
        </w:rPr>
        <w:t xml:space="preserve"> </w:t>
      </w:r>
      <w:r>
        <w:t>kajian kriminologi, tetapi juga harusdilihat dari aspek yang lain yakni aspek</w:t>
      </w:r>
      <w:r>
        <w:rPr>
          <w:spacing w:val="1"/>
        </w:rPr>
        <w:t xml:space="preserve"> </w:t>
      </w:r>
      <w:r>
        <w:t>kejiwaan</w:t>
      </w:r>
      <w:r>
        <w:rPr>
          <w:spacing w:val="-1"/>
        </w:rPr>
        <w:t xml:space="preserve"> </w:t>
      </w:r>
      <w:r>
        <w:t>pelaku.</w:t>
      </w:r>
    </w:p>
    <w:p>
      <w:pPr>
        <w:pStyle w:val="6"/>
        <w:spacing w:before="2" w:line="480" w:lineRule="auto"/>
        <w:ind w:left="1016" w:right="1700" w:firstLine="616"/>
        <w:jc w:val="both"/>
      </w:pPr>
      <w:r>
        <w:t>Hasil penelitian menunjukkan bahwa, perkosaan yang dilakukan ayah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kandung</w:t>
      </w:r>
      <w:r>
        <w:rPr>
          <w:spacing w:val="1"/>
        </w:rPr>
        <w:t xml:space="preserve"> </w:t>
      </w:r>
      <w:r>
        <w:t>disebabkan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faktor.</w:t>
      </w:r>
      <w:r>
        <w:rPr>
          <w:spacing w:val="1"/>
        </w:rPr>
        <w:t xml:space="preserve"> </w:t>
      </w:r>
      <w:r>
        <w:t>Faktor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bermoral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lemahnya</w:t>
      </w:r>
      <w:r>
        <w:rPr>
          <w:spacing w:val="1"/>
        </w:rPr>
        <w:t xml:space="preserve"> </w:t>
      </w:r>
      <w:r>
        <w:t>iman,</w:t>
      </w:r>
      <w:r>
        <w:rPr>
          <w:spacing w:val="1"/>
        </w:rPr>
        <w:t xml:space="preserve"> </w:t>
      </w:r>
      <w:r>
        <w:t>ekonomi,</w:t>
      </w:r>
      <w:r>
        <w:rPr>
          <w:spacing w:val="1"/>
        </w:rPr>
        <w:t xml:space="preserve"> </w:t>
      </w:r>
      <w:r>
        <w:t>kesempatan,</w:t>
      </w:r>
      <w:r>
        <w:rPr>
          <w:spacing w:val="1"/>
        </w:rPr>
        <w:t xml:space="preserve"> </w:t>
      </w:r>
      <w:r>
        <w:t>ancaman, pengaruh alkohol, kesepian, keluarga tidak harmonis, pendalaman</w:t>
      </w:r>
      <w:r>
        <w:rPr>
          <w:spacing w:val="1"/>
        </w:rPr>
        <w:t xml:space="preserve"> </w:t>
      </w:r>
      <w:r>
        <w:t>ilmu</w:t>
      </w:r>
      <w:r>
        <w:rPr>
          <w:spacing w:val="-1"/>
        </w:rPr>
        <w:t xml:space="preserve"> </w:t>
      </w:r>
      <w:r>
        <w:t>hitam, dan</w:t>
      </w:r>
      <w:r>
        <w:rPr>
          <w:spacing w:val="-1"/>
        </w:rPr>
        <w:t xml:space="preserve"> </w:t>
      </w:r>
      <w:r>
        <w:t>ketidaktahuan korban</w:t>
      </w:r>
      <w:r>
        <w:rPr>
          <w:spacing w:val="-1"/>
        </w:rPr>
        <w:t xml:space="preserve"> </w:t>
      </w:r>
      <w:r>
        <w:t>tentang</w:t>
      </w:r>
      <w:r>
        <w:rPr>
          <w:spacing w:val="-5"/>
        </w:rPr>
        <w:t xml:space="preserve"> </w:t>
      </w:r>
      <w:r>
        <w:t>seksual.</w:t>
      </w:r>
    </w:p>
    <w:p>
      <w:pPr>
        <w:spacing w:after="0" w:line="480" w:lineRule="auto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6" w:right="1700" w:firstLine="564"/>
        <w:jc w:val="both"/>
      </w:pPr>
      <w:r>
        <w:drawing>
          <wp:anchor distT="0" distB="0" distL="0" distR="0" simplePos="0" relativeHeight="251715584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1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Kitab</w:t>
      </w:r>
      <w:r>
        <w:rPr>
          <w:spacing w:val="1"/>
        </w:rPr>
        <w:t xml:space="preserve"> </w:t>
      </w:r>
      <w:r>
        <w:t>Undang-undang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(KUHP)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WvS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rPr>
          <w:i/>
        </w:rPr>
        <w:t>Ius</w:t>
      </w:r>
      <w:r>
        <w:rPr>
          <w:i/>
          <w:spacing w:val="1"/>
        </w:rPr>
        <w:t xml:space="preserve"> </w:t>
      </w:r>
      <w:r>
        <w:rPr>
          <w:i/>
        </w:rPr>
        <w:t xml:space="preserve">Constitutum </w:t>
      </w:r>
      <w:r>
        <w:t>atau hukum yang diberlakukan saat ini merupakan warisan dari</w:t>
      </w:r>
      <w:r>
        <w:rPr>
          <w:spacing w:val="1"/>
        </w:rPr>
        <w:t xml:space="preserve"> </w:t>
      </w:r>
      <w:r>
        <w:rPr>
          <w:spacing w:val="-1"/>
        </w:rPr>
        <w:t>pemerintah</w:t>
      </w:r>
      <w:r>
        <w:rPr>
          <w:spacing w:val="-11"/>
        </w:rPr>
        <w:t xml:space="preserve"> </w:t>
      </w:r>
      <w:r>
        <w:rPr>
          <w:spacing w:val="-1"/>
        </w:rPr>
        <w:t>Kolonial</w:t>
      </w:r>
      <w:r>
        <w:rPr>
          <w:spacing w:val="-9"/>
        </w:rPr>
        <w:t xml:space="preserve"> </w:t>
      </w:r>
      <w:r>
        <w:rPr>
          <w:spacing w:val="-1"/>
        </w:rPr>
        <w:t>Belanda</w:t>
      </w:r>
      <w:r>
        <w:rPr>
          <w:spacing w:val="-12"/>
        </w:rPr>
        <w:t xml:space="preserve"> </w:t>
      </w:r>
      <w:r>
        <w:rPr>
          <w:spacing w:val="-1"/>
        </w:rPr>
        <w:t>telah</w:t>
      </w:r>
      <w:r>
        <w:rPr>
          <w:spacing w:val="-11"/>
        </w:rPr>
        <w:t xml:space="preserve"> </w:t>
      </w:r>
      <w:r>
        <w:rPr>
          <w:spacing w:val="-1"/>
        </w:rPr>
        <w:t>tertinggal</w:t>
      </w:r>
      <w:r>
        <w:rPr>
          <w:spacing w:val="-12"/>
        </w:rPr>
        <w:t xml:space="preserve"> </w:t>
      </w:r>
      <w:r>
        <w:rPr>
          <w:spacing w:val="-1"/>
        </w:rPr>
        <w:t>oleh</w:t>
      </w:r>
      <w:r>
        <w:rPr>
          <w:spacing w:val="-14"/>
        </w:rPr>
        <w:t xml:space="preserve"> </w:t>
      </w:r>
      <w:r>
        <w:rPr>
          <w:spacing w:val="-1"/>
        </w:rPr>
        <w:t>kemajuan</w:t>
      </w:r>
      <w:r>
        <w:rPr>
          <w:spacing w:val="-11"/>
        </w:rPr>
        <w:t xml:space="preserve"> </w:t>
      </w:r>
      <w:r>
        <w:rPr>
          <w:spacing w:val="-1"/>
        </w:rPr>
        <w:t>yang</w:t>
      </w:r>
      <w:r>
        <w:rPr>
          <w:spacing w:val="-14"/>
        </w:rPr>
        <w:t xml:space="preserve"> </w:t>
      </w:r>
      <w:r>
        <w:rPr>
          <w:spacing w:val="-1"/>
        </w:rPr>
        <w:t>terjadi</w:t>
      </w:r>
      <w:r>
        <w:rPr>
          <w:spacing w:val="-9"/>
        </w:rPr>
        <w:t xml:space="preserve"> </w:t>
      </w:r>
      <w:r>
        <w:t>dalam</w:t>
      </w:r>
      <w:r>
        <w:rPr>
          <w:spacing w:val="-57"/>
        </w:rPr>
        <w:t xml:space="preserve"> </w:t>
      </w:r>
      <w:r>
        <w:rPr>
          <w:spacing w:val="-1"/>
        </w:rPr>
        <w:t>kehidupan</w:t>
      </w:r>
      <w:r>
        <w:rPr>
          <w:spacing w:val="-12"/>
        </w:rPr>
        <w:t xml:space="preserve"> </w:t>
      </w:r>
      <w:r>
        <w:rPr>
          <w:spacing w:val="-1"/>
        </w:rPr>
        <w:t>masyarakat.</w:t>
      </w:r>
      <w:r>
        <w:rPr>
          <w:spacing w:val="-12"/>
        </w:rPr>
        <w:t xml:space="preserve"> </w:t>
      </w:r>
      <w:r>
        <w:rPr>
          <w:spacing w:val="-1"/>
        </w:rPr>
        <w:t>Berkenaan</w:t>
      </w:r>
      <w:r>
        <w:rPr>
          <w:spacing w:val="-12"/>
        </w:rPr>
        <w:t xml:space="preserve"> </w:t>
      </w:r>
      <w:r>
        <w:rPr>
          <w:spacing w:val="-1"/>
        </w:rPr>
        <w:t>dengan</w:t>
      </w:r>
      <w:r>
        <w:rPr>
          <w:spacing w:val="-11"/>
        </w:rPr>
        <w:t xml:space="preserve"> </w:t>
      </w:r>
      <w:r>
        <w:rPr>
          <w:spacing w:val="-1"/>
        </w:rPr>
        <w:t>hal</w:t>
      </w:r>
      <w:r>
        <w:rPr>
          <w:spacing w:val="-14"/>
        </w:rPr>
        <w:t xml:space="preserve"> </w:t>
      </w:r>
      <w:r>
        <w:rPr>
          <w:spacing w:val="-1"/>
        </w:rPr>
        <w:t>ini</w:t>
      </w:r>
      <w:r>
        <w:rPr>
          <w:spacing w:val="-13"/>
        </w:rPr>
        <w:t xml:space="preserve"> </w:t>
      </w:r>
      <w:r>
        <w:rPr>
          <w:spacing w:val="-1"/>
        </w:rPr>
        <w:t>perlu</w:t>
      </w:r>
      <w:r>
        <w:rPr>
          <w:spacing w:val="-12"/>
        </w:rPr>
        <w:t xml:space="preserve"> </w:t>
      </w:r>
      <w:r>
        <w:rPr>
          <w:spacing w:val="-1"/>
        </w:rPr>
        <w:t>diperhatikan</w:t>
      </w:r>
      <w:r>
        <w:rPr>
          <w:spacing w:val="-12"/>
        </w:rPr>
        <w:t xml:space="preserve"> </w:t>
      </w:r>
      <w:r>
        <w:rPr>
          <w:spacing w:val="-1"/>
        </w:rPr>
        <w:t>pernyataan</w:t>
      </w:r>
      <w:r>
        <w:rPr>
          <w:spacing w:val="-57"/>
        </w:rPr>
        <w:t xml:space="preserve"> </w:t>
      </w:r>
      <w:r>
        <w:t>dari</w:t>
      </w:r>
      <w:r>
        <w:rPr>
          <w:spacing w:val="-9"/>
        </w:rPr>
        <w:t xml:space="preserve"> </w:t>
      </w:r>
      <w:r>
        <w:t>Konggres</w:t>
      </w:r>
      <w:r>
        <w:rPr>
          <w:spacing w:val="-12"/>
        </w:rPr>
        <w:t xml:space="preserve"> </w:t>
      </w:r>
      <w:r>
        <w:t>PBB</w:t>
      </w:r>
      <w:r>
        <w:rPr>
          <w:spacing w:val="-9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berkaitan</w:t>
      </w:r>
      <w:r>
        <w:rPr>
          <w:spacing w:val="-12"/>
        </w:rPr>
        <w:t xml:space="preserve"> </w:t>
      </w:r>
      <w:r>
        <w:t>dengan</w:t>
      </w:r>
      <w:r>
        <w:rPr>
          <w:spacing w:val="-12"/>
        </w:rPr>
        <w:t xml:space="preserve"> </w:t>
      </w:r>
      <w:r>
        <w:t>pemberlakuan</w:t>
      </w:r>
      <w:r>
        <w:rPr>
          <w:spacing w:val="-9"/>
        </w:rPr>
        <w:t xml:space="preserve"> </w:t>
      </w:r>
      <w:r>
        <w:t>Hukum</w:t>
      </w:r>
      <w:r>
        <w:rPr>
          <w:spacing w:val="-11"/>
        </w:rPr>
        <w:t xml:space="preserve"> </w:t>
      </w:r>
      <w:r>
        <w:t>asing/</w:t>
      </w:r>
      <w:r>
        <w:rPr>
          <w:spacing w:val="-10"/>
        </w:rPr>
        <w:t xml:space="preserve"> </w:t>
      </w:r>
      <w:r>
        <w:t>impor</w:t>
      </w:r>
      <w:r>
        <w:rPr>
          <w:spacing w:val="-58"/>
        </w:rPr>
        <w:t xml:space="preserve"> </w:t>
      </w:r>
      <w:r>
        <w:t xml:space="preserve">pada suatu Negara. Pada Konggres PBB mengenai </w:t>
      </w:r>
      <w:r>
        <w:rPr>
          <w:i/>
        </w:rPr>
        <w:t>The Prevention of Crime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-9"/>
        </w:rPr>
        <w:t xml:space="preserve"> </w:t>
      </w:r>
      <w:r>
        <w:rPr>
          <w:i/>
        </w:rPr>
        <w:t>The</w:t>
      </w:r>
      <w:r>
        <w:rPr>
          <w:i/>
          <w:spacing w:val="-6"/>
        </w:rPr>
        <w:t xml:space="preserve"> </w:t>
      </w:r>
      <w:r>
        <w:rPr>
          <w:i/>
        </w:rPr>
        <w:t>Treatment</w:t>
      </w:r>
      <w:r>
        <w:rPr>
          <w:i/>
          <w:spacing w:val="-10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offenders</w:t>
      </w:r>
      <w:r>
        <w:rPr>
          <w:i/>
          <w:spacing w:val="-9"/>
        </w:rPr>
        <w:t xml:space="preserve"> </w:t>
      </w:r>
      <w:r>
        <w:t>dinyatakan</w:t>
      </w:r>
      <w:r>
        <w:rPr>
          <w:spacing w:val="-11"/>
        </w:rPr>
        <w:t xml:space="preserve"> </w:t>
      </w:r>
      <w:r>
        <w:t>bahwa</w:t>
      </w:r>
      <w:r>
        <w:rPr>
          <w:spacing w:val="-6"/>
        </w:rPr>
        <w:t xml:space="preserve"> </w:t>
      </w:r>
      <w:r>
        <w:t>Sistem</w:t>
      </w:r>
      <w:r>
        <w:rPr>
          <w:spacing w:val="-7"/>
        </w:rPr>
        <w:t xml:space="preserve"> </w:t>
      </w:r>
      <w:r>
        <w:t>Hukum</w:t>
      </w:r>
      <w:r>
        <w:rPr>
          <w:spacing w:val="-6"/>
        </w:rPr>
        <w:t xml:space="preserve"> </w:t>
      </w:r>
      <w:r>
        <w:t>Pidana</w:t>
      </w:r>
      <w:r>
        <w:rPr>
          <w:spacing w:val="-7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selama</w:t>
      </w:r>
      <w:r>
        <w:rPr>
          <w:spacing w:val="-12"/>
        </w:rPr>
        <w:t xml:space="preserve"> </w:t>
      </w:r>
      <w:r>
        <w:t>ini</w:t>
      </w:r>
      <w:r>
        <w:rPr>
          <w:spacing w:val="-11"/>
        </w:rPr>
        <w:t xml:space="preserve"> </w:t>
      </w:r>
      <w:r>
        <w:t>ada</w:t>
      </w:r>
      <w:r>
        <w:rPr>
          <w:spacing w:val="-9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beberapa</w:t>
      </w:r>
      <w:r>
        <w:rPr>
          <w:spacing w:val="-12"/>
        </w:rPr>
        <w:t xml:space="preserve"> </w:t>
      </w:r>
      <w:r>
        <w:t>negara</w:t>
      </w:r>
      <w:r>
        <w:rPr>
          <w:spacing w:val="-11"/>
        </w:rPr>
        <w:t xml:space="preserve"> </w:t>
      </w:r>
      <w:r>
        <w:t>(terutama</w:t>
      </w:r>
      <w:r>
        <w:rPr>
          <w:spacing w:val="-8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berasal/</w:t>
      </w:r>
      <w:r>
        <w:rPr>
          <w:spacing w:val="-12"/>
        </w:rPr>
        <w:t xml:space="preserve"> </w:t>
      </w:r>
      <w:r>
        <w:t>diimpor</w:t>
      </w:r>
      <w:r>
        <w:rPr>
          <w:spacing w:val="-10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Hukum</w:t>
      </w:r>
      <w:r>
        <w:rPr>
          <w:spacing w:val="-57"/>
        </w:rPr>
        <w:t xml:space="preserve"> </w:t>
      </w:r>
      <w:r>
        <w:t xml:space="preserve">Asing semasa zaman Kolonial) pada umumnya bersifat </w:t>
      </w:r>
      <w:r>
        <w:rPr>
          <w:i/>
        </w:rPr>
        <w:t xml:space="preserve">Obsolete </w:t>
      </w:r>
      <w:r>
        <w:t xml:space="preserve">and </w:t>
      </w:r>
      <w:r>
        <w:rPr>
          <w:i/>
        </w:rPr>
        <w:t>Unjust</w:t>
      </w:r>
      <w:r>
        <w:rPr>
          <w:i/>
          <w:spacing w:val="1"/>
        </w:rPr>
        <w:t xml:space="preserve"> </w:t>
      </w:r>
      <w:r>
        <w:t xml:space="preserve">(telah usang dan tidak adil) serta </w:t>
      </w:r>
      <w:r>
        <w:rPr>
          <w:i/>
        </w:rPr>
        <w:t xml:space="preserve">Out-moded and Unreal </w:t>
      </w:r>
      <w:r>
        <w:t>(sudah ketinggalan</w:t>
      </w:r>
      <w:r>
        <w:rPr>
          <w:spacing w:val="1"/>
        </w:rPr>
        <w:t xml:space="preserve"> </w:t>
      </w:r>
      <w:r>
        <w:t>zaman</w:t>
      </w:r>
      <w:r>
        <w:rPr>
          <w:spacing w:val="-6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sesuai</w:t>
      </w:r>
      <w:r>
        <w:rPr>
          <w:spacing w:val="-4"/>
        </w:rPr>
        <w:t xml:space="preserve"> </w:t>
      </w:r>
      <w:r>
        <w:t>kenyataan.</w:t>
      </w:r>
      <w:r>
        <w:rPr>
          <w:vertAlign w:val="superscript"/>
        </w:rPr>
        <w:t>62</w:t>
      </w:r>
    </w:p>
    <w:p>
      <w:pPr>
        <w:pStyle w:val="6"/>
        <w:spacing w:before="2" w:line="480" w:lineRule="auto"/>
        <w:ind w:left="1016" w:right="1702" w:firstLine="564"/>
        <w:jc w:val="both"/>
      </w:pPr>
      <w:r>
        <w:t>Berdasarkan</w:t>
      </w:r>
      <w:r>
        <w:rPr>
          <w:spacing w:val="1"/>
        </w:rPr>
        <w:t xml:space="preserve"> </w:t>
      </w:r>
      <w:r>
        <w:t>pernyataan</w:t>
      </w:r>
      <w:r>
        <w:rPr>
          <w:spacing w:val="1"/>
        </w:rPr>
        <w:t xml:space="preserve"> </w:t>
      </w:r>
      <w:r>
        <w:t>Konggres</w:t>
      </w:r>
      <w:r>
        <w:rPr>
          <w:spacing w:val="1"/>
        </w:rPr>
        <w:t xml:space="preserve"> </w:t>
      </w:r>
      <w:r>
        <w:t>PBB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dikaitkan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rPr>
          <w:spacing w:val="-1"/>
        </w:rPr>
        <w:t>keberadaan</w:t>
      </w:r>
      <w:r>
        <w:rPr>
          <w:spacing w:val="-12"/>
        </w:rPr>
        <w:t xml:space="preserve"> </w:t>
      </w:r>
      <w:r>
        <w:t>Kitab</w:t>
      </w:r>
      <w:r>
        <w:rPr>
          <w:spacing w:val="-12"/>
        </w:rPr>
        <w:t xml:space="preserve"> </w:t>
      </w:r>
      <w:r>
        <w:t>Undang-Undang</w:t>
      </w:r>
      <w:r>
        <w:rPr>
          <w:spacing w:val="-11"/>
        </w:rPr>
        <w:t xml:space="preserve"> </w:t>
      </w:r>
      <w:r>
        <w:t>Hukum</w:t>
      </w:r>
      <w:r>
        <w:rPr>
          <w:spacing w:val="-11"/>
        </w:rPr>
        <w:t xml:space="preserve"> </w:t>
      </w:r>
      <w:r>
        <w:t>Pidana</w:t>
      </w:r>
      <w:r>
        <w:rPr>
          <w:spacing w:val="-13"/>
        </w:rPr>
        <w:t xml:space="preserve"> </w:t>
      </w:r>
      <w:r>
        <w:t>(KUHP/</w:t>
      </w:r>
      <w:r>
        <w:rPr>
          <w:spacing w:val="-10"/>
        </w:rPr>
        <w:t xml:space="preserve"> </w:t>
      </w:r>
      <w:r>
        <w:t>WvS)</w:t>
      </w:r>
      <w:r>
        <w:rPr>
          <w:spacing w:val="-9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sampai</w:t>
      </w:r>
      <w:r>
        <w:rPr>
          <w:spacing w:val="-58"/>
        </w:rPr>
        <w:t xml:space="preserve"> </w:t>
      </w:r>
      <w:r>
        <w:t>saat ini</w:t>
      </w:r>
      <w:r>
        <w:rPr>
          <w:spacing w:val="1"/>
        </w:rPr>
        <w:t xml:space="preserve"> </w:t>
      </w:r>
      <w:r>
        <w:t>dipandang sebagai</w:t>
      </w:r>
      <w:r>
        <w:rPr>
          <w:spacing w:val="1"/>
        </w:rPr>
        <w:t xml:space="preserve"> </w:t>
      </w:r>
      <w:r>
        <w:t>Kitab Induk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sudah semestinya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pembaharuan.</w:t>
      </w:r>
      <w:r>
        <w:rPr>
          <w:spacing w:val="1"/>
        </w:rPr>
        <w:t xml:space="preserve"> </w:t>
      </w:r>
      <w:r>
        <w:t>Pembaharuan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hendaknya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 sosio politik, sosio filosofik dan sosio kultural masyarakat Indonesia.</w:t>
      </w:r>
      <w:r>
        <w:rPr>
          <w:spacing w:val="1"/>
        </w:rPr>
        <w:t xml:space="preserve"> </w:t>
      </w:r>
      <w:r>
        <w:t>Di samping itu alasan yang sangat prinsip untuk melakukan pembaharuan</w:t>
      </w:r>
      <w:r>
        <w:rPr>
          <w:spacing w:val="1"/>
        </w:rPr>
        <w:t xml:space="preserve"> </w:t>
      </w:r>
      <w:r>
        <w:t>Hukum</w:t>
      </w:r>
      <w:r>
        <w:rPr>
          <w:spacing w:val="-1"/>
        </w:rPr>
        <w:t xml:space="preserve"> </w:t>
      </w:r>
      <w:r>
        <w:t>Pidana</w:t>
      </w:r>
      <w:r>
        <w:rPr>
          <w:spacing w:val="-3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:</w:t>
      </w:r>
    </w:p>
    <w:p>
      <w:pPr>
        <w:pStyle w:val="12"/>
        <w:numPr>
          <w:ilvl w:val="0"/>
          <w:numId w:val="20"/>
        </w:numPr>
        <w:tabs>
          <w:tab w:val="left" w:pos="1441"/>
        </w:tabs>
        <w:spacing w:before="1" w:after="0" w:line="480" w:lineRule="auto"/>
        <w:ind w:left="1441" w:right="1705" w:hanging="424"/>
        <w:jc w:val="both"/>
        <w:rPr>
          <w:sz w:val="24"/>
        </w:rPr>
      </w:pPr>
      <w:r>
        <w:rPr>
          <w:sz w:val="24"/>
        </w:rPr>
        <w:t>Alasan Politik : Negara</w:t>
      </w:r>
      <w:r>
        <w:rPr>
          <w:spacing w:val="1"/>
          <w:sz w:val="24"/>
        </w:rPr>
        <w:t xml:space="preserve"> </w:t>
      </w:r>
      <w:r>
        <w:rPr>
          <w:sz w:val="24"/>
        </w:rPr>
        <w:t>Indonesia</w:t>
      </w:r>
      <w:r>
        <w:rPr>
          <w:spacing w:val="1"/>
          <w:sz w:val="24"/>
        </w:rPr>
        <w:t xml:space="preserve"> </w:t>
      </w:r>
      <w:r>
        <w:rPr>
          <w:sz w:val="24"/>
        </w:rPr>
        <w:t>yang telah lima puluh tahun lebih</w:t>
      </w:r>
      <w:r>
        <w:rPr>
          <w:spacing w:val="1"/>
          <w:sz w:val="24"/>
        </w:rPr>
        <w:t xml:space="preserve"> </w:t>
      </w:r>
      <w:r>
        <w:rPr>
          <w:sz w:val="24"/>
        </w:rPr>
        <w:t>merdeka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wajar</w:t>
      </w:r>
      <w:r>
        <w:rPr>
          <w:spacing w:val="1"/>
          <w:sz w:val="24"/>
        </w:rPr>
        <w:t xml:space="preserve"> </w:t>
      </w:r>
      <w:r>
        <w:rPr>
          <w:sz w:val="24"/>
        </w:rPr>
        <w:t>mempunyai</w:t>
      </w:r>
      <w:r>
        <w:rPr>
          <w:spacing w:val="1"/>
          <w:sz w:val="24"/>
        </w:rPr>
        <w:t xml:space="preserve"> </w:t>
      </w:r>
      <w:r>
        <w:rPr>
          <w:sz w:val="24"/>
        </w:rPr>
        <w:t>Hukum</w:t>
      </w:r>
      <w:r>
        <w:rPr>
          <w:spacing w:val="1"/>
          <w:sz w:val="24"/>
        </w:rPr>
        <w:t xml:space="preserve"> </w:t>
      </w:r>
      <w:r>
        <w:rPr>
          <w:sz w:val="24"/>
        </w:rPr>
        <w:t>Pidana</w:t>
      </w:r>
      <w:r>
        <w:rPr>
          <w:spacing w:val="1"/>
          <w:sz w:val="24"/>
        </w:rPr>
        <w:t xml:space="preserve"> </w:t>
      </w:r>
      <w:r>
        <w:rPr>
          <w:sz w:val="24"/>
        </w:rPr>
        <w:t>sendiri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diciptakannya sendiri oleh karena hal ini merupakan simbol kebanggaan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Negara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0"/>
          <w:sz w:val="24"/>
        </w:rPr>
        <w:t xml:space="preserve"> </w:t>
      </w:r>
      <w:r>
        <w:rPr>
          <w:sz w:val="24"/>
        </w:rPr>
        <w:t>telah</w:t>
      </w:r>
      <w:r>
        <w:rPr>
          <w:spacing w:val="-7"/>
          <w:sz w:val="24"/>
        </w:rPr>
        <w:t xml:space="preserve"> </w:t>
      </w:r>
      <w:r>
        <w:rPr>
          <w:sz w:val="24"/>
        </w:rPr>
        <w:t>bebas</w:t>
      </w:r>
      <w:r>
        <w:rPr>
          <w:spacing w:val="-7"/>
          <w:sz w:val="24"/>
        </w:rPr>
        <w:t xml:space="preserve"> </w:t>
      </w:r>
      <w:r>
        <w:rPr>
          <w:sz w:val="24"/>
        </w:rPr>
        <w:t>dari</w:t>
      </w:r>
      <w:r>
        <w:rPr>
          <w:spacing w:val="-6"/>
          <w:sz w:val="24"/>
        </w:rPr>
        <w:t xml:space="preserve"> </w:t>
      </w:r>
      <w:r>
        <w:rPr>
          <w:sz w:val="24"/>
        </w:rPr>
        <w:t>Penjajahan.</w:t>
      </w:r>
    </w:p>
    <w:p>
      <w:pPr>
        <w:pStyle w:val="6"/>
        <w:spacing w:before="2"/>
        <w:rPr>
          <w:sz w:val="10"/>
        </w:rPr>
      </w:pPr>
      <w:r>
        <w:pict>
          <v:rect id="_x0000_s1075" o:spid="_x0000_s1075" o:spt="1" style="position:absolute;left:0pt;margin-left:113.4pt;margin-top:7.8pt;height:0.75pt;width:144.05pt;mso-position-horizontal-relative:page;mso-wrap-distance-bottom:0pt;mso-wrap-distance-top:0pt;z-index:-25153024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 w:line="242" w:lineRule="auto"/>
        <w:ind w:left="588" w:right="1696" w:firstLine="568"/>
        <w:jc w:val="left"/>
        <w:rPr>
          <w:sz w:val="20"/>
        </w:rPr>
      </w:pPr>
      <w:r>
        <w:rPr>
          <w:sz w:val="20"/>
          <w:vertAlign w:val="superscript"/>
        </w:rPr>
        <w:t>62</w:t>
      </w:r>
      <w:r>
        <w:rPr>
          <w:spacing w:val="18"/>
          <w:sz w:val="20"/>
          <w:vertAlign w:val="baseline"/>
        </w:rPr>
        <w:t xml:space="preserve"> </w:t>
      </w:r>
      <w:r>
        <w:rPr>
          <w:sz w:val="20"/>
          <w:vertAlign w:val="baseline"/>
        </w:rPr>
        <w:t>Nawawi</w:t>
      </w:r>
      <w:r>
        <w:rPr>
          <w:spacing w:val="12"/>
          <w:sz w:val="20"/>
          <w:vertAlign w:val="baseline"/>
        </w:rPr>
        <w:t xml:space="preserve"> </w:t>
      </w:r>
      <w:r>
        <w:rPr>
          <w:sz w:val="20"/>
          <w:vertAlign w:val="baseline"/>
        </w:rPr>
        <w:t>Arief</w:t>
      </w:r>
      <w:r>
        <w:rPr>
          <w:spacing w:val="9"/>
          <w:sz w:val="20"/>
          <w:vertAlign w:val="baseline"/>
        </w:rPr>
        <w:t xml:space="preserve"> </w:t>
      </w:r>
      <w:r>
        <w:rPr>
          <w:sz w:val="20"/>
          <w:vertAlign w:val="baseline"/>
        </w:rPr>
        <w:t>Barda,</w:t>
      </w:r>
      <w:r>
        <w:rPr>
          <w:spacing w:val="17"/>
          <w:sz w:val="20"/>
          <w:vertAlign w:val="baseline"/>
        </w:rPr>
        <w:t xml:space="preserve"> </w:t>
      </w:r>
      <w:r>
        <w:rPr>
          <w:sz w:val="20"/>
          <w:vertAlign w:val="baseline"/>
        </w:rPr>
        <w:t>1998,</w:t>
      </w:r>
      <w:r>
        <w:rPr>
          <w:spacing w:val="20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Beberapa</w:t>
      </w:r>
      <w:r>
        <w:rPr>
          <w:i/>
          <w:spacing w:val="15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Aspek</w:t>
      </w:r>
      <w:r>
        <w:rPr>
          <w:i/>
          <w:spacing w:val="15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Kebijakan</w:t>
      </w:r>
      <w:r>
        <w:rPr>
          <w:i/>
          <w:spacing w:val="16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Penegakan</w:t>
      </w:r>
      <w:r>
        <w:rPr>
          <w:i/>
          <w:spacing w:val="15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dan</w:t>
      </w:r>
      <w:r>
        <w:rPr>
          <w:i/>
          <w:spacing w:val="15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Pengembangan</w:t>
      </w:r>
      <w:r>
        <w:rPr>
          <w:i/>
          <w:spacing w:val="-4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Hukum Pidana</w:t>
      </w:r>
      <w:r>
        <w:rPr>
          <w:sz w:val="20"/>
          <w:vertAlign w:val="baseline"/>
        </w:rPr>
        <w:t>,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Citra Aditya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Bakti,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Bandung.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h,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103</w:t>
      </w:r>
    </w:p>
    <w:p>
      <w:pPr>
        <w:spacing w:after="0" w:line="242" w:lineRule="auto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12"/>
        <w:numPr>
          <w:ilvl w:val="0"/>
          <w:numId w:val="20"/>
        </w:numPr>
        <w:tabs>
          <w:tab w:val="left" w:pos="1441"/>
        </w:tabs>
        <w:spacing w:before="90" w:after="0" w:line="480" w:lineRule="auto"/>
        <w:ind w:left="1441" w:right="1703" w:hanging="424"/>
        <w:jc w:val="both"/>
        <w:rPr>
          <w:sz w:val="24"/>
        </w:rPr>
      </w:pPr>
      <w:r>
        <w:rPr>
          <w:sz w:val="24"/>
        </w:rPr>
        <w:t>Alasan</w:t>
      </w:r>
      <w:r>
        <w:rPr>
          <w:spacing w:val="1"/>
          <w:sz w:val="24"/>
        </w:rPr>
        <w:t xml:space="preserve"> </w:t>
      </w:r>
      <w:r>
        <w:rPr>
          <w:sz w:val="24"/>
        </w:rPr>
        <w:t>Sosiologis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Pengaturan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Hukum</w:t>
      </w:r>
      <w:r>
        <w:rPr>
          <w:spacing w:val="1"/>
          <w:sz w:val="24"/>
        </w:rPr>
        <w:t xml:space="preserve"> </w:t>
      </w:r>
      <w:r>
        <w:rPr>
          <w:sz w:val="24"/>
        </w:rPr>
        <w:t>Pidana</w:t>
      </w:r>
      <w:r>
        <w:rPr>
          <w:spacing w:val="1"/>
          <w:sz w:val="24"/>
        </w:rPr>
        <w:t xml:space="preserve"> </w:t>
      </w:r>
      <w:r>
        <w:rPr>
          <w:sz w:val="24"/>
        </w:rPr>
        <w:t>merupakan</w:t>
      </w:r>
      <w:r>
        <w:rPr>
          <w:spacing w:val="1"/>
          <w:sz w:val="24"/>
        </w:rPr>
        <w:t xml:space="preserve"> </w:t>
      </w:r>
      <w:r>
        <w:rPr>
          <w:sz w:val="24"/>
        </w:rPr>
        <w:t>pencerminan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ideologi,</w:t>
      </w:r>
      <w:r>
        <w:rPr>
          <w:spacing w:val="1"/>
          <w:sz w:val="24"/>
        </w:rPr>
        <w:t xml:space="preserve"> </w:t>
      </w:r>
      <w:r>
        <w:rPr>
          <w:sz w:val="24"/>
        </w:rPr>
        <w:t>politik</w:t>
      </w:r>
      <w:r>
        <w:rPr>
          <w:spacing w:val="1"/>
          <w:sz w:val="24"/>
        </w:rPr>
        <w:t xml:space="preserve"> </w:t>
      </w:r>
      <w:r>
        <w:rPr>
          <w:sz w:val="24"/>
        </w:rPr>
        <w:t>suatu</w:t>
      </w:r>
      <w:r>
        <w:rPr>
          <w:spacing w:val="1"/>
          <w:sz w:val="24"/>
        </w:rPr>
        <w:t xml:space="preserve"> </w:t>
      </w:r>
      <w:r>
        <w:rPr>
          <w:sz w:val="24"/>
        </w:rPr>
        <w:t>Bangsa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mana</w:t>
      </w:r>
      <w:r>
        <w:rPr>
          <w:spacing w:val="1"/>
          <w:sz w:val="24"/>
        </w:rPr>
        <w:t xml:space="preserve"> </w:t>
      </w:r>
      <w:r>
        <w:rPr>
          <w:sz w:val="24"/>
        </w:rPr>
        <w:t>Hukum</w:t>
      </w:r>
      <w:r>
        <w:rPr>
          <w:spacing w:val="1"/>
          <w:sz w:val="24"/>
        </w:rPr>
        <w:t xml:space="preserve"> </w:t>
      </w:r>
      <w:r>
        <w:rPr>
          <w:sz w:val="24"/>
        </w:rPr>
        <w:t>itu</w:t>
      </w:r>
      <w:r>
        <w:rPr>
          <w:spacing w:val="-57"/>
          <w:sz w:val="24"/>
        </w:rPr>
        <w:t xml:space="preserve"> </w:t>
      </w:r>
      <w:r>
        <w:rPr>
          <w:sz w:val="24"/>
        </w:rPr>
        <w:t>berkembang</w:t>
      </w:r>
      <w:r>
        <w:rPr>
          <w:spacing w:val="-9"/>
          <w:sz w:val="24"/>
        </w:rPr>
        <w:t xml:space="preserve"> </w:t>
      </w:r>
      <w:r>
        <w:rPr>
          <w:sz w:val="24"/>
        </w:rPr>
        <w:t>artinya</w:t>
      </w:r>
      <w:r>
        <w:rPr>
          <w:spacing w:val="-1"/>
          <w:sz w:val="24"/>
        </w:rPr>
        <w:t xml:space="preserve"> </w:t>
      </w:r>
      <w:r>
        <w:rPr>
          <w:sz w:val="24"/>
        </w:rPr>
        <w:t>bahwa</w:t>
      </w:r>
      <w:r>
        <w:rPr>
          <w:spacing w:val="-1"/>
          <w:sz w:val="24"/>
        </w:rPr>
        <w:t xml:space="preserve"> </w:t>
      </w:r>
      <w:r>
        <w:rPr>
          <w:sz w:val="24"/>
        </w:rPr>
        <w:t>segala</w:t>
      </w:r>
      <w:r>
        <w:rPr>
          <w:spacing w:val="-4"/>
          <w:sz w:val="24"/>
        </w:rPr>
        <w:t xml:space="preserve"> </w:t>
      </w:r>
      <w:r>
        <w:rPr>
          <w:sz w:val="24"/>
        </w:rPr>
        <w:t>nilai-nilai</w:t>
      </w:r>
      <w:r>
        <w:rPr>
          <w:spacing w:val="-4"/>
          <w:sz w:val="24"/>
        </w:rPr>
        <w:t xml:space="preserve"> </w:t>
      </w:r>
      <w:r>
        <w:rPr>
          <w:sz w:val="24"/>
        </w:rPr>
        <w:t>sosial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Kebudayaan</w:t>
      </w:r>
      <w:r>
        <w:rPr>
          <w:spacing w:val="-3"/>
          <w:sz w:val="24"/>
        </w:rPr>
        <w:t xml:space="preserve"> </w:t>
      </w:r>
      <w:r>
        <w:rPr>
          <w:sz w:val="24"/>
        </w:rPr>
        <w:t>suatu</w:t>
      </w:r>
      <w:r>
        <w:rPr>
          <w:spacing w:val="-57"/>
          <w:sz w:val="24"/>
        </w:rPr>
        <w:t xml:space="preserve"> </w:t>
      </w:r>
      <w:r>
        <w:rPr>
          <w:sz w:val="24"/>
        </w:rPr>
        <w:t>Bangsa</w:t>
      </w:r>
      <w:r>
        <w:rPr>
          <w:spacing w:val="-14"/>
          <w:sz w:val="24"/>
        </w:rPr>
        <w:t xml:space="preserve"> </w:t>
      </w:r>
      <w:r>
        <w:rPr>
          <w:sz w:val="24"/>
        </w:rPr>
        <w:t>itu</w:t>
      </w:r>
      <w:r>
        <w:rPr>
          <w:spacing w:val="-11"/>
          <w:sz w:val="24"/>
        </w:rPr>
        <w:t xml:space="preserve"> </w:t>
      </w:r>
      <w:r>
        <w:rPr>
          <w:sz w:val="24"/>
        </w:rPr>
        <w:t>harus</w:t>
      </w:r>
      <w:r>
        <w:rPr>
          <w:spacing w:val="-12"/>
          <w:sz w:val="24"/>
        </w:rPr>
        <w:t xml:space="preserve"> </w:t>
      </w:r>
      <w:r>
        <w:rPr>
          <w:sz w:val="24"/>
        </w:rPr>
        <w:t>mendapat</w:t>
      </w:r>
      <w:r>
        <w:rPr>
          <w:spacing w:val="-13"/>
          <w:sz w:val="24"/>
        </w:rPr>
        <w:t xml:space="preserve"> </w:t>
      </w:r>
      <w:r>
        <w:rPr>
          <w:sz w:val="24"/>
        </w:rPr>
        <w:t>tempat</w:t>
      </w:r>
      <w:r>
        <w:rPr>
          <w:spacing w:val="-11"/>
          <w:sz w:val="24"/>
        </w:rPr>
        <w:t xml:space="preserve"> </w:t>
      </w:r>
      <w:r>
        <w:rPr>
          <w:sz w:val="24"/>
        </w:rPr>
        <w:t>dalam</w:t>
      </w:r>
      <w:r>
        <w:rPr>
          <w:spacing w:val="-10"/>
          <w:sz w:val="24"/>
        </w:rPr>
        <w:t xml:space="preserve"> </w:t>
      </w:r>
      <w:r>
        <w:rPr>
          <w:sz w:val="24"/>
        </w:rPr>
        <w:t>pengaturan</w:t>
      </w:r>
      <w:r>
        <w:rPr>
          <w:spacing w:val="-7"/>
          <w:sz w:val="24"/>
        </w:rPr>
        <w:t xml:space="preserve"> </w:t>
      </w:r>
      <w:r>
        <w:rPr>
          <w:sz w:val="24"/>
        </w:rPr>
        <w:t>Hukum</w:t>
      </w:r>
      <w:r>
        <w:rPr>
          <w:spacing w:val="-10"/>
          <w:sz w:val="24"/>
        </w:rPr>
        <w:t xml:space="preserve"> </w:t>
      </w:r>
      <w:r>
        <w:rPr>
          <w:sz w:val="24"/>
        </w:rPr>
        <w:t>Pidana.</w:t>
      </w:r>
    </w:p>
    <w:p>
      <w:pPr>
        <w:pStyle w:val="12"/>
        <w:numPr>
          <w:ilvl w:val="0"/>
          <w:numId w:val="20"/>
        </w:numPr>
        <w:tabs>
          <w:tab w:val="left" w:pos="1441"/>
        </w:tabs>
        <w:spacing w:before="0" w:after="0" w:line="480" w:lineRule="auto"/>
        <w:ind w:left="1441" w:right="1701" w:hanging="424"/>
        <w:jc w:val="both"/>
        <w:rPr>
          <w:color w:val="221F1F"/>
          <w:sz w:val="24"/>
        </w:rPr>
      </w:pPr>
      <w:r>
        <w:drawing>
          <wp:anchor distT="0" distB="0" distL="0" distR="0" simplePos="0" relativeHeight="251716608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564515</wp:posOffset>
            </wp:positionV>
            <wp:extent cx="4064000" cy="3886200"/>
            <wp:effectExtent l="0" t="0" r="0" b="0"/>
            <wp:wrapNone/>
            <wp:docPr id="1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Alasan Praktis : Dengan Pembaharuan Hukum Pidana yang baru akan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dapat memenuhi Kebutuhan Praktik, sebab Hukum </w:t>
      </w:r>
      <w:r>
        <w:rPr>
          <w:color w:val="221F1F"/>
          <w:sz w:val="24"/>
        </w:rPr>
        <w:t>Peninggalan Penjajah</w:t>
      </w:r>
      <w:r>
        <w:rPr>
          <w:color w:val="221F1F"/>
          <w:spacing w:val="-57"/>
          <w:sz w:val="24"/>
        </w:rPr>
        <w:t xml:space="preserve"> </w:t>
      </w:r>
      <w:r>
        <w:rPr>
          <w:color w:val="221F1F"/>
          <w:sz w:val="24"/>
        </w:rPr>
        <w:t>jelas masih menggunakan Bahasa Belanda padahal kita sebagai Negara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yang merdeka sudah memiliki Bahasa sendiri, tentu tidaklah tepat jika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pacing w:val="-1"/>
          <w:sz w:val="24"/>
        </w:rPr>
        <w:t>menerapkan</w:t>
      </w:r>
      <w:r>
        <w:rPr>
          <w:color w:val="221F1F"/>
          <w:spacing w:val="-8"/>
          <w:sz w:val="24"/>
        </w:rPr>
        <w:t xml:space="preserve"> </w:t>
      </w:r>
      <w:r>
        <w:rPr>
          <w:color w:val="221F1F"/>
          <w:sz w:val="24"/>
        </w:rPr>
        <w:t>suatu</w:t>
      </w:r>
      <w:r>
        <w:rPr>
          <w:color w:val="221F1F"/>
          <w:spacing w:val="-11"/>
          <w:sz w:val="24"/>
        </w:rPr>
        <w:t xml:space="preserve"> </w:t>
      </w:r>
      <w:r>
        <w:rPr>
          <w:color w:val="221F1F"/>
          <w:sz w:val="24"/>
        </w:rPr>
        <w:t>Aturan</w:t>
      </w:r>
      <w:r>
        <w:rPr>
          <w:color w:val="221F1F"/>
          <w:spacing w:val="-11"/>
          <w:sz w:val="24"/>
        </w:rPr>
        <w:t xml:space="preserve"> </w:t>
      </w:r>
      <w:r>
        <w:rPr>
          <w:color w:val="221F1F"/>
          <w:sz w:val="24"/>
        </w:rPr>
        <w:t>Hukum</w:t>
      </w:r>
      <w:r>
        <w:rPr>
          <w:color w:val="221F1F"/>
          <w:spacing w:val="-10"/>
          <w:sz w:val="24"/>
        </w:rPr>
        <w:t xml:space="preserve"> </w:t>
      </w:r>
      <w:r>
        <w:rPr>
          <w:color w:val="221F1F"/>
          <w:sz w:val="24"/>
        </w:rPr>
        <w:t>berdasarkan</w:t>
      </w:r>
      <w:r>
        <w:rPr>
          <w:color w:val="221F1F"/>
          <w:spacing w:val="-11"/>
          <w:sz w:val="24"/>
        </w:rPr>
        <w:t xml:space="preserve"> </w:t>
      </w:r>
      <w:r>
        <w:rPr>
          <w:color w:val="221F1F"/>
          <w:sz w:val="24"/>
        </w:rPr>
        <w:t>Teks</w:t>
      </w:r>
      <w:r>
        <w:rPr>
          <w:color w:val="221F1F"/>
          <w:spacing w:val="-9"/>
          <w:sz w:val="24"/>
        </w:rPr>
        <w:t xml:space="preserve"> </w:t>
      </w:r>
      <w:r>
        <w:rPr>
          <w:color w:val="221F1F"/>
          <w:sz w:val="24"/>
        </w:rPr>
        <w:t>yang</w:t>
      </w:r>
      <w:r>
        <w:rPr>
          <w:color w:val="221F1F"/>
          <w:spacing w:val="-15"/>
          <w:sz w:val="24"/>
        </w:rPr>
        <w:t xml:space="preserve"> </w:t>
      </w:r>
      <w:r>
        <w:rPr>
          <w:color w:val="221F1F"/>
          <w:sz w:val="24"/>
        </w:rPr>
        <w:t>tidak</w:t>
      </w:r>
      <w:r>
        <w:rPr>
          <w:color w:val="221F1F"/>
          <w:spacing w:val="-7"/>
          <w:sz w:val="24"/>
        </w:rPr>
        <w:t xml:space="preserve"> </w:t>
      </w:r>
      <w:r>
        <w:rPr>
          <w:color w:val="221F1F"/>
          <w:sz w:val="24"/>
        </w:rPr>
        <w:t>Asli.</w:t>
      </w:r>
      <w:r>
        <w:rPr>
          <w:color w:val="221F1F"/>
          <w:sz w:val="24"/>
          <w:vertAlign w:val="superscript"/>
        </w:rPr>
        <w:t>63</w:t>
      </w:r>
    </w:p>
    <w:p>
      <w:pPr>
        <w:pStyle w:val="6"/>
        <w:spacing w:before="1" w:line="480" w:lineRule="auto"/>
        <w:ind w:left="1016" w:right="1696" w:firstLine="564"/>
        <w:jc w:val="both"/>
      </w:pPr>
      <w:r>
        <w:rPr>
          <w:color w:val="221F1F"/>
        </w:rPr>
        <w:t>Usaha pembaharuan hukum pidana di Indonesia tentunya tidak terlepas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dari politik hukum yang bertugas untuk meneliti perubahan-perubahan yang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perlu diadakan terhadap hukum yang ada agar dapat memenuhi kebutuhan-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kebutuhan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baru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di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dalam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masyarakat.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Politik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hukum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tersebut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meneruskan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arah</w:t>
      </w:r>
      <w:r>
        <w:rPr>
          <w:color w:val="221F1F"/>
          <w:spacing w:val="-57"/>
        </w:rPr>
        <w:t xml:space="preserve"> </w:t>
      </w:r>
      <w:r>
        <w:rPr>
          <w:color w:val="221F1F"/>
          <w:spacing w:val="-1"/>
        </w:rPr>
        <w:t>perkembangan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tertib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hukum,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dari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ius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contitutum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yang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bertumpu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pada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kerangka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 xml:space="preserve">landasan hukum yang terdahulu menuju pada penyusunan </w:t>
      </w:r>
      <w:r>
        <w:rPr>
          <w:i/>
          <w:color w:val="221F1F"/>
        </w:rPr>
        <w:t>ius constituendum</w:t>
      </w:r>
      <w:r>
        <w:rPr>
          <w:i/>
          <w:color w:val="221F1F"/>
          <w:spacing w:val="1"/>
        </w:rPr>
        <w:t xml:space="preserve"> </w:t>
      </w:r>
      <w:r>
        <w:rPr>
          <w:color w:val="221F1F"/>
        </w:rPr>
        <w:t>atau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hukum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pada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masa yang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akan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datang.</w:t>
      </w:r>
    </w:p>
    <w:p>
      <w:pPr>
        <w:pStyle w:val="6"/>
        <w:spacing w:before="1" w:line="480" w:lineRule="auto"/>
        <w:ind w:left="1016" w:right="1695" w:firstLine="564"/>
        <w:jc w:val="both"/>
      </w:pPr>
      <w:r>
        <w:rPr>
          <w:color w:val="221F1F"/>
        </w:rPr>
        <w:t>Hal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tersebut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atas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sejalan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dengan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yang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dikemukakan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oleh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Barda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Nawawi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Arief,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yaitu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: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Pembaharuan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hukum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pidana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pada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hakekatnya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mengandung makna, suatu upaya untuk melakukan reorientasi dan reformasi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hukum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pidana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yang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sesuai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dengan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nilai-nilai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sentral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sosiopolitik,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sosio-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filosofik,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sosiokultural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masyarakat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Indonesia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yang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melandasi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kebijakan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sosial,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kebijakan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kriminal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dan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kebijakan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penegakan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hukum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di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Indonesia.</w:t>
      </w:r>
    </w:p>
    <w:p>
      <w:pPr>
        <w:spacing w:after="0" w:line="480" w:lineRule="auto"/>
        <w:jc w:val="both"/>
        <w:sectPr>
          <w:footerReference r:id="rId13" w:type="default"/>
          <w:pgSz w:w="11910" w:h="16840"/>
          <w:pgMar w:top="1580" w:right="0" w:bottom="2260" w:left="1680" w:header="0" w:footer="2073" w:gutter="0"/>
          <w:pgNumType w:start="63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6" w:right="1699" w:firstLine="564"/>
        <w:jc w:val="both"/>
      </w:pPr>
      <w:r>
        <w:rPr>
          <w:color w:val="221F1F"/>
        </w:rPr>
        <w:t>Berdasarkan pendapat Barda Nawawi Arief tersebut dapat dilihat bahwa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beliau merumuskan tentang latar belakang dan urgensi pembaharuan hukum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pidana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dengan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meninjaunya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dari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aspek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sosio-politik,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sosio-filosofik,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dan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sosio-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kultural. Sedangkan Sudarto menyebut ada tiga alasan mengapa KUHP perlu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diperbaharui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yakni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alasan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politik,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sosiologis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dan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praktis.</w:t>
      </w:r>
    </w:p>
    <w:p>
      <w:pPr>
        <w:pStyle w:val="6"/>
        <w:spacing w:line="480" w:lineRule="auto"/>
        <w:ind w:left="1016" w:right="1695" w:firstLine="564"/>
        <w:jc w:val="both"/>
      </w:pPr>
      <w:r>
        <w:drawing>
          <wp:anchor distT="0" distB="0" distL="0" distR="0" simplePos="0" relativeHeight="251716608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213995</wp:posOffset>
            </wp:positionV>
            <wp:extent cx="4064000" cy="3886200"/>
            <wp:effectExtent l="0" t="0" r="0" b="0"/>
            <wp:wrapNone/>
            <wp:docPr id="1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Pembaharuan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hukum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pidana</w:t>
      </w:r>
      <w:r>
        <w:rPr>
          <w:color w:val="221F1F"/>
          <w:spacing w:val="1"/>
        </w:rPr>
        <w:t xml:space="preserve"> </w:t>
      </w:r>
      <w:r>
        <w:rPr>
          <w:i/>
          <w:color w:val="221F1F"/>
        </w:rPr>
        <w:t>(penal</w:t>
      </w:r>
      <w:r>
        <w:rPr>
          <w:i/>
          <w:color w:val="221F1F"/>
          <w:spacing w:val="1"/>
        </w:rPr>
        <w:t xml:space="preserve"> </w:t>
      </w:r>
      <w:r>
        <w:rPr>
          <w:i/>
          <w:color w:val="221F1F"/>
        </w:rPr>
        <w:t>reform)</w:t>
      </w:r>
      <w:r>
        <w:rPr>
          <w:i/>
          <w:color w:val="221F1F"/>
          <w:spacing w:val="1"/>
        </w:rPr>
        <w:t xml:space="preserve"> </w:t>
      </w:r>
      <w:r>
        <w:rPr>
          <w:color w:val="221F1F"/>
        </w:rPr>
        <w:t>pada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hakekatnya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juga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 xml:space="preserve">merupakan bagian dari kebijakan/politik hukum pidana </w:t>
      </w:r>
      <w:r>
        <w:rPr>
          <w:i/>
          <w:color w:val="221F1F"/>
        </w:rPr>
        <w:t>(penal policy)</w:t>
      </w:r>
      <w:r>
        <w:rPr>
          <w:color w:val="221F1F"/>
        </w:rPr>
        <w:t>, yang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harus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ditempuh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dengan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pendekatan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yang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berorientasi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pada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kebijakan</w:t>
      </w:r>
      <w:r>
        <w:rPr>
          <w:color w:val="221F1F"/>
          <w:spacing w:val="1"/>
        </w:rPr>
        <w:t xml:space="preserve"> </w:t>
      </w:r>
      <w:r>
        <w:rPr>
          <w:i/>
          <w:color w:val="221F1F"/>
        </w:rPr>
        <w:t>(policyoriented</w:t>
      </w:r>
      <w:r>
        <w:rPr>
          <w:i/>
          <w:color w:val="221F1F"/>
          <w:spacing w:val="-6"/>
        </w:rPr>
        <w:t xml:space="preserve"> </w:t>
      </w:r>
      <w:r>
        <w:rPr>
          <w:i/>
          <w:color w:val="221F1F"/>
        </w:rPr>
        <w:t>approach)</w:t>
      </w:r>
      <w:r>
        <w:rPr>
          <w:i/>
          <w:color w:val="221F1F"/>
          <w:spacing w:val="-10"/>
        </w:rPr>
        <w:t xml:space="preserve"> </w:t>
      </w:r>
      <w:r>
        <w:rPr>
          <w:color w:val="221F1F"/>
        </w:rPr>
        <w:t>dan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pendekatan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yang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berorientasi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pada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nilai</w:t>
      </w:r>
      <w:r>
        <w:rPr>
          <w:color w:val="221F1F"/>
          <w:spacing w:val="-3"/>
        </w:rPr>
        <w:t xml:space="preserve"> </w:t>
      </w:r>
      <w:r>
        <w:rPr>
          <w:i/>
          <w:color w:val="221F1F"/>
        </w:rPr>
        <w:t>(value-</w:t>
      </w:r>
      <w:r>
        <w:rPr>
          <w:i/>
          <w:color w:val="221F1F"/>
          <w:spacing w:val="-57"/>
        </w:rPr>
        <w:t xml:space="preserve"> </w:t>
      </w:r>
      <w:r>
        <w:rPr>
          <w:i/>
          <w:color w:val="221F1F"/>
        </w:rPr>
        <w:t xml:space="preserve">oriented approach) </w:t>
      </w:r>
      <w:r>
        <w:rPr>
          <w:color w:val="221F1F"/>
        </w:rPr>
        <w:t>atau dengan kata lain upaya penanggulangan kejahatan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perlu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ditempuh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dengan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pendekatan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kebijakan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dalam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arti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ada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keterpaduan</w:t>
      </w:r>
      <w:r>
        <w:rPr>
          <w:color w:val="221F1F"/>
          <w:spacing w:val="-57"/>
        </w:rPr>
        <w:t xml:space="preserve"> </w:t>
      </w:r>
      <w:r>
        <w:rPr>
          <w:i/>
          <w:color w:val="221F1F"/>
        </w:rPr>
        <w:t xml:space="preserve">(integrallis) </w:t>
      </w:r>
      <w:r>
        <w:rPr>
          <w:color w:val="221F1F"/>
        </w:rPr>
        <w:t>antara politik kriminal dan politik sosial serta ada keterpaduan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antara upaya penanggulangan kejahatan dengan penal dan non penal dan di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dalam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setiap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kebijakan</w:t>
      </w:r>
      <w:r>
        <w:rPr>
          <w:color w:val="221F1F"/>
          <w:spacing w:val="-7"/>
        </w:rPr>
        <w:t xml:space="preserve"> </w:t>
      </w:r>
      <w:r>
        <w:rPr>
          <w:i/>
          <w:color w:val="221F1F"/>
        </w:rPr>
        <w:t>(policy)</w:t>
      </w:r>
      <w:r>
        <w:rPr>
          <w:i/>
          <w:color w:val="221F1F"/>
          <w:spacing w:val="-9"/>
        </w:rPr>
        <w:t xml:space="preserve"> </w:t>
      </w:r>
      <w:r>
        <w:rPr>
          <w:color w:val="221F1F"/>
        </w:rPr>
        <w:t>terkandung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pula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pertimbangan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nilai.</w:t>
      </w:r>
    </w:p>
    <w:p>
      <w:pPr>
        <w:pStyle w:val="6"/>
        <w:spacing w:before="2" w:line="480" w:lineRule="auto"/>
        <w:ind w:left="1016" w:right="1700" w:firstLine="564"/>
        <w:jc w:val="both"/>
      </w:pPr>
      <w:r>
        <w:rPr>
          <w:color w:val="221F1F"/>
        </w:rPr>
        <w:t>Bertolak dari pendekatan kebijakan, Sudarto berpendapat bahwa dalam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menghadapi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masalah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sentral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dalam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kebijakan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kriminal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terutama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masalah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pertama yang disebut juga masalah kriminalisasi, harus diperhatikan hal-hal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yang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pada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intinya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sebagai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berikut :</w:t>
      </w:r>
      <w:r>
        <w:rPr>
          <w:color w:val="221F1F"/>
          <w:vertAlign w:val="superscript"/>
        </w:rPr>
        <w:t>64</w:t>
      </w:r>
    </w:p>
    <w:p>
      <w:pPr>
        <w:pStyle w:val="12"/>
        <w:numPr>
          <w:ilvl w:val="0"/>
          <w:numId w:val="21"/>
        </w:numPr>
        <w:tabs>
          <w:tab w:val="left" w:pos="1441"/>
        </w:tabs>
        <w:spacing w:before="1" w:after="0" w:line="480" w:lineRule="auto"/>
        <w:ind w:left="1441" w:right="1703" w:hanging="424"/>
        <w:jc w:val="both"/>
        <w:rPr>
          <w:sz w:val="24"/>
        </w:rPr>
      </w:pPr>
      <w:r>
        <w:rPr>
          <w:color w:val="221F1F"/>
          <w:sz w:val="24"/>
        </w:rPr>
        <w:t>Penggunaan hukum pidana harus memperhatikan tujuan pembangunan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nasional yang mewujudkan masyarakat adil dan makmur yang merata,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materiil, spirituil berdasarkan Pancasila; sehubungan dengan hal ini maka</w:t>
      </w:r>
      <w:r>
        <w:rPr>
          <w:color w:val="221F1F"/>
          <w:spacing w:val="-57"/>
          <w:sz w:val="24"/>
        </w:rPr>
        <w:t xml:space="preserve"> </w:t>
      </w:r>
      <w:r>
        <w:rPr>
          <w:color w:val="221F1F"/>
          <w:sz w:val="24"/>
        </w:rPr>
        <w:t>(penggunaan)</w:t>
      </w:r>
      <w:r>
        <w:rPr>
          <w:color w:val="221F1F"/>
          <w:spacing w:val="33"/>
          <w:sz w:val="24"/>
        </w:rPr>
        <w:t xml:space="preserve"> </w:t>
      </w:r>
      <w:r>
        <w:rPr>
          <w:color w:val="221F1F"/>
          <w:sz w:val="24"/>
        </w:rPr>
        <w:t>hukum</w:t>
      </w:r>
      <w:r>
        <w:rPr>
          <w:color w:val="221F1F"/>
          <w:spacing w:val="39"/>
          <w:sz w:val="24"/>
        </w:rPr>
        <w:t xml:space="preserve"> </w:t>
      </w:r>
      <w:r>
        <w:rPr>
          <w:color w:val="221F1F"/>
          <w:sz w:val="24"/>
        </w:rPr>
        <w:t>pidana</w:t>
      </w:r>
      <w:r>
        <w:rPr>
          <w:color w:val="221F1F"/>
          <w:spacing w:val="39"/>
          <w:sz w:val="24"/>
        </w:rPr>
        <w:t xml:space="preserve"> </w:t>
      </w:r>
      <w:r>
        <w:rPr>
          <w:color w:val="221F1F"/>
          <w:sz w:val="24"/>
        </w:rPr>
        <w:t>bertujuan</w:t>
      </w:r>
      <w:r>
        <w:rPr>
          <w:color w:val="221F1F"/>
          <w:spacing w:val="37"/>
          <w:sz w:val="24"/>
        </w:rPr>
        <w:t xml:space="preserve"> </w:t>
      </w:r>
      <w:r>
        <w:rPr>
          <w:color w:val="221F1F"/>
          <w:sz w:val="24"/>
        </w:rPr>
        <w:t>untuk</w:t>
      </w:r>
      <w:r>
        <w:rPr>
          <w:color w:val="221F1F"/>
          <w:spacing w:val="34"/>
          <w:sz w:val="24"/>
        </w:rPr>
        <w:t xml:space="preserve"> </w:t>
      </w:r>
      <w:r>
        <w:rPr>
          <w:color w:val="221F1F"/>
          <w:sz w:val="24"/>
        </w:rPr>
        <w:t>menanggulangi</w:t>
      </w:r>
      <w:r>
        <w:rPr>
          <w:color w:val="221F1F"/>
          <w:spacing w:val="39"/>
          <w:sz w:val="24"/>
        </w:rPr>
        <w:t xml:space="preserve"> </w:t>
      </w:r>
      <w:r>
        <w:rPr>
          <w:color w:val="221F1F"/>
          <w:sz w:val="24"/>
        </w:rPr>
        <w:t>kejahatan</w:t>
      </w:r>
    </w:p>
    <w:p>
      <w:pPr>
        <w:spacing w:after="0" w:line="480" w:lineRule="auto"/>
        <w:jc w:val="both"/>
        <w:rPr>
          <w:sz w:val="24"/>
        </w:rPr>
        <w:sectPr>
          <w:footerReference r:id="rId14" w:type="default"/>
          <w:pgSz w:w="11910" w:h="16840"/>
          <w:pgMar w:top="1580" w:right="0" w:bottom="2260" w:left="1680" w:header="0" w:footer="2073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441" w:right="1707"/>
        <w:jc w:val="both"/>
      </w:pPr>
      <w:r>
        <w:rPr>
          <w:color w:val="221F1F"/>
        </w:rPr>
        <w:t>dan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mengadakan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pengugeran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terhadap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tindakan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penangggulangan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itu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sendiri,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demi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kesejahteraan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dan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pengayoman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masyarakat;</w:t>
      </w:r>
    </w:p>
    <w:p>
      <w:pPr>
        <w:pStyle w:val="12"/>
        <w:numPr>
          <w:ilvl w:val="0"/>
          <w:numId w:val="21"/>
        </w:numPr>
        <w:tabs>
          <w:tab w:val="left" w:pos="1441"/>
        </w:tabs>
        <w:spacing w:before="0" w:after="0" w:line="480" w:lineRule="auto"/>
        <w:ind w:left="1441" w:right="1705" w:hanging="424"/>
        <w:jc w:val="both"/>
        <w:rPr>
          <w:sz w:val="24"/>
        </w:rPr>
      </w:pPr>
      <w:r>
        <w:drawing>
          <wp:anchor distT="0" distB="0" distL="0" distR="0" simplePos="0" relativeHeight="251717632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1265555</wp:posOffset>
            </wp:positionV>
            <wp:extent cx="4064000" cy="3886200"/>
            <wp:effectExtent l="0" t="0" r="0" b="0"/>
            <wp:wrapNone/>
            <wp:docPr id="1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  <w:sz w:val="24"/>
        </w:rPr>
        <w:t>Perbuatan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yang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diusahakan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untuk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dicegah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atau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ditanggulangi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dengan</w:t>
      </w:r>
      <w:r>
        <w:rPr>
          <w:color w:val="221F1F"/>
          <w:spacing w:val="-57"/>
          <w:sz w:val="24"/>
        </w:rPr>
        <w:t xml:space="preserve"> </w:t>
      </w:r>
      <w:r>
        <w:rPr>
          <w:color w:val="221F1F"/>
          <w:sz w:val="24"/>
        </w:rPr>
        <w:t>hukum pidana harus merupakan perbuatan yang tidak dikehendaki, yaitu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perbuatan yang mendatangkan kerugian (materiil dan atau spirituil) atas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warga</w:t>
      </w:r>
      <w:r>
        <w:rPr>
          <w:color w:val="221F1F"/>
          <w:spacing w:val="-4"/>
          <w:sz w:val="24"/>
        </w:rPr>
        <w:t xml:space="preserve"> </w:t>
      </w:r>
      <w:r>
        <w:rPr>
          <w:color w:val="221F1F"/>
          <w:sz w:val="24"/>
        </w:rPr>
        <w:t>masyarakat;</w:t>
      </w:r>
    </w:p>
    <w:p>
      <w:pPr>
        <w:pStyle w:val="12"/>
        <w:numPr>
          <w:ilvl w:val="0"/>
          <w:numId w:val="21"/>
        </w:numPr>
        <w:tabs>
          <w:tab w:val="left" w:pos="1441"/>
        </w:tabs>
        <w:spacing w:before="1" w:after="0" w:line="480" w:lineRule="auto"/>
        <w:ind w:left="1441" w:right="1699" w:hanging="424"/>
        <w:jc w:val="both"/>
        <w:rPr>
          <w:i/>
          <w:sz w:val="24"/>
        </w:rPr>
      </w:pPr>
      <w:r>
        <w:rPr>
          <w:color w:val="221F1F"/>
          <w:sz w:val="24"/>
        </w:rPr>
        <w:t>Penggunaan hukum pidana harus pula memperhitungkan prinsip-prinsip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 xml:space="preserve">biaya dan hasil </w:t>
      </w:r>
      <w:r>
        <w:rPr>
          <w:i/>
          <w:color w:val="221F1F"/>
          <w:sz w:val="24"/>
        </w:rPr>
        <w:t>(cost and benefit principle)</w:t>
      </w:r>
      <w:r>
        <w:rPr>
          <w:color w:val="221F1F"/>
          <w:sz w:val="24"/>
        </w:rPr>
        <w:t>; Penggunaan hukum pidana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harus pula memperhatikan kapasitas atau kemampuan daya kerja dari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bagian-bagian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penegak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hukum,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yaitu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jangan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sampai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ada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kelampauan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beban</w:t>
      </w:r>
      <w:r>
        <w:rPr>
          <w:color w:val="221F1F"/>
          <w:spacing w:val="-10"/>
          <w:sz w:val="24"/>
        </w:rPr>
        <w:t xml:space="preserve"> </w:t>
      </w:r>
      <w:r>
        <w:rPr>
          <w:color w:val="221F1F"/>
          <w:sz w:val="24"/>
        </w:rPr>
        <w:t>tugas</w:t>
      </w:r>
      <w:r>
        <w:rPr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(overbelastin).</w:t>
      </w:r>
    </w:p>
    <w:p>
      <w:pPr>
        <w:pStyle w:val="6"/>
        <w:spacing w:before="1" w:line="480" w:lineRule="auto"/>
        <w:ind w:left="1016" w:right="1697" w:firstLine="564"/>
        <w:jc w:val="both"/>
      </w:pPr>
      <w:r>
        <w:rPr>
          <w:color w:val="221F1F"/>
        </w:rPr>
        <w:t>Jadi upaya pembaharuan hukum pidana Indonesia mempunyai suatu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makna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yaitu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menciptakan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suatu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kodifikasi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hukum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pidana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nasional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untuk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menggantikan kodifikasi hukum pidana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yang merupakan warisan kolonial</w:t>
      </w:r>
      <w:r>
        <w:rPr>
          <w:color w:val="221F1F"/>
          <w:spacing w:val="1"/>
        </w:rPr>
        <w:t xml:space="preserve"> </w:t>
      </w:r>
      <w:r>
        <w:rPr>
          <w:color w:val="221F1F"/>
          <w:spacing w:val="-1"/>
        </w:rPr>
        <w:t>yakni</w:t>
      </w:r>
      <w:r>
        <w:rPr>
          <w:color w:val="221F1F"/>
          <w:spacing w:val="-7"/>
        </w:rPr>
        <w:t xml:space="preserve"> </w:t>
      </w:r>
      <w:r>
        <w:rPr>
          <w:i/>
          <w:color w:val="221F1F"/>
          <w:spacing w:val="-1"/>
        </w:rPr>
        <w:t>Wetboek</w:t>
      </w:r>
      <w:r>
        <w:rPr>
          <w:i/>
          <w:color w:val="221F1F"/>
          <w:spacing w:val="-10"/>
        </w:rPr>
        <w:t xml:space="preserve"> </w:t>
      </w:r>
      <w:r>
        <w:rPr>
          <w:i/>
          <w:color w:val="221F1F"/>
          <w:spacing w:val="-1"/>
        </w:rPr>
        <w:t>van</w:t>
      </w:r>
      <w:r>
        <w:rPr>
          <w:i/>
          <w:color w:val="221F1F"/>
          <w:spacing w:val="-8"/>
        </w:rPr>
        <w:t xml:space="preserve"> </w:t>
      </w:r>
      <w:r>
        <w:rPr>
          <w:i/>
          <w:color w:val="221F1F"/>
          <w:spacing w:val="-1"/>
        </w:rPr>
        <w:t>Strafrecht</w:t>
      </w:r>
      <w:r>
        <w:rPr>
          <w:i/>
          <w:color w:val="221F1F"/>
          <w:spacing w:val="-10"/>
        </w:rPr>
        <w:t xml:space="preserve"> </w:t>
      </w:r>
      <w:r>
        <w:rPr>
          <w:i/>
          <w:color w:val="221F1F"/>
          <w:spacing w:val="-1"/>
        </w:rPr>
        <w:t>Nederlands</w:t>
      </w:r>
      <w:r>
        <w:rPr>
          <w:i/>
          <w:color w:val="221F1F"/>
          <w:spacing w:val="-13"/>
        </w:rPr>
        <w:t xml:space="preserve"> </w:t>
      </w:r>
      <w:r>
        <w:rPr>
          <w:i/>
          <w:color w:val="221F1F"/>
          <w:spacing w:val="-1"/>
        </w:rPr>
        <w:t>Indie</w:t>
      </w:r>
      <w:r>
        <w:rPr>
          <w:i/>
          <w:color w:val="221F1F"/>
          <w:spacing w:val="-6"/>
        </w:rPr>
        <w:t xml:space="preserve"> </w:t>
      </w:r>
      <w:r>
        <w:rPr>
          <w:color w:val="221F1F"/>
        </w:rPr>
        <w:t>1915,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yang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merupakan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turunan</w:t>
      </w:r>
      <w:r>
        <w:rPr>
          <w:color w:val="221F1F"/>
          <w:spacing w:val="-58"/>
        </w:rPr>
        <w:t xml:space="preserve"> </w:t>
      </w:r>
      <w:r>
        <w:rPr>
          <w:color w:val="221F1F"/>
        </w:rPr>
        <w:t xml:space="preserve">dari </w:t>
      </w:r>
      <w:r>
        <w:rPr>
          <w:i/>
          <w:color w:val="221F1F"/>
        </w:rPr>
        <w:t xml:space="preserve">Wetboek van Strafrecht </w:t>
      </w:r>
      <w:r>
        <w:rPr>
          <w:color w:val="221F1F"/>
        </w:rPr>
        <w:t>negeri Belanda tahun 1886 Sudarto mengatakan</w:t>
      </w:r>
      <w:r>
        <w:rPr>
          <w:color w:val="221F1F"/>
          <w:spacing w:val="1"/>
        </w:rPr>
        <w:t xml:space="preserve"> </w:t>
      </w:r>
      <w:r>
        <w:rPr>
          <w:i/>
          <w:color w:val="221F1F"/>
        </w:rPr>
        <w:t xml:space="preserve">Wetboek van Starafrecht </w:t>
      </w:r>
      <w:r>
        <w:rPr>
          <w:color w:val="221F1F"/>
        </w:rPr>
        <w:t>atau Kitab Undang-Undang Hukum Pidana yang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disingkat W.v.S atau KUHP yang sehari-hari digunakan oleh para praktisi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hukum Indonesia telah berusia lebih dari 50 tahun. Selama itu ia mengalami</w:t>
      </w:r>
      <w:r>
        <w:rPr>
          <w:color w:val="221F1F"/>
          <w:spacing w:val="1"/>
        </w:rPr>
        <w:t xml:space="preserve"> </w:t>
      </w:r>
      <w:r>
        <w:rPr>
          <w:color w:val="221F1F"/>
          <w:spacing w:val="-1"/>
        </w:rPr>
        <w:t>penambahan,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1"/>
        </w:rPr>
        <w:t>pengurangan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1"/>
        </w:rPr>
        <w:t>atau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1"/>
        </w:rPr>
        <w:t>perubahan,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1"/>
        </w:rPr>
        <w:t>namun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1"/>
        </w:rPr>
        <w:t>jiwanya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tidak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berubah.</w:t>
      </w:r>
    </w:p>
    <w:p>
      <w:pPr>
        <w:pStyle w:val="6"/>
        <w:spacing w:before="1" w:line="480" w:lineRule="auto"/>
        <w:ind w:left="1016" w:right="1701" w:firstLine="564"/>
        <w:jc w:val="both"/>
      </w:pPr>
      <w:r>
        <w:rPr>
          <w:color w:val="221F1F"/>
        </w:rPr>
        <w:t>Kondisi perubahan hukum yang adil dan sesuai dengan kenyataan yang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berakar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dari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nilai-nilai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yang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ada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dalam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masyarakat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kemudian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secara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tegas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juga</w:t>
      </w:r>
      <w:r>
        <w:rPr>
          <w:color w:val="221F1F"/>
          <w:spacing w:val="-58"/>
        </w:rPr>
        <w:t xml:space="preserve"> </w:t>
      </w:r>
      <w:r>
        <w:rPr>
          <w:color w:val="221F1F"/>
          <w:spacing w:val="-2"/>
        </w:rPr>
        <w:t>dinyatakan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1"/>
        </w:rPr>
        <w:t>dalam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1"/>
        </w:rPr>
        <w:t>konsideran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1"/>
        </w:rPr>
        <w:t>Rancangan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1"/>
        </w:rPr>
        <w:t>Kitab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1"/>
        </w:rPr>
        <w:t>Undang-undang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1"/>
        </w:rPr>
        <w:t>Hukum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1"/>
        </w:rPr>
        <w:t>Pidana</w:t>
      </w:r>
    </w:p>
    <w:p>
      <w:pPr>
        <w:spacing w:after="0" w:line="480" w:lineRule="auto"/>
        <w:jc w:val="both"/>
        <w:sectPr>
          <w:footerReference r:id="rId15" w:type="default"/>
          <w:pgSz w:w="11910" w:h="16840"/>
          <w:pgMar w:top="1580" w:right="0" w:bottom="1240" w:left="1680" w:header="0" w:footer="1046" w:gutter="0"/>
          <w:pgNumType w:start="77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6" w:right="1695"/>
        <w:jc w:val="both"/>
      </w:pPr>
      <w:r>
        <w:drawing>
          <wp:anchor distT="0" distB="0" distL="0" distR="0" simplePos="0" relativeHeight="251718656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1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(RKUHP)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yang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menyatakan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bahwa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materi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hukum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pidana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nasional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harus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disesuaikan dengan politik hukum, keadaan, dan perkembangan kehidupan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berbangsa dan bernegara bangsa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Indonesia. Sementara tujuan penyusunan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hukum pidana dinyatakan sebagai perwujudan upaya pembaharuan hukum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nasional Negara Republik Indonesia yang berdasarkan Pancasila dan Undang-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Undang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Dasar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Negara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Republik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Indonesia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Tahun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1945,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serta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untuk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menghormati dan menjunjung tinggi hak asasi manusia. Penjelasan Umum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Rancangan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KUHP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juga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menyatakan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bahwa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Penyusunan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Kitab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Undang-undang</w:t>
      </w:r>
      <w:r>
        <w:rPr>
          <w:color w:val="221F1F"/>
          <w:spacing w:val="-58"/>
        </w:rPr>
        <w:t xml:space="preserve"> </w:t>
      </w:r>
      <w:r>
        <w:rPr>
          <w:color w:val="221F1F"/>
        </w:rPr>
        <w:t>Hukum Pidana (KUHP) Nasional untuk menggantikan KUHP peninggalan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pemerintah kolonial Belanda dengan segala perubahannya merupakan salah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satu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usaha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dalam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rangka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pembangunan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hukum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nasional.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Usaha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tersebut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dilakukan secara terarah dan terpadu agar dapat mendukung pembangunan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nasional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di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berbagai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bidang,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sesuai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dengan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tuntutan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pembangunan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serta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tingkat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kesadaran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hukum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dan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dinamika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yang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berkembang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dalam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masyarakat.</w:t>
      </w:r>
    </w:p>
    <w:p>
      <w:pPr>
        <w:pStyle w:val="6"/>
        <w:spacing w:before="2" w:line="480" w:lineRule="auto"/>
        <w:ind w:left="1016" w:right="1701" w:firstLine="564"/>
        <w:jc w:val="both"/>
      </w:pPr>
      <w:r>
        <w:rPr>
          <w:color w:val="221F1F"/>
        </w:rPr>
        <w:t>Suatu aturan hukum sudah memenuhi tuntutan secara yuridis, aturan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hukum itu tidak akan dapat berlaku efektif dalam masyarakat apabila tidak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memenuhi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tuntutan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keberlakukan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secara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sosiologis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filosofis.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disebabkan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Hukum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yang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baik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dan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karenanya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dapat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efektif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diterapkan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di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dalam</w:t>
      </w:r>
      <w:r>
        <w:rPr>
          <w:color w:val="221F1F"/>
          <w:spacing w:val="-58"/>
        </w:rPr>
        <w:t xml:space="preserve"> </w:t>
      </w:r>
      <w:r>
        <w:rPr>
          <w:color w:val="221F1F"/>
        </w:rPr>
        <w:t>masyarakat selalu menuntut persyaratan keberlakuan secara yuridis, filosofis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dan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bahkan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juga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secara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historis.</w:t>
      </w:r>
      <w:r>
        <w:rPr>
          <w:color w:val="221F1F"/>
          <w:vertAlign w:val="superscript"/>
        </w:rPr>
        <w:t>65</w:t>
      </w:r>
    </w:p>
    <w:p>
      <w:pPr>
        <w:pStyle w:val="6"/>
        <w:spacing w:before="1"/>
        <w:ind w:left="1581"/>
        <w:jc w:val="both"/>
      </w:pPr>
      <w:r>
        <w:rPr>
          <w:color w:val="221F1F"/>
        </w:rPr>
        <w:t>Pemerkosaan</w:t>
      </w:r>
      <w:r>
        <w:rPr>
          <w:color w:val="221F1F"/>
          <w:spacing w:val="64"/>
        </w:rPr>
        <w:t xml:space="preserve"> </w:t>
      </w:r>
      <w:r>
        <w:rPr>
          <w:color w:val="221F1F"/>
        </w:rPr>
        <w:t>oleh</w:t>
      </w:r>
      <w:r>
        <w:rPr>
          <w:color w:val="221F1F"/>
          <w:spacing w:val="64"/>
        </w:rPr>
        <w:t xml:space="preserve"> </w:t>
      </w:r>
      <w:r>
        <w:rPr>
          <w:color w:val="221F1F"/>
        </w:rPr>
        <w:t>pembentuk</w:t>
      </w:r>
      <w:r>
        <w:rPr>
          <w:color w:val="221F1F"/>
          <w:spacing w:val="64"/>
        </w:rPr>
        <w:t xml:space="preserve"> </w:t>
      </w:r>
      <w:r>
        <w:rPr>
          <w:color w:val="221F1F"/>
        </w:rPr>
        <w:t>undang-undang</w:t>
      </w:r>
      <w:r>
        <w:rPr>
          <w:color w:val="221F1F"/>
          <w:spacing w:val="61"/>
        </w:rPr>
        <w:t xml:space="preserve"> </w:t>
      </w:r>
      <w:r>
        <w:rPr>
          <w:color w:val="221F1F"/>
        </w:rPr>
        <w:t>dikategorikan</w:t>
      </w:r>
      <w:r>
        <w:rPr>
          <w:color w:val="221F1F"/>
          <w:spacing w:val="66"/>
        </w:rPr>
        <w:t xml:space="preserve"> </w:t>
      </w:r>
      <w:r>
        <w:rPr>
          <w:color w:val="221F1F"/>
        </w:rPr>
        <w:t>sebagai</w:t>
      </w:r>
    </w:p>
    <w:p>
      <w:pPr>
        <w:pStyle w:val="6"/>
      </w:pPr>
    </w:p>
    <w:p>
      <w:pPr>
        <w:pStyle w:val="6"/>
        <w:ind w:left="1016"/>
        <w:jc w:val="both"/>
      </w:pPr>
      <w:r>
        <w:rPr>
          <w:color w:val="221F1F"/>
          <w:spacing w:val="-2"/>
        </w:rPr>
        <w:t>delik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1"/>
        </w:rPr>
        <w:t>kesusilaan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1"/>
        </w:rPr>
        <w:t>yang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1"/>
        </w:rPr>
        <w:t>berhubungan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1"/>
        </w:rPr>
        <w:t>dengan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1"/>
        </w:rPr>
        <w:t>seksual.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1"/>
        </w:rPr>
        <w:t>Makna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1"/>
        </w:rPr>
        <w:t>kesusilaan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1"/>
        </w:rPr>
        <w:t>ini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1"/>
        </w:rPr>
        <w:t>harus</w:t>
      </w:r>
    </w:p>
    <w:p>
      <w:pPr>
        <w:pStyle w:val="6"/>
        <w:spacing w:before="4"/>
        <w:rPr>
          <w:sz w:val="14"/>
        </w:rPr>
      </w:pPr>
      <w:r>
        <w:pict>
          <v:rect id="_x0000_s1076" o:spid="_x0000_s1076" o:spt="1" style="position:absolute;left:0pt;margin-left:113.4pt;margin-top:10.2pt;height:0.75pt;width:144.05pt;mso-position-horizontal-relative:page;mso-wrap-distance-bottom:0pt;mso-wrap-distance-top:0pt;z-index:-25152921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 w:line="240" w:lineRule="auto"/>
        <w:ind w:left="588" w:right="1700" w:firstLine="568"/>
        <w:jc w:val="both"/>
        <w:rPr>
          <w:sz w:val="20"/>
        </w:rPr>
      </w:pPr>
      <w:r>
        <w:rPr>
          <w:sz w:val="20"/>
          <w:vertAlign w:val="superscript"/>
        </w:rPr>
        <w:t>65</w:t>
      </w:r>
      <w:r>
        <w:rPr>
          <w:sz w:val="20"/>
          <w:vertAlign w:val="baseline"/>
        </w:rPr>
        <w:t xml:space="preserve"> Asshiddiqie Jimly, 1996, </w:t>
      </w:r>
      <w:r>
        <w:rPr>
          <w:i/>
          <w:sz w:val="20"/>
          <w:vertAlign w:val="baseline"/>
        </w:rPr>
        <w:t>Pembaharuan Hukum Pidana Indonesia Studi Tentang Bentuk-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Bentuk Pidana Dalam Tradisi Hukum Fiqh dan Relevansinya Bagi Usaha Pembaharuan Hukum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Pidana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Nasional</w:t>
      </w:r>
      <w:r>
        <w:rPr>
          <w:sz w:val="20"/>
          <w:vertAlign w:val="baseline"/>
        </w:rPr>
        <w:t>,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Angkasa,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Bandung.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hlm,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160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6" w:right="1699"/>
        <w:jc w:val="both"/>
      </w:pPr>
      <w:r>
        <w:drawing>
          <wp:anchor distT="0" distB="0" distL="0" distR="0" simplePos="0" relativeHeight="251719680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1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diartikan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sebagai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hal-hal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yang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termasuk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dalam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penguasaan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norma-norma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kepatutan bertingkah laku dalam pergaulan masyarakat tidak hanya berkaitan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dengan pengertian kesusilaan dalam bidang seksual. Menentukan materinya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atau substansinya harus bersumber dan mendapat sandaran kuat dari moral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agama.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Senada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dengan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pendapat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tersebut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atas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Mulyana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W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Kusuma</w:t>
      </w:r>
      <w:r>
        <w:rPr>
          <w:color w:val="221F1F"/>
          <w:spacing w:val="1"/>
        </w:rPr>
        <w:t xml:space="preserve"> </w:t>
      </w:r>
      <w:r>
        <w:rPr>
          <w:color w:val="221F1F"/>
          <w:spacing w:val="-1"/>
        </w:rPr>
        <w:t>menyatakan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1"/>
        </w:rPr>
        <w:t>kejahatan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1"/>
        </w:rPr>
        <w:t>seks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1"/>
        </w:rPr>
        <w:t>serta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1"/>
        </w:rPr>
        <w:t>kejahatan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1"/>
        </w:rPr>
        <w:t>yang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1"/>
        </w:rPr>
        <w:t>menyangkut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1"/>
        </w:rPr>
        <w:t>seks</w:t>
      </w:r>
      <w:r>
        <w:rPr>
          <w:color w:val="221F1F"/>
          <w:spacing w:val="-5"/>
        </w:rPr>
        <w:t xml:space="preserve"> </w:t>
      </w:r>
      <w:r>
        <w:rPr>
          <w:i/>
          <w:color w:val="221F1F"/>
          <w:spacing w:val="-1"/>
        </w:rPr>
        <w:t>(seks</w:t>
      </w:r>
      <w:r>
        <w:rPr>
          <w:i/>
          <w:color w:val="221F1F"/>
          <w:spacing w:val="-11"/>
        </w:rPr>
        <w:t xml:space="preserve"> </w:t>
      </w:r>
      <w:r>
        <w:rPr>
          <w:i/>
          <w:color w:val="221F1F"/>
        </w:rPr>
        <w:t>related</w:t>
      </w:r>
      <w:r>
        <w:rPr>
          <w:i/>
          <w:color w:val="221F1F"/>
          <w:spacing w:val="-58"/>
        </w:rPr>
        <w:t xml:space="preserve"> </w:t>
      </w:r>
      <w:r>
        <w:rPr>
          <w:i/>
          <w:color w:val="221F1F"/>
        </w:rPr>
        <w:t xml:space="preserve">crimes) </w:t>
      </w:r>
      <w:r>
        <w:rPr>
          <w:color w:val="221F1F"/>
        </w:rPr>
        <w:t>yang dirumuskan dalam hukum pidana sebagai delik susila senantiasa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harus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dipahami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secara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kontekstual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dalam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hubungannya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dengan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perkembangan</w:t>
      </w:r>
      <w:r>
        <w:rPr>
          <w:color w:val="221F1F"/>
          <w:spacing w:val="-57"/>
        </w:rPr>
        <w:t xml:space="preserve"> </w:t>
      </w:r>
      <w:r>
        <w:rPr>
          <w:color w:val="221F1F"/>
          <w:spacing w:val="-1"/>
        </w:rPr>
        <w:t>budaya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1"/>
        </w:rPr>
        <w:t>dan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1"/>
        </w:rPr>
        <w:t>perubahan-perubahan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struktur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sosial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yang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ada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di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masyarakat.</w:t>
      </w:r>
      <w:r>
        <w:rPr>
          <w:color w:val="221F1F"/>
          <w:vertAlign w:val="superscript"/>
        </w:rPr>
        <w:t>66</w:t>
      </w:r>
    </w:p>
    <w:p>
      <w:pPr>
        <w:pStyle w:val="6"/>
        <w:spacing w:before="1" w:line="480" w:lineRule="auto"/>
        <w:ind w:left="1016" w:right="1699" w:firstLine="564"/>
        <w:jc w:val="both"/>
      </w:pPr>
      <w:r>
        <w:rPr>
          <w:color w:val="221F1F"/>
        </w:rPr>
        <w:t>Dalam konteks hukum pidana Indonesia, usaha untuk memformulasikan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sanksi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pidana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yang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tepat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bagi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pemerkosaan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terhadap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anak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adalah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suatu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kebutuhan yang mendesak seiring dengan perkembangan teknologi informasi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yang telah menjangkau semua lapisan masyarakat. Upaya formulasi sanksi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pidana terhadap pemerkosa anak dilakukan melalui Kebijakan hukum pidana.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Kebijakan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hukum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pidana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tersebut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dilaksanakan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melalui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tahap-tahap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konkretisasi/operasionalisasi/fungsionalisasi hukum pidana yang terdiri dari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tahap perumusan pidana (kebijakan formulatif/ legislatif), tahap penerapan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hukum pidana (kebijakan aplikatif/yudikatif), dan tahap pelaksanaan hukum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pidana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(kebijakan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administratif/eksekutif).</w:t>
      </w:r>
    </w:p>
    <w:p>
      <w:pPr>
        <w:pStyle w:val="6"/>
        <w:spacing w:before="2" w:after="19" w:line="480" w:lineRule="auto"/>
        <w:ind w:left="1016" w:right="1695" w:firstLine="564"/>
        <w:jc w:val="both"/>
      </w:pPr>
      <w:r>
        <w:rPr>
          <w:color w:val="221F1F"/>
        </w:rPr>
        <w:t>Kebijakan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formulasi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hukum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pidana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proses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kriminalisasi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memegang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peranan</w:t>
      </w:r>
      <w:r>
        <w:rPr>
          <w:color w:val="221F1F"/>
          <w:spacing w:val="31"/>
        </w:rPr>
        <w:t xml:space="preserve"> </w:t>
      </w:r>
      <w:r>
        <w:rPr>
          <w:color w:val="221F1F"/>
        </w:rPr>
        <w:t>penting,</w:t>
      </w:r>
      <w:r>
        <w:rPr>
          <w:color w:val="221F1F"/>
          <w:spacing w:val="27"/>
        </w:rPr>
        <w:t xml:space="preserve"> </w:t>
      </w:r>
      <w:r>
        <w:rPr>
          <w:color w:val="221F1F"/>
        </w:rPr>
        <w:t>karena</w:t>
      </w:r>
      <w:r>
        <w:rPr>
          <w:color w:val="221F1F"/>
          <w:spacing w:val="29"/>
        </w:rPr>
        <w:t xml:space="preserve"> </w:t>
      </w:r>
      <w:r>
        <w:rPr>
          <w:color w:val="221F1F"/>
        </w:rPr>
        <w:t>pada</w:t>
      </w:r>
      <w:r>
        <w:rPr>
          <w:color w:val="221F1F"/>
          <w:spacing w:val="33"/>
        </w:rPr>
        <w:t xml:space="preserve"> </w:t>
      </w:r>
      <w:r>
        <w:rPr>
          <w:color w:val="221F1F"/>
        </w:rPr>
        <w:t>tahap</w:t>
      </w:r>
      <w:r>
        <w:rPr>
          <w:color w:val="221F1F"/>
          <w:spacing w:val="31"/>
        </w:rPr>
        <w:t xml:space="preserve"> </w:t>
      </w:r>
      <w:r>
        <w:rPr>
          <w:color w:val="221F1F"/>
        </w:rPr>
        <w:t>inilah</w:t>
      </w:r>
      <w:r>
        <w:rPr>
          <w:color w:val="221F1F"/>
          <w:spacing w:val="31"/>
        </w:rPr>
        <w:t xml:space="preserve"> </w:t>
      </w:r>
      <w:r>
        <w:rPr>
          <w:color w:val="221F1F"/>
        </w:rPr>
        <w:t>pembuat</w:t>
      </w:r>
      <w:r>
        <w:rPr>
          <w:color w:val="221F1F"/>
          <w:spacing w:val="33"/>
        </w:rPr>
        <w:t xml:space="preserve"> </w:t>
      </w:r>
      <w:r>
        <w:rPr>
          <w:color w:val="221F1F"/>
        </w:rPr>
        <w:t>undang-undang</w:t>
      </w:r>
    </w:p>
    <w:p>
      <w:pPr>
        <w:pStyle w:val="6"/>
        <w:spacing w:line="20" w:lineRule="exact"/>
        <w:ind w:left="588"/>
        <w:rPr>
          <w:sz w:val="2"/>
        </w:rPr>
      </w:pPr>
      <w:r>
        <w:rPr>
          <w:sz w:val="2"/>
        </w:rPr>
        <w:pict>
          <v:group id="_x0000_s1077" o:spid="_x0000_s1077" o:spt="203" style="height:0.8pt;width:144.05pt;" coordsize="2881,16">
            <o:lock v:ext="edit"/>
            <v:rect id="_x0000_s1078" o:spid="_x0000_s1078" o:spt="1" style="position:absolute;left:0;top:0;height:16;width:2881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spacing w:before="89" w:line="240" w:lineRule="auto"/>
        <w:ind w:left="588" w:right="1699" w:firstLine="568"/>
        <w:jc w:val="both"/>
        <w:rPr>
          <w:sz w:val="20"/>
        </w:rPr>
      </w:pPr>
      <w:r>
        <w:rPr>
          <w:sz w:val="20"/>
          <w:vertAlign w:val="superscript"/>
        </w:rPr>
        <w:t>66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W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Kusuma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Mulyana,1993,</w:t>
      </w:r>
      <w:r>
        <w:rPr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Perumusan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Tindak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Pidana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Kesusilaan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(Perzinaan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dan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Pemerkosaan) dalam Rancangan KUHP Baru di Tinjau dari Aspek Kebijakan Kriminal dan Aspek</w:t>
      </w:r>
      <w:r>
        <w:rPr>
          <w:i/>
          <w:spacing w:val="-4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Sosial Budaya</w:t>
      </w:r>
      <w:r>
        <w:rPr>
          <w:sz w:val="20"/>
          <w:vertAlign w:val="baseline"/>
        </w:rPr>
        <w:t>, Makalah disampaikan pada seminar sehari tentang Tinjauan Terhadap Rancangan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Rancangan KUHP Baru Khususnya Tindak Pidana Kesusilaan, Fak. Hukum Universitas Katolik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Soegijapranata,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Semarang.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6" w:right="1705"/>
        <w:jc w:val="both"/>
      </w:pPr>
      <w:r>
        <w:rPr>
          <w:color w:val="221F1F"/>
          <w:spacing w:val="-1"/>
        </w:rPr>
        <w:t>menentukan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1"/>
        </w:rPr>
        <w:t>suatu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1"/>
        </w:rPr>
        <w:t>perbuatan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1"/>
        </w:rPr>
        <w:t>yang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1"/>
        </w:rPr>
        <w:t>awalnya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1"/>
        </w:rPr>
        <w:t>bukan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1"/>
        </w:rPr>
        <w:t>tindak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1"/>
        </w:rPr>
        <w:t>pidana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1"/>
        </w:rPr>
        <w:t>menjadi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tindak</w:t>
      </w:r>
      <w:r>
        <w:rPr>
          <w:color w:val="221F1F"/>
          <w:spacing w:val="-58"/>
        </w:rPr>
        <w:t xml:space="preserve"> </w:t>
      </w:r>
      <w:r>
        <w:rPr>
          <w:color w:val="221F1F"/>
        </w:rPr>
        <w:t>pidana. Setiap perbuatan yang dikriminalisasikan harus mempertimbangkan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banyak hal, seperti kepentingan hukum yang akan dilindungi, tingkat bahaya,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kerugian,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biaya,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kesiapan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penguasaan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teknologi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oleh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aparat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lain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sebagainya.</w:t>
      </w:r>
    </w:p>
    <w:p>
      <w:pPr>
        <w:pStyle w:val="6"/>
        <w:spacing w:line="480" w:lineRule="auto"/>
        <w:ind w:left="1016" w:right="1700" w:firstLine="564"/>
        <w:jc w:val="both"/>
      </w:pPr>
      <w:r>
        <w:drawing>
          <wp:anchor distT="0" distB="0" distL="0" distR="0" simplePos="0" relativeHeight="251719680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213995</wp:posOffset>
            </wp:positionV>
            <wp:extent cx="4064000" cy="3886200"/>
            <wp:effectExtent l="0" t="0" r="0" b="0"/>
            <wp:wrapNone/>
            <wp:docPr id="1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Simposium Pembaharuan Hukum Pidana Nasional pada bulan Agustus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tahun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1980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Semarang,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dalam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laporannya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disebutkan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tentang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kriteria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kriminalisasi dan dekriminalisasi yang perlu diperhatikan dalam kebijakan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formulasi,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yaitu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:</w:t>
      </w:r>
    </w:p>
    <w:p>
      <w:pPr>
        <w:pStyle w:val="12"/>
        <w:numPr>
          <w:ilvl w:val="0"/>
          <w:numId w:val="22"/>
        </w:numPr>
        <w:tabs>
          <w:tab w:val="left" w:pos="1441"/>
        </w:tabs>
        <w:spacing w:before="1" w:after="0" w:line="480" w:lineRule="auto"/>
        <w:ind w:left="1441" w:right="1707" w:hanging="424"/>
        <w:jc w:val="both"/>
        <w:rPr>
          <w:sz w:val="24"/>
        </w:rPr>
      </w:pPr>
      <w:r>
        <w:rPr>
          <w:color w:val="221F1F"/>
          <w:sz w:val="24"/>
        </w:rPr>
        <w:t>Apakah perbuatan itu tidak disukai atau dibenci oleh masyarakat karena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merugikan,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ataudapat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merugikan,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mendatangkan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korban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atau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dapat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mendatangkan</w:t>
      </w:r>
      <w:r>
        <w:rPr>
          <w:color w:val="221F1F"/>
          <w:spacing w:val="-6"/>
          <w:sz w:val="24"/>
        </w:rPr>
        <w:t xml:space="preserve"> </w:t>
      </w:r>
      <w:r>
        <w:rPr>
          <w:color w:val="221F1F"/>
          <w:sz w:val="24"/>
        </w:rPr>
        <w:t>korban;</w:t>
      </w:r>
    </w:p>
    <w:p>
      <w:pPr>
        <w:pStyle w:val="12"/>
        <w:numPr>
          <w:ilvl w:val="0"/>
          <w:numId w:val="22"/>
        </w:numPr>
        <w:tabs>
          <w:tab w:val="left" w:pos="1441"/>
        </w:tabs>
        <w:spacing w:before="1" w:after="0" w:line="480" w:lineRule="auto"/>
        <w:ind w:left="1441" w:right="1701" w:hanging="424"/>
        <w:jc w:val="both"/>
        <w:rPr>
          <w:sz w:val="24"/>
        </w:rPr>
      </w:pPr>
      <w:r>
        <w:rPr>
          <w:color w:val="221F1F"/>
          <w:sz w:val="24"/>
        </w:rPr>
        <w:t>Apakah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biaya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mengkriminalisasi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seimbang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dengan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hasil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yang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akan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dicapai,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artinya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costpembuatan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undang-undang,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pengawasan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dan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penegakan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hukum,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serta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beban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yang dipikul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oleh korban dan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pelaku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kejahatan itu sendiri harus seimbang dengan tertib hukum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yang akan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dicapai;</w:t>
      </w:r>
    </w:p>
    <w:p>
      <w:pPr>
        <w:pStyle w:val="12"/>
        <w:numPr>
          <w:ilvl w:val="0"/>
          <w:numId w:val="22"/>
        </w:numPr>
        <w:tabs>
          <w:tab w:val="left" w:pos="1441"/>
        </w:tabs>
        <w:spacing w:before="1" w:after="0" w:line="480" w:lineRule="auto"/>
        <w:ind w:left="1441" w:right="1699" w:hanging="424"/>
        <w:jc w:val="both"/>
        <w:rPr>
          <w:sz w:val="24"/>
        </w:rPr>
      </w:pPr>
      <w:r>
        <w:rPr>
          <w:color w:val="221F1F"/>
          <w:sz w:val="24"/>
        </w:rPr>
        <w:t>Apakah akan makin menambah beban aparat penegak hukum yang tidak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seimbang atau nyata-nyata tidak dapat diemban oleh kemampuan yang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dimilikinya;</w:t>
      </w:r>
      <w:r>
        <w:rPr>
          <w:color w:val="221F1F"/>
          <w:spacing w:val="-5"/>
          <w:sz w:val="24"/>
        </w:rPr>
        <w:t xml:space="preserve"> </w:t>
      </w:r>
      <w:r>
        <w:rPr>
          <w:color w:val="221F1F"/>
          <w:sz w:val="24"/>
        </w:rPr>
        <w:t>dan</w:t>
      </w:r>
    </w:p>
    <w:p>
      <w:pPr>
        <w:pStyle w:val="12"/>
        <w:numPr>
          <w:ilvl w:val="0"/>
          <w:numId w:val="22"/>
        </w:numPr>
        <w:tabs>
          <w:tab w:val="left" w:pos="1441"/>
        </w:tabs>
        <w:spacing w:before="0" w:after="0" w:line="480" w:lineRule="auto"/>
        <w:ind w:left="1441" w:right="1700" w:hanging="424"/>
        <w:jc w:val="both"/>
        <w:rPr>
          <w:sz w:val="24"/>
        </w:rPr>
      </w:pPr>
      <w:r>
        <w:rPr>
          <w:color w:val="221F1F"/>
          <w:sz w:val="24"/>
        </w:rPr>
        <w:t>Apakah perbuatan-perbuatan itu menghambat atau menghalangi cita-cita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bangsa,</w:t>
      </w:r>
      <w:r>
        <w:rPr>
          <w:color w:val="221F1F"/>
          <w:spacing w:val="-12"/>
          <w:sz w:val="24"/>
        </w:rPr>
        <w:t xml:space="preserve"> </w:t>
      </w:r>
      <w:r>
        <w:rPr>
          <w:color w:val="221F1F"/>
          <w:sz w:val="24"/>
        </w:rPr>
        <w:t>sehingga</w:t>
      </w:r>
      <w:r>
        <w:rPr>
          <w:color w:val="221F1F"/>
          <w:spacing w:val="-9"/>
          <w:sz w:val="24"/>
        </w:rPr>
        <w:t xml:space="preserve"> </w:t>
      </w:r>
      <w:r>
        <w:rPr>
          <w:color w:val="221F1F"/>
          <w:sz w:val="24"/>
        </w:rPr>
        <w:t>merupakan</w:t>
      </w:r>
      <w:r>
        <w:rPr>
          <w:color w:val="221F1F"/>
          <w:spacing w:val="-11"/>
          <w:sz w:val="24"/>
        </w:rPr>
        <w:t xml:space="preserve"> </w:t>
      </w:r>
      <w:r>
        <w:rPr>
          <w:color w:val="221F1F"/>
          <w:sz w:val="24"/>
        </w:rPr>
        <w:t>bahaya</w:t>
      </w:r>
      <w:r>
        <w:rPr>
          <w:color w:val="221F1F"/>
          <w:spacing w:val="-9"/>
          <w:sz w:val="24"/>
        </w:rPr>
        <w:t xml:space="preserve"> </w:t>
      </w:r>
      <w:r>
        <w:rPr>
          <w:color w:val="221F1F"/>
          <w:sz w:val="24"/>
        </w:rPr>
        <w:t>bagi</w:t>
      </w:r>
      <w:r>
        <w:rPr>
          <w:color w:val="221F1F"/>
          <w:spacing w:val="-10"/>
          <w:sz w:val="24"/>
        </w:rPr>
        <w:t xml:space="preserve"> </w:t>
      </w:r>
      <w:r>
        <w:rPr>
          <w:color w:val="221F1F"/>
          <w:sz w:val="24"/>
        </w:rPr>
        <w:t>keseluruhan</w:t>
      </w:r>
      <w:r>
        <w:rPr>
          <w:color w:val="221F1F"/>
          <w:spacing w:val="-11"/>
          <w:sz w:val="24"/>
        </w:rPr>
        <w:t xml:space="preserve"> </w:t>
      </w:r>
      <w:r>
        <w:rPr>
          <w:color w:val="221F1F"/>
          <w:sz w:val="24"/>
        </w:rPr>
        <w:t>masyarakat.</w:t>
      </w:r>
    </w:p>
    <w:p>
      <w:pPr>
        <w:pStyle w:val="6"/>
        <w:ind w:left="1581"/>
        <w:jc w:val="both"/>
      </w:pPr>
      <w:r>
        <w:rPr>
          <w:color w:val="221F1F"/>
        </w:rPr>
        <w:t>Sumber</w:t>
      </w:r>
      <w:r>
        <w:rPr>
          <w:color w:val="221F1F"/>
          <w:spacing w:val="112"/>
        </w:rPr>
        <w:t xml:space="preserve"> </w:t>
      </w:r>
      <w:r>
        <w:rPr>
          <w:color w:val="221F1F"/>
        </w:rPr>
        <w:t xml:space="preserve">bahan  </w:t>
      </w:r>
      <w:r>
        <w:rPr>
          <w:color w:val="221F1F"/>
          <w:spacing w:val="51"/>
        </w:rPr>
        <w:t xml:space="preserve"> </w:t>
      </w:r>
      <w:r>
        <w:rPr>
          <w:color w:val="221F1F"/>
        </w:rPr>
        <w:t xml:space="preserve">dalam  </w:t>
      </w:r>
      <w:r>
        <w:rPr>
          <w:color w:val="221F1F"/>
          <w:spacing w:val="53"/>
        </w:rPr>
        <w:t xml:space="preserve"> </w:t>
      </w:r>
      <w:r>
        <w:rPr>
          <w:color w:val="221F1F"/>
        </w:rPr>
        <w:t xml:space="preserve">kebijakan  </w:t>
      </w:r>
      <w:r>
        <w:rPr>
          <w:color w:val="221F1F"/>
          <w:spacing w:val="52"/>
        </w:rPr>
        <w:t xml:space="preserve"> </w:t>
      </w:r>
      <w:r>
        <w:rPr>
          <w:color w:val="221F1F"/>
        </w:rPr>
        <w:t xml:space="preserve">melakukan  </w:t>
      </w:r>
      <w:r>
        <w:rPr>
          <w:color w:val="221F1F"/>
          <w:spacing w:val="55"/>
        </w:rPr>
        <w:t xml:space="preserve"> </w:t>
      </w:r>
      <w:r>
        <w:rPr>
          <w:color w:val="221F1F"/>
        </w:rPr>
        <w:t xml:space="preserve">pembaharuan  </w:t>
      </w:r>
      <w:r>
        <w:rPr>
          <w:color w:val="221F1F"/>
          <w:spacing w:val="52"/>
        </w:rPr>
        <w:t xml:space="preserve"> </w:t>
      </w:r>
      <w:r>
        <w:rPr>
          <w:color w:val="221F1F"/>
        </w:rPr>
        <w:t>dan</w:t>
      </w:r>
    </w:p>
    <w:p>
      <w:pPr>
        <w:spacing w:after="0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/>
        <w:ind w:left="1016"/>
      </w:pPr>
      <w:r>
        <w:rPr>
          <w:color w:val="221F1F"/>
          <w:spacing w:val="-1"/>
        </w:rPr>
        <w:t>penyusunan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1"/>
        </w:rPr>
        <w:t>delik-delik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1"/>
        </w:rPr>
        <w:t>baru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1"/>
        </w:rPr>
        <w:t>diambil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antara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lain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dari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:</w:t>
      </w:r>
    </w:p>
    <w:p>
      <w:pPr>
        <w:pStyle w:val="6"/>
      </w:pPr>
    </w:p>
    <w:p>
      <w:pPr>
        <w:pStyle w:val="12"/>
        <w:numPr>
          <w:ilvl w:val="0"/>
          <w:numId w:val="23"/>
        </w:numPr>
        <w:tabs>
          <w:tab w:val="left" w:pos="1441"/>
        </w:tabs>
        <w:spacing w:before="0" w:after="0" w:line="480" w:lineRule="auto"/>
        <w:ind w:left="1441" w:right="1705" w:hanging="424"/>
        <w:jc w:val="both"/>
        <w:rPr>
          <w:sz w:val="24"/>
        </w:rPr>
      </w:pPr>
      <w:r>
        <w:rPr>
          <w:color w:val="221F1F"/>
          <w:spacing w:val="-2"/>
          <w:sz w:val="24"/>
        </w:rPr>
        <w:t>Masukan</w:t>
      </w:r>
      <w:r>
        <w:rPr>
          <w:color w:val="221F1F"/>
          <w:spacing w:val="-7"/>
          <w:sz w:val="24"/>
        </w:rPr>
        <w:t xml:space="preserve"> </w:t>
      </w:r>
      <w:r>
        <w:rPr>
          <w:color w:val="221F1F"/>
          <w:spacing w:val="-2"/>
          <w:sz w:val="24"/>
        </w:rPr>
        <w:t>berbagai</w:t>
      </w:r>
      <w:r>
        <w:rPr>
          <w:color w:val="221F1F"/>
          <w:spacing w:val="-8"/>
          <w:sz w:val="24"/>
        </w:rPr>
        <w:t xml:space="preserve"> </w:t>
      </w:r>
      <w:r>
        <w:rPr>
          <w:color w:val="221F1F"/>
          <w:spacing w:val="-2"/>
          <w:sz w:val="24"/>
        </w:rPr>
        <w:t>pertemuan</w:t>
      </w:r>
      <w:r>
        <w:rPr>
          <w:color w:val="221F1F"/>
          <w:spacing w:val="-10"/>
          <w:sz w:val="24"/>
        </w:rPr>
        <w:t xml:space="preserve"> </w:t>
      </w:r>
      <w:r>
        <w:rPr>
          <w:color w:val="221F1F"/>
          <w:spacing w:val="-2"/>
          <w:sz w:val="24"/>
        </w:rPr>
        <w:t>ilmiah</w:t>
      </w:r>
      <w:r>
        <w:rPr>
          <w:color w:val="221F1F"/>
          <w:spacing w:val="-9"/>
          <w:sz w:val="24"/>
        </w:rPr>
        <w:t xml:space="preserve"> </w:t>
      </w:r>
      <w:r>
        <w:rPr>
          <w:color w:val="221F1F"/>
          <w:spacing w:val="-2"/>
          <w:sz w:val="24"/>
        </w:rPr>
        <w:t>(simposium/seminar/</w:t>
      </w:r>
      <w:r>
        <w:rPr>
          <w:color w:val="221F1F"/>
          <w:spacing w:val="-12"/>
          <w:sz w:val="24"/>
        </w:rPr>
        <w:t xml:space="preserve"> </w:t>
      </w:r>
      <w:r>
        <w:rPr>
          <w:color w:val="221F1F"/>
          <w:spacing w:val="-1"/>
          <w:sz w:val="24"/>
        </w:rPr>
        <w:t>lokakarya)</w:t>
      </w:r>
      <w:r>
        <w:rPr>
          <w:color w:val="221F1F"/>
          <w:spacing w:val="-3"/>
          <w:sz w:val="24"/>
        </w:rPr>
        <w:t xml:space="preserve"> </w:t>
      </w:r>
      <w:r>
        <w:rPr>
          <w:color w:val="221F1F"/>
          <w:spacing w:val="-1"/>
          <w:sz w:val="24"/>
        </w:rPr>
        <w:t>yang</w:t>
      </w:r>
      <w:r>
        <w:rPr>
          <w:color w:val="221F1F"/>
          <w:spacing w:val="-57"/>
          <w:sz w:val="24"/>
        </w:rPr>
        <w:t xml:space="preserve"> </w:t>
      </w:r>
      <w:r>
        <w:rPr>
          <w:color w:val="221F1F"/>
          <w:sz w:val="24"/>
        </w:rPr>
        <w:t>berarti</w:t>
      </w:r>
      <w:r>
        <w:rPr>
          <w:color w:val="221F1F"/>
          <w:spacing w:val="-7"/>
          <w:sz w:val="24"/>
        </w:rPr>
        <w:t xml:space="preserve"> </w:t>
      </w:r>
      <w:r>
        <w:rPr>
          <w:color w:val="221F1F"/>
          <w:sz w:val="24"/>
        </w:rPr>
        <w:t>juga</w:t>
      </w:r>
      <w:r>
        <w:rPr>
          <w:color w:val="221F1F"/>
          <w:spacing w:val="-5"/>
          <w:sz w:val="24"/>
        </w:rPr>
        <w:t xml:space="preserve"> </w:t>
      </w:r>
      <w:r>
        <w:rPr>
          <w:color w:val="221F1F"/>
          <w:sz w:val="24"/>
        </w:rPr>
        <w:t>dari</w:t>
      </w:r>
      <w:r>
        <w:rPr>
          <w:color w:val="221F1F"/>
          <w:spacing w:val="-6"/>
          <w:sz w:val="24"/>
        </w:rPr>
        <w:t xml:space="preserve"> </w:t>
      </w:r>
      <w:r>
        <w:rPr>
          <w:color w:val="221F1F"/>
          <w:sz w:val="24"/>
        </w:rPr>
        <w:t>berbagai</w:t>
      </w:r>
      <w:r>
        <w:rPr>
          <w:color w:val="221F1F"/>
          <w:spacing w:val="-5"/>
          <w:sz w:val="24"/>
        </w:rPr>
        <w:t xml:space="preserve"> </w:t>
      </w:r>
      <w:r>
        <w:rPr>
          <w:color w:val="221F1F"/>
          <w:sz w:val="24"/>
        </w:rPr>
        <w:t>kalangan</w:t>
      </w:r>
      <w:r>
        <w:rPr>
          <w:color w:val="221F1F"/>
          <w:spacing w:val="-11"/>
          <w:sz w:val="24"/>
        </w:rPr>
        <w:t xml:space="preserve"> </w:t>
      </w:r>
      <w:r>
        <w:rPr>
          <w:color w:val="221F1F"/>
          <w:sz w:val="24"/>
        </w:rPr>
        <w:t>masyarakat</w:t>
      </w:r>
      <w:r>
        <w:rPr>
          <w:color w:val="221F1F"/>
          <w:spacing w:val="-5"/>
          <w:sz w:val="24"/>
        </w:rPr>
        <w:t xml:space="preserve"> </w:t>
      </w:r>
      <w:r>
        <w:rPr>
          <w:color w:val="221F1F"/>
          <w:sz w:val="24"/>
        </w:rPr>
        <w:t>luas;</w:t>
      </w:r>
    </w:p>
    <w:p>
      <w:pPr>
        <w:pStyle w:val="12"/>
        <w:numPr>
          <w:ilvl w:val="0"/>
          <w:numId w:val="23"/>
        </w:numPr>
        <w:tabs>
          <w:tab w:val="left" w:pos="1441"/>
        </w:tabs>
        <w:spacing w:before="0" w:after="0" w:line="480" w:lineRule="auto"/>
        <w:ind w:left="1441" w:right="1700" w:hanging="424"/>
        <w:jc w:val="both"/>
        <w:rPr>
          <w:sz w:val="24"/>
        </w:rPr>
      </w:pPr>
      <w:r>
        <w:drawing>
          <wp:anchor distT="0" distB="0" distL="0" distR="0" simplePos="0" relativeHeight="251720704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915035</wp:posOffset>
            </wp:positionV>
            <wp:extent cx="4064000" cy="3886200"/>
            <wp:effectExtent l="0" t="0" r="0" b="0"/>
            <wp:wrapNone/>
            <wp:docPr id="18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  <w:sz w:val="24"/>
        </w:rPr>
        <w:t>Masukan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dari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beberapa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hasil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penelitian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dan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pengkajian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mengenai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perkembangan delik-delik khusus dalam masyarakat dan perkembangan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iptek;</w:t>
      </w:r>
    </w:p>
    <w:p>
      <w:pPr>
        <w:pStyle w:val="12"/>
        <w:numPr>
          <w:ilvl w:val="0"/>
          <w:numId w:val="23"/>
        </w:numPr>
        <w:tabs>
          <w:tab w:val="left" w:pos="1441"/>
        </w:tabs>
        <w:spacing w:before="1" w:after="0" w:line="480" w:lineRule="auto"/>
        <w:ind w:left="1441" w:right="1705" w:hanging="424"/>
        <w:jc w:val="both"/>
        <w:rPr>
          <w:sz w:val="24"/>
        </w:rPr>
      </w:pPr>
      <w:r>
        <w:rPr>
          <w:color w:val="221F1F"/>
          <w:sz w:val="24"/>
        </w:rPr>
        <w:t>Masukan dari pengkajian dan pengamatan bentuk-bentuk serta dimensi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baru</w:t>
      </w:r>
      <w:r>
        <w:rPr>
          <w:color w:val="221F1F"/>
          <w:spacing w:val="-12"/>
          <w:sz w:val="24"/>
        </w:rPr>
        <w:t xml:space="preserve"> </w:t>
      </w:r>
      <w:r>
        <w:rPr>
          <w:color w:val="221F1F"/>
          <w:sz w:val="24"/>
        </w:rPr>
        <w:t>kejahatan</w:t>
      </w:r>
      <w:r>
        <w:rPr>
          <w:color w:val="221F1F"/>
          <w:spacing w:val="-12"/>
          <w:sz w:val="24"/>
        </w:rPr>
        <w:t xml:space="preserve"> </w:t>
      </w:r>
      <w:r>
        <w:rPr>
          <w:color w:val="221F1F"/>
          <w:sz w:val="24"/>
        </w:rPr>
        <w:t>dalam</w:t>
      </w:r>
      <w:r>
        <w:rPr>
          <w:color w:val="221F1F"/>
          <w:spacing w:val="-11"/>
          <w:sz w:val="24"/>
        </w:rPr>
        <w:t xml:space="preserve"> </w:t>
      </w:r>
      <w:r>
        <w:rPr>
          <w:color w:val="221F1F"/>
          <w:sz w:val="24"/>
        </w:rPr>
        <w:t>pertemuan-pertemuan/kongres</w:t>
      </w:r>
      <w:r>
        <w:rPr>
          <w:color w:val="221F1F"/>
          <w:spacing w:val="-13"/>
          <w:sz w:val="24"/>
        </w:rPr>
        <w:t xml:space="preserve"> </w:t>
      </w:r>
      <w:r>
        <w:rPr>
          <w:color w:val="221F1F"/>
          <w:sz w:val="24"/>
        </w:rPr>
        <w:t>internasional;</w:t>
      </w:r>
    </w:p>
    <w:p>
      <w:pPr>
        <w:pStyle w:val="12"/>
        <w:numPr>
          <w:ilvl w:val="0"/>
          <w:numId w:val="23"/>
        </w:numPr>
        <w:tabs>
          <w:tab w:val="left" w:pos="1441"/>
        </w:tabs>
        <w:spacing w:before="0" w:after="0" w:line="480" w:lineRule="auto"/>
        <w:ind w:left="1441" w:right="1702" w:hanging="424"/>
        <w:jc w:val="both"/>
        <w:rPr>
          <w:sz w:val="24"/>
        </w:rPr>
      </w:pPr>
      <w:r>
        <w:rPr>
          <w:color w:val="221F1F"/>
          <w:sz w:val="24"/>
        </w:rPr>
        <w:t>Masukan</w:t>
      </w:r>
      <w:r>
        <w:rPr>
          <w:color w:val="221F1F"/>
          <w:spacing w:val="-8"/>
          <w:sz w:val="24"/>
        </w:rPr>
        <w:t xml:space="preserve"> </w:t>
      </w:r>
      <w:r>
        <w:rPr>
          <w:color w:val="221F1F"/>
          <w:sz w:val="24"/>
        </w:rPr>
        <w:t>dari</w:t>
      </w:r>
      <w:r>
        <w:rPr>
          <w:color w:val="221F1F"/>
          <w:spacing w:val="-8"/>
          <w:sz w:val="24"/>
        </w:rPr>
        <w:t xml:space="preserve"> </w:t>
      </w:r>
      <w:r>
        <w:rPr>
          <w:color w:val="221F1F"/>
          <w:sz w:val="24"/>
        </w:rPr>
        <w:t>berbagai</w:t>
      </w:r>
      <w:r>
        <w:rPr>
          <w:color w:val="221F1F"/>
          <w:spacing w:val="-9"/>
          <w:sz w:val="24"/>
        </w:rPr>
        <w:t xml:space="preserve"> </w:t>
      </w:r>
      <w:r>
        <w:rPr>
          <w:color w:val="221F1F"/>
          <w:sz w:val="24"/>
        </w:rPr>
        <w:t>konvensi</w:t>
      </w:r>
      <w:r>
        <w:rPr>
          <w:color w:val="221F1F"/>
          <w:spacing w:val="-9"/>
          <w:sz w:val="24"/>
        </w:rPr>
        <w:t xml:space="preserve"> </w:t>
      </w:r>
      <w:r>
        <w:rPr>
          <w:color w:val="221F1F"/>
          <w:sz w:val="24"/>
        </w:rPr>
        <w:t>internasional</w:t>
      </w:r>
      <w:r>
        <w:rPr>
          <w:color w:val="221F1F"/>
          <w:spacing w:val="-5"/>
          <w:sz w:val="24"/>
        </w:rPr>
        <w:t xml:space="preserve"> </w:t>
      </w:r>
      <w:r>
        <w:rPr>
          <w:color w:val="221F1F"/>
          <w:sz w:val="24"/>
        </w:rPr>
        <w:t>(baik</w:t>
      </w:r>
      <w:r>
        <w:rPr>
          <w:color w:val="221F1F"/>
          <w:spacing w:val="-8"/>
          <w:sz w:val="24"/>
        </w:rPr>
        <w:t xml:space="preserve"> </w:t>
      </w:r>
      <w:r>
        <w:rPr>
          <w:color w:val="221F1F"/>
          <w:sz w:val="24"/>
        </w:rPr>
        <w:t>yang</w:t>
      </w:r>
      <w:r>
        <w:rPr>
          <w:color w:val="221F1F"/>
          <w:spacing w:val="-10"/>
          <w:sz w:val="24"/>
        </w:rPr>
        <w:t xml:space="preserve"> </w:t>
      </w:r>
      <w:r>
        <w:rPr>
          <w:color w:val="221F1F"/>
          <w:sz w:val="24"/>
        </w:rPr>
        <w:t>telah</w:t>
      </w:r>
      <w:r>
        <w:rPr>
          <w:color w:val="221F1F"/>
          <w:spacing w:val="-10"/>
          <w:sz w:val="24"/>
        </w:rPr>
        <w:t xml:space="preserve"> </w:t>
      </w:r>
      <w:r>
        <w:rPr>
          <w:color w:val="221F1F"/>
          <w:sz w:val="24"/>
        </w:rPr>
        <w:t>diratifikasi</w:t>
      </w:r>
      <w:r>
        <w:rPr>
          <w:color w:val="221F1F"/>
          <w:spacing w:val="-58"/>
          <w:sz w:val="24"/>
        </w:rPr>
        <w:t xml:space="preserve"> </w:t>
      </w:r>
      <w:r>
        <w:rPr>
          <w:color w:val="221F1F"/>
          <w:sz w:val="24"/>
        </w:rPr>
        <w:t>maupun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yang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belum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diratifikasi);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masukan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dari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hasil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pengkajian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perbandingan</w:t>
      </w:r>
      <w:r>
        <w:rPr>
          <w:color w:val="221F1F"/>
          <w:spacing w:val="-6"/>
          <w:sz w:val="24"/>
        </w:rPr>
        <w:t xml:space="preserve"> </w:t>
      </w:r>
      <w:r>
        <w:rPr>
          <w:color w:val="221F1F"/>
          <w:sz w:val="24"/>
        </w:rPr>
        <w:t>berbagai</w:t>
      </w:r>
      <w:r>
        <w:rPr>
          <w:color w:val="221F1F"/>
          <w:spacing w:val="-4"/>
          <w:sz w:val="24"/>
        </w:rPr>
        <w:t xml:space="preserve"> </w:t>
      </w:r>
      <w:r>
        <w:rPr>
          <w:color w:val="221F1F"/>
          <w:sz w:val="24"/>
        </w:rPr>
        <w:t>KUHP</w:t>
      </w:r>
      <w:r>
        <w:rPr>
          <w:color w:val="221F1F"/>
          <w:spacing w:val="-7"/>
          <w:sz w:val="24"/>
        </w:rPr>
        <w:t xml:space="preserve"> </w:t>
      </w:r>
      <w:r>
        <w:rPr>
          <w:color w:val="221F1F"/>
          <w:sz w:val="24"/>
        </w:rPr>
        <w:t>asing.</w:t>
      </w:r>
    </w:p>
    <w:p>
      <w:pPr>
        <w:pStyle w:val="6"/>
        <w:spacing w:before="1" w:line="480" w:lineRule="auto"/>
        <w:ind w:left="1016" w:right="1702" w:firstLine="564"/>
        <w:jc w:val="both"/>
      </w:pPr>
      <w:r>
        <w:rPr>
          <w:color w:val="221F1F"/>
        </w:rPr>
        <w:t>Adanya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kriminalisasi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pemerkosaan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dalam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Konsep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KUHP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tersebut</w:t>
      </w:r>
      <w:r>
        <w:rPr>
          <w:color w:val="221F1F"/>
          <w:spacing w:val="1"/>
        </w:rPr>
        <w:t xml:space="preserve"> </w:t>
      </w:r>
      <w:r>
        <w:rPr>
          <w:color w:val="221F1F"/>
          <w:spacing w:val="-1"/>
        </w:rPr>
        <w:t>merupakan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1"/>
        </w:rPr>
        <w:t>suatu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1"/>
        </w:rPr>
        <w:t>upaya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1"/>
        </w:rPr>
        <w:t>antisipasi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1"/>
        </w:rPr>
        <w:t>dan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1"/>
        </w:rPr>
        <w:t>penanggulangan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1"/>
        </w:rPr>
        <w:t>maraknya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1"/>
        </w:rPr>
        <w:t>tindak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1"/>
        </w:rPr>
        <w:t>pidana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pemerkosaan khususnya terhadap anak. Dalam proses kriminalisasi ini perlu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memperhatikan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sebab-sebab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timbulnya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pemerkosaan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terhadap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anak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yang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meliputi berbagai aspek, seperti aspek ekonomi, sosial budaya dan adanya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kelainan atau penyimpangan perilaku seks. Selain itu, upaya preventif dan</w:t>
      </w:r>
      <w:r>
        <w:rPr>
          <w:color w:val="221F1F"/>
          <w:spacing w:val="1"/>
        </w:rPr>
        <w:t xml:space="preserve"> </w:t>
      </w:r>
      <w:r>
        <w:rPr>
          <w:color w:val="221F1F"/>
          <w:spacing w:val="-2"/>
        </w:rPr>
        <w:t>aspek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perlindungan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1"/>
        </w:rPr>
        <w:t>korban,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1"/>
        </w:rPr>
        <w:t>moralitas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1"/>
        </w:rPr>
        <w:t>pelaku,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1"/>
        </w:rPr>
        <w:t>anak-anak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1"/>
        </w:rPr>
        <w:t>dan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1"/>
        </w:rPr>
        <w:t>masyarakat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1"/>
        </w:rPr>
        <w:t>umum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juga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penting,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baik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menggunakan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sarana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penal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maupun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non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penal.</w:t>
      </w:r>
    </w:p>
    <w:p>
      <w:pPr>
        <w:pStyle w:val="6"/>
        <w:spacing w:before="1" w:line="480" w:lineRule="auto"/>
        <w:ind w:left="1016" w:right="1702" w:firstLine="564"/>
        <w:jc w:val="both"/>
      </w:pPr>
      <w:r>
        <w:rPr>
          <w:color w:val="221F1F"/>
        </w:rPr>
        <w:t>Konsep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KUHP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merumuskan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delik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yang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dapat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digunakan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untuk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menjerat</w:t>
      </w:r>
      <w:r>
        <w:rPr>
          <w:color w:val="221F1F"/>
          <w:spacing w:val="-58"/>
        </w:rPr>
        <w:t xml:space="preserve"> </w:t>
      </w:r>
      <w:r>
        <w:rPr>
          <w:color w:val="221F1F"/>
        </w:rPr>
        <w:t>pelaku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Pemerkosaan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melalui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perubahan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pasal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yang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ada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di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dalam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KUHP,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yakni</w:t>
      </w:r>
      <w:r>
        <w:rPr>
          <w:color w:val="221F1F"/>
          <w:spacing w:val="-58"/>
        </w:rPr>
        <w:t xml:space="preserve"> </w:t>
      </w:r>
      <w:r>
        <w:rPr>
          <w:color w:val="221F1F"/>
        </w:rPr>
        <w:t>dengan memperluas makna dari perkosaan ialah dengan cara mengubah atau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menambahkan</w:t>
      </w:r>
      <w:r>
        <w:rPr>
          <w:color w:val="221F1F"/>
          <w:spacing w:val="45"/>
        </w:rPr>
        <w:t xml:space="preserve"> </w:t>
      </w:r>
      <w:r>
        <w:rPr>
          <w:color w:val="221F1F"/>
        </w:rPr>
        <w:t>atau</w:t>
      </w:r>
      <w:r>
        <w:rPr>
          <w:color w:val="221F1F"/>
          <w:spacing w:val="41"/>
        </w:rPr>
        <w:t xml:space="preserve"> </w:t>
      </w:r>
      <w:r>
        <w:rPr>
          <w:color w:val="221F1F"/>
        </w:rPr>
        <w:t>menjelaskan</w:t>
      </w:r>
      <w:r>
        <w:rPr>
          <w:color w:val="221F1F"/>
          <w:spacing w:val="45"/>
        </w:rPr>
        <w:t xml:space="preserve"> </w:t>
      </w:r>
      <w:r>
        <w:rPr>
          <w:color w:val="221F1F"/>
        </w:rPr>
        <w:t>atau</w:t>
      </w:r>
      <w:r>
        <w:rPr>
          <w:color w:val="221F1F"/>
          <w:spacing w:val="48"/>
        </w:rPr>
        <w:t xml:space="preserve"> </w:t>
      </w:r>
      <w:r>
        <w:rPr>
          <w:color w:val="221F1F"/>
        </w:rPr>
        <w:t>merinci</w:t>
      </w:r>
      <w:r>
        <w:rPr>
          <w:color w:val="221F1F"/>
          <w:spacing w:val="46"/>
        </w:rPr>
        <w:t xml:space="preserve"> </w:t>
      </w:r>
      <w:r>
        <w:rPr>
          <w:color w:val="221F1F"/>
        </w:rPr>
        <w:t>kembali</w:t>
      </w:r>
      <w:r>
        <w:rPr>
          <w:color w:val="221F1F"/>
          <w:spacing w:val="46"/>
        </w:rPr>
        <w:t xml:space="preserve"> </w:t>
      </w:r>
      <w:r>
        <w:rPr>
          <w:color w:val="221F1F"/>
        </w:rPr>
        <w:t>definisi</w:t>
      </w:r>
      <w:r>
        <w:rPr>
          <w:color w:val="221F1F"/>
          <w:spacing w:val="43"/>
        </w:rPr>
        <w:t xml:space="preserve"> </w:t>
      </w:r>
      <w:r>
        <w:rPr>
          <w:color w:val="221F1F"/>
        </w:rPr>
        <w:t>tentang</w:t>
      </w:r>
    </w:p>
    <w:p>
      <w:pPr>
        <w:spacing w:after="0" w:line="480" w:lineRule="auto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6" w:right="1701"/>
        <w:jc w:val="both"/>
      </w:pPr>
      <w:r>
        <w:rPr>
          <w:color w:val="221F1F"/>
        </w:rPr>
        <w:t>perkosaan. Dengan ini, maka akan menambah unsur perbuatan yang awalnya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bukan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termasuk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dalam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kejahatan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menjadi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kejahatan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atau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kriminalisasi.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Tindak</w:t>
      </w:r>
      <w:r>
        <w:rPr>
          <w:color w:val="221F1F"/>
          <w:spacing w:val="-58"/>
        </w:rPr>
        <w:t xml:space="preserve"> </w:t>
      </w:r>
      <w:r>
        <w:rPr>
          <w:color w:val="221F1F"/>
        </w:rPr>
        <w:t>pidana perkosaan tersebut berorientasi pada perbuatan pelaku yaitu memaksa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untuk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bersetubuh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melalui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kekerasan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atau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ancaman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kekerasan,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menjadi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mengarah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pada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perbuatan.</w:t>
      </w:r>
    </w:p>
    <w:p>
      <w:pPr>
        <w:pStyle w:val="6"/>
        <w:spacing w:line="480" w:lineRule="auto"/>
        <w:ind w:left="1016" w:right="1703" w:firstLine="564"/>
        <w:jc w:val="both"/>
      </w:pPr>
      <w:r>
        <w:drawing>
          <wp:anchor distT="0" distB="0" distL="0" distR="0" simplePos="0" relativeHeight="251720704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213995</wp:posOffset>
            </wp:positionV>
            <wp:extent cx="4064000" cy="3886200"/>
            <wp:effectExtent l="0" t="0" r="0" b="0"/>
            <wp:wrapNone/>
            <wp:docPr id="18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Persetubuhan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dengan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ketiadaan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kehendak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dari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korban,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termasuk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dalamnya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tentang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perkosaan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terhadap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anak-anak.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Seperti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yang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diutarakan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dalam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Pasal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488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Rancangan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KUHP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sebeagai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berikut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:</w:t>
      </w:r>
    </w:p>
    <w:p>
      <w:pPr>
        <w:pStyle w:val="12"/>
        <w:numPr>
          <w:ilvl w:val="1"/>
          <w:numId w:val="23"/>
        </w:numPr>
        <w:tabs>
          <w:tab w:val="left" w:pos="2005"/>
        </w:tabs>
        <w:spacing w:before="1" w:after="0" w:line="240" w:lineRule="auto"/>
        <w:ind w:left="2005" w:right="1708" w:hanging="424"/>
        <w:jc w:val="both"/>
        <w:rPr>
          <w:sz w:val="24"/>
        </w:rPr>
      </w:pPr>
      <w:r>
        <w:rPr>
          <w:color w:val="221F1F"/>
          <w:sz w:val="24"/>
        </w:rPr>
        <w:t>Dipidana</w:t>
      </w:r>
      <w:r>
        <w:rPr>
          <w:color w:val="221F1F"/>
          <w:spacing w:val="-5"/>
          <w:sz w:val="24"/>
        </w:rPr>
        <w:t xml:space="preserve"> </w:t>
      </w:r>
      <w:r>
        <w:rPr>
          <w:color w:val="221F1F"/>
          <w:sz w:val="24"/>
        </w:rPr>
        <w:t>karena</w:t>
      </w:r>
      <w:r>
        <w:rPr>
          <w:color w:val="221F1F"/>
          <w:spacing w:val="-8"/>
          <w:sz w:val="24"/>
        </w:rPr>
        <w:t xml:space="preserve"> </w:t>
      </w:r>
      <w:r>
        <w:rPr>
          <w:color w:val="221F1F"/>
          <w:sz w:val="24"/>
        </w:rPr>
        <w:t>melakukan</w:t>
      </w:r>
      <w:r>
        <w:rPr>
          <w:color w:val="221F1F"/>
          <w:spacing w:val="-10"/>
          <w:sz w:val="24"/>
        </w:rPr>
        <w:t xml:space="preserve"> </w:t>
      </w:r>
      <w:r>
        <w:rPr>
          <w:color w:val="221F1F"/>
          <w:sz w:val="24"/>
        </w:rPr>
        <w:t>tindak</w:t>
      </w:r>
      <w:r>
        <w:rPr>
          <w:color w:val="221F1F"/>
          <w:spacing w:val="-6"/>
          <w:sz w:val="24"/>
        </w:rPr>
        <w:t xml:space="preserve"> </w:t>
      </w:r>
      <w:r>
        <w:rPr>
          <w:color w:val="221F1F"/>
          <w:sz w:val="24"/>
        </w:rPr>
        <w:t>pidana</w:t>
      </w:r>
      <w:r>
        <w:rPr>
          <w:color w:val="221F1F"/>
          <w:spacing w:val="-5"/>
          <w:sz w:val="24"/>
        </w:rPr>
        <w:t xml:space="preserve"> </w:t>
      </w:r>
      <w:r>
        <w:rPr>
          <w:color w:val="221F1F"/>
          <w:sz w:val="24"/>
        </w:rPr>
        <w:t>perkosaan</w:t>
      </w:r>
      <w:r>
        <w:rPr>
          <w:color w:val="221F1F"/>
          <w:spacing w:val="-7"/>
          <w:sz w:val="24"/>
        </w:rPr>
        <w:t xml:space="preserve"> </w:t>
      </w:r>
      <w:r>
        <w:rPr>
          <w:color w:val="221F1F"/>
          <w:sz w:val="24"/>
        </w:rPr>
        <w:t>dengan</w:t>
      </w:r>
      <w:r>
        <w:rPr>
          <w:color w:val="221F1F"/>
          <w:spacing w:val="-6"/>
          <w:sz w:val="24"/>
        </w:rPr>
        <w:t xml:space="preserve"> </w:t>
      </w:r>
      <w:r>
        <w:rPr>
          <w:color w:val="221F1F"/>
          <w:sz w:val="24"/>
        </w:rPr>
        <w:t>pidana</w:t>
      </w:r>
      <w:r>
        <w:rPr>
          <w:color w:val="221F1F"/>
          <w:spacing w:val="-58"/>
          <w:sz w:val="24"/>
        </w:rPr>
        <w:t xml:space="preserve"> </w:t>
      </w:r>
      <w:r>
        <w:rPr>
          <w:color w:val="221F1F"/>
          <w:sz w:val="24"/>
        </w:rPr>
        <w:t>penjara</w:t>
      </w:r>
      <w:r>
        <w:rPr>
          <w:color w:val="221F1F"/>
          <w:spacing w:val="-6"/>
          <w:sz w:val="24"/>
        </w:rPr>
        <w:t xml:space="preserve"> </w:t>
      </w:r>
      <w:r>
        <w:rPr>
          <w:color w:val="221F1F"/>
          <w:sz w:val="24"/>
        </w:rPr>
        <w:t>paling</w:t>
      </w:r>
      <w:r>
        <w:rPr>
          <w:color w:val="221F1F"/>
          <w:spacing w:val="-12"/>
          <w:sz w:val="24"/>
        </w:rPr>
        <w:t xml:space="preserve"> </w:t>
      </w:r>
      <w:r>
        <w:rPr>
          <w:color w:val="221F1F"/>
          <w:sz w:val="24"/>
        </w:rPr>
        <w:t>lama</w:t>
      </w:r>
      <w:r>
        <w:rPr>
          <w:color w:val="221F1F"/>
          <w:spacing w:val="-6"/>
          <w:sz w:val="24"/>
        </w:rPr>
        <w:t xml:space="preserve"> </w:t>
      </w:r>
      <w:r>
        <w:rPr>
          <w:color w:val="221F1F"/>
          <w:sz w:val="24"/>
        </w:rPr>
        <w:t>12</w:t>
      </w:r>
      <w:r>
        <w:rPr>
          <w:color w:val="221F1F"/>
          <w:spacing w:val="-8"/>
          <w:sz w:val="24"/>
        </w:rPr>
        <w:t xml:space="preserve"> </w:t>
      </w:r>
      <w:r>
        <w:rPr>
          <w:color w:val="221F1F"/>
          <w:sz w:val="24"/>
        </w:rPr>
        <w:t>tahun</w:t>
      </w:r>
      <w:r>
        <w:rPr>
          <w:color w:val="221F1F"/>
          <w:spacing w:val="-8"/>
          <w:sz w:val="24"/>
        </w:rPr>
        <w:t xml:space="preserve"> </w:t>
      </w:r>
      <w:r>
        <w:rPr>
          <w:color w:val="221F1F"/>
          <w:sz w:val="24"/>
        </w:rPr>
        <w:t>dan</w:t>
      </w:r>
      <w:r>
        <w:rPr>
          <w:color w:val="221F1F"/>
          <w:spacing w:val="-8"/>
          <w:sz w:val="24"/>
        </w:rPr>
        <w:t xml:space="preserve"> </w:t>
      </w:r>
      <w:r>
        <w:rPr>
          <w:color w:val="221F1F"/>
          <w:sz w:val="24"/>
        </w:rPr>
        <w:t>paling</w:t>
      </w:r>
      <w:r>
        <w:rPr>
          <w:color w:val="221F1F"/>
          <w:spacing w:val="-8"/>
          <w:sz w:val="24"/>
        </w:rPr>
        <w:t xml:space="preserve"> </w:t>
      </w:r>
      <w:r>
        <w:rPr>
          <w:color w:val="221F1F"/>
          <w:sz w:val="24"/>
        </w:rPr>
        <w:t>singkat</w:t>
      </w:r>
      <w:r>
        <w:rPr>
          <w:color w:val="221F1F"/>
          <w:spacing w:val="-6"/>
          <w:sz w:val="24"/>
        </w:rPr>
        <w:t xml:space="preserve"> </w:t>
      </w:r>
      <w:r>
        <w:rPr>
          <w:color w:val="221F1F"/>
          <w:sz w:val="24"/>
        </w:rPr>
        <w:t>3</w:t>
      </w:r>
      <w:r>
        <w:rPr>
          <w:color w:val="221F1F"/>
          <w:spacing w:val="-11"/>
          <w:sz w:val="24"/>
        </w:rPr>
        <w:t xml:space="preserve"> </w:t>
      </w:r>
      <w:r>
        <w:rPr>
          <w:color w:val="221F1F"/>
          <w:sz w:val="24"/>
        </w:rPr>
        <w:t>tahun</w:t>
      </w:r>
      <w:r>
        <w:rPr>
          <w:color w:val="221F1F"/>
          <w:spacing w:val="-3"/>
          <w:sz w:val="24"/>
        </w:rPr>
        <w:t xml:space="preserve"> </w:t>
      </w:r>
      <w:r>
        <w:rPr>
          <w:color w:val="221F1F"/>
          <w:sz w:val="24"/>
        </w:rPr>
        <w:t>:</w:t>
      </w:r>
    </w:p>
    <w:p>
      <w:pPr>
        <w:pStyle w:val="12"/>
        <w:numPr>
          <w:ilvl w:val="2"/>
          <w:numId w:val="23"/>
        </w:numPr>
        <w:tabs>
          <w:tab w:val="left" w:pos="2434"/>
        </w:tabs>
        <w:spacing w:before="0" w:after="0" w:line="240" w:lineRule="auto"/>
        <w:ind w:left="2433" w:right="1705" w:hanging="429"/>
        <w:jc w:val="both"/>
        <w:rPr>
          <w:sz w:val="24"/>
        </w:rPr>
      </w:pPr>
      <w:r>
        <w:rPr>
          <w:color w:val="221F1F"/>
          <w:sz w:val="24"/>
        </w:rPr>
        <w:t>Laki-laki yang melakukan persetubuhan dengan perempuan di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luar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perkawinan,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bertentangan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dengan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kehendak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perempuan</w:t>
      </w:r>
      <w:r>
        <w:rPr>
          <w:color w:val="221F1F"/>
          <w:spacing w:val="-57"/>
          <w:sz w:val="24"/>
        </w:rPr>
        <w:t xml:space="preserve"> </w:t>
      </w:r>
      <w:r>
        <w:rPr>
          <w:color w:val="221F1F"/>
          <w:sz w:val="24"/>
        </w:rPr>
        <w:t>tersebut;</w:t>
      </w:r>
    </w:p>
    <w:p>
      <w:pPr>
        <w:pStyle w:val="12"/>
        <w:numPr>
          <w:ilvl w:val="2"/>
          <w:numId w:val="23"/>
        </w:numPr>
        <w:tabs>
          <w:tab w:val="left" w:pos="2434"/>
        </w:tabs>
        <w:spacing w:before="1" w:after="0" w:line="240" w:lineRule="auto"/>
        <w:ind w:left="2433" w:right="1710" w:hanging="429"/>
        <w:jc w:val="both"/>
        <w:rPr>
          <w:sz w:val="24"/>
        </w:rPr>
      </w:pPr>
      <w:r>
        <w:rPr>
          <w:color w:val="221F1F"/>
          <w:sz w:val="24"/>
        </w:rPr>
        <w:t>Laki-laki yang melakukan persetubuhan dengan perempuan di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luar</w:t>
      </w:r>
      <w:r>
        <w:rPr>
          <w:color w:val="221F1F"/>
          <w:spacing w:val="-10"/>
          <w:sz w:val="24"/>
        </w:rPr>
        <w:t xml:space="preserve"> </w:t>
      </w:r>
      <w:r>
        <w:rPr>
          <w:color w:val="221F1F"/>
          <w:sz w:val="24"/>
        </w:rPr>
        <w:t>perkawinan,</w:t>
      </w:r>
      <w:r>
        <w:rPr>
          <w:color w:val="221F1F"/>
          <w:spacing w:val="-10"/>
          <w:sz w:val="24"/>
        </w:rPr>
        <w:t xml:space="preserve"> </w:t>
      </w:r>
      <w:r>
        <w:rPr>
          <w:color w:val="221F1F"/>
          <w:sz w:val="24"/>
        </w:rPr>
        <w:t>tanpa</w:t>
      </w:r>
      <w:r>
        <w:rPr>
          <w:color w:val="221F1F"/>
          <w:spacing w:val="-9"/>
          <w:sz w:val="24"/>
        </w:rPr>
        <w:t xml:space="preserve"> </w:t>
      </w:r>
      <w:r>
        <w:rPr>
          <w:color w:val="221F1F"/>
          <w:sz w:val="24"/>
        </w:rPr>
        <w:t>persetujuan</w:t>
      </w:r>
      <w:r>
        <w:rPr>
          <w:color w:val="221F1F"/>
          <w:spacing w:val="-10"/>
          <w:sz w:val="24"/>
        </w:rPr>
        <w:t xml:space="preserve"> </w:t>
      </w:r>
      <w:r>
        <w:rPr>
          <w:color w:val="221F1F"/>
          <w:sz w:val="24"/>
        </w:rPr>
        <w:t>perempuan</w:t>
      </w:r>
      <w:r>
        <w:rPr>
          <w:color w:val="221F1F"/>
          <w:spacing w:val="-10"/>
          <w:sz w:val="24"/>
        </w:rPr>
        <w:t xml:space="preserve"> </w:t>
      </w:r>
      <w:r>
        <w:rPr>
          <w:color w:val="221F1F"/>
          <w:sz w:val="24"/>
        </w:rPr>
        <w:t>tersebut;</w:t>
      </w:r>
    </w:p>
    <w:p>
      <w:pPr>
        <w:pStyle w:val="12"/>
        <w:numPr>
          <w:ilvl w:val="2"/>
          <w:numId w:val="23"/>
        </w:numPr>
        <w:tabs>
          <w:tab w:val="left" w:pos="2434"/>
        </w:tabs>
        <w:spacing w:before="0" w:after="0" w:line="240" w:lineRule="auto"/>
        <w:ind w:left="2433" w:right="1706" w:hanging="429"/>
        <w:jc w:val="both"/>
        <w:rPr>
          <w:sz w:val="24"/>
        </w:rPr>
      </w:pPr>
      <w:r>
        <w:rPr>
          <w:color w:val="221F1F"/>
          <w:sz w:val="24"/>
        </w:rPr>
        <w:t>Laki-laki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yang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melakukan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persetubuhan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dengan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perempuan</w:t>
      </w:r>
      <w:r>
        <w:rPr>
          <w:color w:val="221F1F"/>
          <w:spacing w:val="-57"/>
          <w:sz w:val="24"/>
        </w:rPr>
        <w:t xml:space="preserve"> </w:t>
      </w:r>
      <w:r>
        <w:rPr>
          <w:color w:val="221F1F"/>
          <w:sz w:val="24"/>
        </w:rPr>
        <w:t>dengan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persetujuan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perempuan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tersebut,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tetapi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persetujuan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tersebut</w:t>
      </w:r>
      <w:r>
        <w:rPr>
          <w:color w:val="221F1F"/>
          <w:spacing w:val="-13"/>
          <w:sz w:val="24"/>
        </w:rPr>
        <w:t xml:space="preserve"> </w:t>
      </w:r>
      <w:r>
        <w:rPr>
          <w:color w:val="221F1F"/>
          <w:sz w:val="24"/>
        </w:rPr>
        <w:t>dicapai</w:t>
      </w:r>
      <w:r>
        <w:rPr>
          <w:color w:val="221F1F"/>
          <w:spacing w:val="-14"/>
          <w:sz w:val="24"/>
        </w:rPr>
        <w:t xml:space="preserve"> </w:t>
      </w:r>
      <w:r>
        <w:rPr>
          <w:color w:val="221F1F"/>
          <w:sz w:val="24"/>
        </w:rPr>
        <w:t>melalui</w:t>
      </w:r>
      <w:r>
        <w:rPr>
          <w:color w:val="221F1F"/>
          <w:spacing w:val="-13"/>
          <w:sz w:val="24"/>
        </w:rPr>
        <w:t xml:space="preserve"> </w:t>
      </w:r>
      <w:r>
        <w:rPr>
          <w:color w:val="221F1F"/>
          <w:sz w:val="24"/>
        </w:rPr>
        <w:t>ancaman</w:t>
      </w:r>
      <w:r>
        <w:rPr>
          <w:color w:val="221F1F"/>
          <w:spacing w:val="-15"/>
          <w:sz w:val="24"/>
        </w:rPr>
        <w:t xml:space="preserve"> </w:t>
      </w:r>
      <w:r>
        <w:rPr>
          <w:color w:val="221F1F"/>
          <w:sz w:val="24"/>
        </w:rPr>
        <w:t>untuk</w:t>
      </w:r>
      <w:r>
        <w:rPr>
          <w:color w:val="221F1F"/>
          <w:spacing w:val="-14"/>
          <w:sz w:val="24"/>
        </w:rPr>
        <w:t xml:space="preserve"> </w:t>
      </w:r>
      <w:r>
        <w:rPr>
          <w:color w:val="221F1F"/>
          <w:sz w:val="24"/>
        </w:rPr>
        <w:t>dibunuh</w:t>
      </w:r>
      <w:r>
        <w:rPr>
          <w:color w:val="221F1F"/>
          <w:spacing w:val="-15"/>
          <w:sz w:val="24"/>
        </w:rPr>
        <w:t xml:space="preserve"> </w:t>
      </w:r>
      <w:r>
        <w:rPr>
          <w:color w:val="221F1F"/>
          <w:sz w:val="24"/>
        </w:rPr>
        <w:t>atau</w:t>
      </w:r>
      <w:r>
        <w:rPr>
          <w:color w:val="221F1F"/>
          <w:spacing w:val="-14"/>
          <w:sz w:val="24"/>
        </w:rPr>
        <w:t xml:space="preserve"> </w:t>
      </w:r>
      <w:r>
        <w:rPr>
          <w:color w:val="221F1F"/>
          <w:sz w:val="24"/>
        </w:rPr>
        <w:t>dilukai;</w:t>
      </w:r>
    </w:p>
    <w:p>
      <w:pPr>
        <w:pStyle w:val="12"/>
        <w:numPr>
          <w:ilvl w:val="2"/>
          <w:numId w:val="23"/>
        </w:numPr>
        <w:tabs>
          <w:tab w:val="left" w:pos="2434"/>
        </w:tabs>
        <w:spacing w:before="0" w:after="0" w:line="240" w:lineRule="auto"/>
        <w:ind w:left="2433" w:right="1699" w:hanging="429"/>
        <w:jc w:val="both"/>
        <w:rPr>
          <w:sz w:val="24"/>
        </w:rPr>
      </w:pPr>
      <w:r>
        <w:rPr>
          <w:color w:val="221F1F"/>
          <w:sz w:val="24"/>
        </w:rPr>
        <w:t>Laki-laki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yang melakukan persetubuhan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dengan perempuan,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dengan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persetujuan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perempuan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tersebut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karena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perempuan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tersebut percaya bahwa laki-laki tersebut adalah suami yang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sah;</w:t>
      </w:r>
    </w:p>
    <w:p>
      <w:pPr>
        <w:pStyle w:val="12"/>
        <w:numPr>
          <w:ilvl w:val="2"/>
          <w:numId w:val="23"/>
        </w:numPr>
        <w:tabs>
          <w:tab w:val="left" w:pos="2434"/>
        </w:tabs>
        <w:spacing w:before="0" w:after="0" w:line="240" w:lineRule="auto"/>
        <w:ind w:left="2433" w:right="1707" w:hanging="429"/>
        <w:jc w:val="both"/>
        <w:rPr>
          <w:sz w:val="24"/>
        </w:rPr>
      </w:pPr>
      <w:r>
        <w:rPr>
          <w:color w:val="221F1F"/>
          <w:sz w:val="24"/>
        </w:rPr>
        <w:t>Laki-laki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yang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melakukan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persetubuhan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dengan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perempuan</w:t>
      </w:r>
      <w:r>
        <w:rPr>
          <w:color w:val="221F1F"/>
          <w:spacing w:val="-57"/>
          <w:sz w:val="24"/>
        </w:rPr>
        <w:t xml:space="preserve"> </w:t>
      </w:r>
      <w:r>
        <w:rPr>
          <w:color w:val="221F1F"/>
          <w:sz w:val="24"/>
        </w:rPr>
        <w:t>yang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berusia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di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bawah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14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empat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belas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tahun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dengan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persetujuannya;</w:t>
      </w:r>
      <w:r>
        <w:rPr>
          <w:color w:val="221F1F"/>
          <w:spacing w:val="-5"/>
          <w:sz w:val="24"/>
        </w:rPr>
        <w:t xml:space="preserve"> </w:t>
      </w:r>
      <w:r>
        <w:rPr>
          <w:color w:val="221F1F"/>
          <w:sz w:val="24"/>
        </w:rPr>
        <w:t>atau</w:t>
      </w:r>
    </w:p>
    <w:p>
      <w:pPr>
        <w:pStyle w:val="12"/>
        <w:numPr>
          <w:ilvl w:val="2"/>
          <w:numId w:val="23"/>
        </w:numPr>
        <w:tabs>
          <w:tab w:val="left" w:pos="2434"/>
        </w:tabs>
        <w:spacing w:before="0" w:after="0" w:line="240" w:lineRule="auto"/>
        <w:ind w:left="2433" w:right="1704" w:hanging="429"/>
        <w:jc w:val="both"/>
        <w:rPr>
          <w:sz w:val="24"/>
        </w:rPr>
      </w:pPr>
      <w:r>
        <w:rPr>
          <w:color w:val="221F1F"/>
          <w:sz w:val="24"/>
        </w:rPr>
        <w:t>Laki-laki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yang melakukan persetubuhan dengan perempuan,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padahal diketahui bahwa perempuan tersebut dalam keadaan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pingsan</w:t>
      </w:r>
      <w:r>
        <w:rPr>
          <w:color w:val="221F1F"/>
          <w:spacing w:val="-6"/>
          <w:sz w:val="24"/>
        </w:rPr>
        <w:t xml:space="preserve"> </w:t>
      </w:r>
      <w:r>
        <w:rPr>
          <w:color w:val="221F1F"/>
          <w:sz w:val="24"/>
        </w:rPr>
        <w:t>atau</w:t>
      </w:r>
      <w:r>
        <w:rPr>
          <w:color w:val="221F1F"/>
          <w:spacing w:val="-10"/>
          <w:sz w:val="24"/>
        </w:rPr>
        <w:t xml:space="preserve"> </w:t>
      </w:r>
      <w:r>
        <w:rPr>
          <w:color w:val="221F1F"/>
          <w:sz w:val="24"/>
        </w:rPr>
        <w:t>tidak</w:t>
      </w:r>
      <w:r>
        <w:rPr>
          <w:color w:val="221F1F"/>
          <w:spacing w:val="-6"/>
          <w:sz w:val="24"/>
        </w:rPr>
        <w:t xml:space="preserve"> </w:t>
      </w:r>
      <w:r>
        <w:rPr>
          <w:color w:val="221F1F"/>
          <w:sz w:val="24"/>
        </w:rPr>
        <w:t>berdaya.</w:t>
      </w:r>
    </w:p>
    <w:p>
      <w:pPr>
        <w:pStyle w:val="12"/>
        <w:numPr>
          <w:ilvl w:val="1"/>
          <w:numId w:val="23"/>
        </w:numPr>
        <w:tabs>
          <w:tab w:val="left" w:pos="2005"/>
        </w:tabs>
        <w:spacing w:before="1" w:after="0" w:line="240" w:lineRule="auto"/>
        <w:ind w:left="2005" w:right="1708" w:hanging="424"/>
        <w:jc w:val="both"/>
        <w:rPr>
          <w:sz w:val="24"/>
        </w:rPr>
      </w:pPr>
      <w:r>
        <w:rPr>
          <w:color w:val="221F1F"/>
          <w:sz w:val="24"/>
        </w:rPr>
        <w:t>Dianggap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juga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melakukan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tindak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pidana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perkosaan,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jika</w:t>
      </w:r>
      <w:r>
        <w:rPr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dalam</w:t>
      </w:r>
      <w:r>
        <w:rPr>
          <w:color w:val="221F1F"/>
          <w:spacing w:val="-57"/>
          <w:sz w:val="24"/>
        </w:rPr>
        <w:t xml:space="preserve"> </w:t>
      </w:r>
      <w:r>
        <w:rPr>
          <w:color w:val="221F1F"/>
          <w:sz w:val="24"/>
        </w:rPr>
        <w:t>keadaan</w:t>
      </w:r>
      <w:r>
        <w:rPr>
          <w:color w:val="221F1F"/>
          <w:spacing w:val="-7"/>
          <w:sz w:val="24"/>
        </w:rPr>
        <w:t xml:space="preserve"> </w:t>
      </w:r>
      <w:r>
        <w:rPr>
          <w:color w:val="221F1F"/>
          <w:sz w:val="24"/>
        </w:rPr>
        <w:t>sebagaimana</w:t>
      </w:r>
      <w:r>
        <w:rPr>
          <w:color w:val="221F1F"/>
          <w:spacing w:val="-5"/>
          <w:sz w:val="24"/>
        </w:rPr>
        <w:t xml:space="preserve"> </w:t>
      </w:r>
      <w:r>
        <w:rPr>
          <w:color w:val="221F1F"/>
          <w:sz w:val="24"/>
        </w:rPr>
        <w:t>dimaksud</w:t>
      </w:r>
      <w:r>
        <w:rPr>
          <w:color w:val="221F1F"/>
          <w:spacing w:val="-7"/>
          <w:sz w:val="24"/>
        </w:rPr>
        <w:t xml:space="preserve"> </w:t>
      </w:r>
      <w:r>
        <w:rPr>
          <w:color w:val="221F1F"/>
          <w:sz w:val="24"/>
        </w:rPr>
        <w:t>dalam</w:t>
      </w:r>
      <w:r>
        <w:rPr>
          <w:color w:val="221F1F"/>
          <w:spacing w:val="-6"/>
          <w:sz w:val="24"/>
        </w:rPr>
        <w:t xml:space="preserve"> </w:t>
      </w:r>
      <w:r>
        <w:rPr>
          <w:color w:val="221F1F"/>
          <w:sz w:val="24"/>
        </w:rPr>
        <w:t>ayat</w:t>
      </w:r>
      <w:r>
        <w:rPr>
          <w:color w:val="221F1F"/>
          <w:spacing w:val="-9"/>
          <w:sz w:val="24"/>
        </w:rPr>
        <w:t xml:space="preserve"> </w:t>
      </w:r>
      <w:r>
        <w:rPr>
          <w:color w:val="221F1F"/>
          <w:sz w:val="24"/>
        </w:rPr>
        <w:t>(1)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:</w:t>
      </w:r>
    </w:p>
    <w:p>
      <w:pPr>
        <w:pStyle w:val="12"/>
        <w:numPr>
          <w:ilvl w:val="2"/>
          <w:numId w:val="23"/>
        </w:numPr>
        <w:tabs>
          <w:tab w:val="left" w:pos="2434"/>
        </w:tabs>
        <w:spacing w:before="0" w:after="0" w:line="240" w:lineRule="auto"/>
        <w:ind w:left="2433" w:right="1705" w:hanging="429"/>
        <w:jc w:val="both"/>
        <w:rPr>
          <w:sz w:val="24"/>
        </w:rPr>
      </w:pPr>
      <w:r>
        <w:rPr>
          <w:color w:val="221F1F"/>
          <w:spacing w:val="-1"/>
          <w:sz w:val="24"/>
        </w:rPr>
        <w:t>Laki-laki</w:t>
      </w:r>
      <w:r>
        <w:rPr>
          <w:color w:val="221F1F"/>
          <w:spacing w:val="-10"/>
          <w:sz w:val="24"/>
        </w:rPr>
        <w:t xml:space="preserve"> </w:t>
      </w:r>
      <w:r>
        <w:rPr>
          <w:color w:val="221F1F"/>
          <w:spacing w:val="-1"/>
          <w:sz w:val="24"/>
        </w:rPr>
        <w:t>memasukan</w:t>
      </w:r>
      <w:r>
        <w:rPr>
          <w:color w:val="221F1F"/>
          <w:spacing w:val="-14"/>
          <w:sz w:val="24"/>
        </w:rPr>
        <w:t xml:space="preserve"> </w:t>
      </w:r>
      <w:r>
        <w:rPr>
          <w:color w:val="221F1F"/>
          <w:spacing w:val="-1"/>
          <w:sz w:val="24"/>
        </w:rPr>
        <w:t>alat</w:t>
      </w:r>
      <w:r>
        <w:rPr>
          <w:color w:val="221F1F"/>
          <w:spacing w:val="-8"/>
          <w:sz w:val="24"/>
        </w:rPr>
        <w:t xml:space="preserve"> </w:t>
      </w:r>
      <w:r>
        <w:rPr>
          <w:color w:val="221F1F"/>
          <w:spacing w:val="-1"/>
          <w:sz w:val="24"/>
        </w:rPr>
        <w:t>kelaminnya</w:t>
      </w:r>
      <w:r>
        <w:rPr>
          <w:color w:val="221F1F"/>
          <w:spacing w:val="-9"/>
          <w:sz w:val="24"/>
        </w:rPr>
        <w:t xml:space="preserve"> </w:t>
      </w:r>
      <w:r>
        <w:rPr>
          <w:color w:val="221F1F"/>
          <w:sz w:val="24"/>
        </w:rPr>
        <w:t>ke</w:t>
      </w:r>
      <w:r>
        <w:rPr>
          <w:color w:val="221F1F"/>
          <w:spacing w:val="-9"/>
          <w:sz w:val="24"/>
        </w:rPr>
        <w:t xml:space="preserve"> </w:t>
      </w:r>
      <w:r>
        <w:rPr>
          <w:color w:val="221F1F"/>
          <w:sz w:val="24"/>
        </w:rPr>
        <w:t>dalam</w:t>
      </w:r>
      <w:r>
        <w:rPr>
          <w:color w:val="221F1F"/>
          <w:spacing w:val="-12"/>
          <w:sz w:val="24"/>
        </w:rPr>
        <w:t xml:space="preserve"> </w:t>
      </w:r>
      <w:r>
        <w:rPr>
          <w:color w:val="221F1F"/>
          <w:sz w:val="24"/>
        </w:rPr>
        <w:t>anus</w:t>
      </w:r>
      <w:r>
        <w:rPr>
          <w:color w:val="221F1F"/>
          <w:spacing w:val="-14"/>
          <w:sz w:val="24"/>
        </w:rPr>
        <w:t xml:space="preserve"> </w:t>
      </w:r>
      <w:r>
        <w:rPr>
          <w:color w:val="221F1F"/>
          <w:sz w:val="24"/>
        </w:rPr>
        <w:t>atau</w:t>
      </w:r>
      <w:r>
        <w:rPr>
          <w:color w:val="221F1F"/>
          <w:spacing w:val="-11"/>
          <w:sz w:val="24"/>
        </w:rPr>
        <w:t xml:space="preserve"> </w:t>
      </w:r>
      <w:r>
        <w:rPr>
          <w:color w:val="221F1F"/>
          <w:sz w:val="24"/>
        </w:rPr>
        <w:t>mulut</w:t>
      </w:r>
      <w:r>
        <w:rPr>
          <w:color w:val="221F1F"/>
          <w:spacing w:val="-57"/>
          <w:sz w:val="24"/>
        </w:rPr>
        <w:t xml:space="preserve"> </w:t>
      </w:r>
      <w:r>
        <w:rPr>
          <w:color w:val="221F1F"/>
          <w:sz w:val="24"/>
        </w:rPr>
        <w:t>perempuan</w:t>
      </w:r>
    </w:p>
    <w:p>
      <w:pPr>
        <w:pStyle w:val="12"/>
        <w:numPr>
          <w:ilvl w:val="2"/>
          <w:numId w:val="23"/>
        </w:numPr>
        <w:tabs>
          <w:tab w:val="left" w:pos="2434"/>
        </w:tabs>
        <w:spacing w:before="0" w:after="0" w:line="240" w:lineRule="auto"/>
        <w:ind w:left="2433" w:right="1705" w:hanging="429"/>
        <w:jc w:val="both"/>
        <w:rPr>
          <w:sz w:val="24"/>
        </w:rPr>
      </w:pPr>
      <w:r>
        <w:rPr>
          <w:color w:val="221F1F"/>
          <w:spacing w:val="-1"/>
          <w:sz w:val="24"/>
        </w:rPr>
        <w:t>Laki-laki</w:t>
      </w:r>
      <w:r>
        <w:rPr>
          <w:color w:val="221F1F"/>
          <w:spacing w:val="-10"/>
          <w:sz w:val="24"/>
        </w:rPr>
        <w:t xml:space="preserve"> </w:t>
      </w:r>
      <w:r>
        <w:rPr>
          <w:color w:val="221F1F"/>
          <w:sz w:val="24"/>
        </w:rPr>
        <w:t>memasukan</w:t>
      </w:r>
      <w:r>
        <w:rPr>
          <w:color w:val="221F1F"/>
          <w:spacing w:val="-11"/>
          <w:sz w:val="24"/>
        </w:rPr>
        <w:t xml:space="preserve"> </w:t>
      </w:r>
      <w:r>
        <w:rPr>
          <w:color w:val="221F1F"/>
          <w:sz w:val="24"/>
        </w:rPr>
        <w:t>suatu</w:t>
      </w:r>
      <w:r>
        <w:rPr>
          <w:color w:val="221F1F"/>
          <w:spacing w:val="-15"/>
          <w:sz w:val="24"/>
        </w:rPr>
        <w:t xml:space="preserve"> </w:t>
      </w:r>
      <w:r>
        <w:rPr>
          <w:color w:val="221F1F"/>
          <w:sz w:val="24"/>
        </w:rPr>
        <w:t>benda</w:t>
      </w:r>
      <w:r>
        <w:rPr>
          <w:color w:val="221F1F"/>
          <w:spacing w:val="-6"/>
          <w:sz w:val="24"/>
        </w:rPr>
        <w:t xml:space="preserve"> </w:t>
      </w:r>
      <w:r>
        <w:rPr>
          <w:color w:val="221F1F"/>
          <w:sz w:val="24"/>
        </w:rPr>
        <w:t>yag</w:t>
      </w:r>
      <w:r>
        <w:rPr>
          <w:color w:val="221F1F"/>
          <w:spacing w:val="-15"/>
          <w:sz w:val="24"/>
        </w:rPr>
        <w:t xml:space="preserve"> </w:t>
      </w:r>
      <w:r>
        <w:rPr>
          <w:color w:val="221F1F"/>
          <w:sz w:val="24"/>
        </w:rPr>
        <w:t>bukan</w:t>
      </w:r>
      <w:r>
        <w:rPr>
          <w:color w:val="221F1F"/>
          <w:spacing w:val="-14"/>
          <w:sz w:val="24"/>
        </w:rPr>
        <w:t xml:space="preserve"> </w:t>
      </w:r>
      <w:r>
        <w:rPr>
          <w:color w:val="221F1F"/>
          <w:sz w:val="24"/>
        </w:rPr>
        <w:t>merupakan</w:t>
      </w:r>
      <w:r>
        <w:rPr>
          <w:color w:val="221F1F"/>
          <w:spacing w:val="-14"/>
          <w:sz w:val="24"/>
        </w:rPr>
        <w:t xml:space="preserve"> </w:t>
      </w:r>
      <w:r>
        <w:rPr>
          <w:color w:val="221F1F"/>
          <w:sz w:val="24"/>
        </w:rPr>
        <w:t>bagian</w:t>
      </w:r>
      <w:r>
        <w:rPr>
          <w:color w:val="221F1F"/>
          <w:spacing w:val="-58"/>
          <w:sz w:val="24"/>
        </w:rPr>
        <w:t xml:space="preserve"> </w:t>
      </w:r>
      <w:r>
        <w:rPr>
          <w:color w:val="221F1F"/>
          <w:sz w:val="24"/>
        </w:rPr>
        <w:t>tubuhnya</w:t>
      </w:r>
      <w:r>
        <w:rPr>
          <w:color w:val="221F1F"/>
          <w:spacing w:val="-6"/>
          <w:sz w:val="24"/>
        </w:rPr>
        <w:t xml:space="preserve"> </w:t>
      </w:r>
      <w:r>
        <w:rPr>
          <w:color w:val="221F1F"/>
          <w:sz w:val="24"/>
        </w:rPr>
        <w:t>ke</w:t>
      </w:r>
      <w:r>
        <w:rPr>
          <w:color w:val="221F1F"/>
          <w:spacing w:val="-6"/>
          <w:sz w:val="24"/>
        </w:rPr>
        <w:t xml:space="preserve"> </w:t>
      </w:r>
      <w:r>
        <w:rPr>
          <w:color w:val="221F1F"/>
          <w:sz w:val="24"/>
        </w:rPr>
        <w:t>dalam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vagina</w:t>
      </w:r>
      <w:r>
        <w:rPr>
          <w:color w:val="221F1F"/>
          <w:spacing w:val="-6"/>
          <w:sz w:val="24"/>
        </w:rPr>
        <w:t xml:space="preserve"> </w:t>
      </w:r>
      <w:r>
        <w:rPr>
          <w:color w:val="221F1F"/>
          <w:sz w:val="24"/>
        </w:rPr>
        <w:t>atau</w:t>
      </w:r>
      <w:r>
        <w:rPr>
          <w:color w:val="221F1F"/>
          <w:spacing w:val="-8"/>
          <w:sz w:val="24"/>
        </w:rPr>
        <w:t xml:space="preserve"> </w:t>
      </w:r>
      <w:r>
        <w:rPr>
          <w:color w:val="221F1F"/>
          <w:sz w:val="24"/>
        </w:rPr>
        <w:t>anus</w:t>
      </w:r>
      <w:r>
        <w:rPr>
          <w:color w:val="221F1F"/>
          <w:spacing w:val="-8"/>
          <w:sz w:val="24"/>
        </w:rPr>
        <w:t xml:space="preserve"> </w:t>
      </w:r>
      <w:r>
        <w:rPr>
          <w:color w:val="221F1F"/>
          <w:sz w:val="24"/>
        </w:rPr>
        <w:t>perempuan</w:t>
      </w:r>
    </w:p>
    <w:p>
      <w:pPr>
        <w:pStyle w:val="6"/>
      </w:pPr>
    </w:p>
    <w:p>
      <w:pPr>
        <w:pStyle w:val="6"/>
        <w:spacing w:line="480" w:lineRule="auto"/>
        <w:ind w:left="1016" w:right="1706" w:firstLine="564"/>
        <w:jc w:val="both"/>
      </w:pPr>
      <w:r>
        <w:rPr>
          <w:color w:val="221F1F"/>
        </w:rPr>
        <w:t>Pengaturan sanksi pemerkosaan yang dimuat dalam rancangan KUHP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berlaku</w:t>
      </w:r>
      <w:r>
        <w:rPr>
          <w:color w:val="221F1F"/>
          <w:spacing w:val="25"/>
        </w:rPr>
        <w:t xml:space="preserve"> </w:t>
      </w:r>
      <w:r>
        <w:rPr>
          <w:color w:val="221F1F"/>
        </w:rPr>
        <w:t>secara</w:t>
      </w:r>
      <w:r>
        <w:rPr>
          <w:color w:val="221F1F"/>
          <w:spacing w:val="23"/>
        </w:rPr>
        <w:t xml:space="preserve"> </w:t>
      </w:r>
      <w:r>
        <w:rPr>
          <w:color w:val="221F1F"/>
        </w:rPr>
        <w:t>umum,</w:t>
      </w:r>
      <w:r>
        <w:rPr>
          <w:color w:val="221F1F"/>
          <w:spacing w:val="22"/>
        </w:rPr>
        <w:t xml:space="preserve"> </w:t>
      </w:r>
      <w:r>
        <w:rPr>
          <w:color w:val="221F1F"/>
        </w:rPr>
        <w:t>belum</w:t>
      </w:r>
      <w:r>
        <w:rPr>
          <w:color w:val="221F1F"/>
          <w:spacing w:val="23"/>
        </w:rPr>
        <w:t xml:space="preserve"> </w:t>
      </w:r>
      <w:r>
        <w:rPr>
          <w:color w:val="221F1F"/>
        </w:rPr>
        <w:t>terdapat</w:t>
      </w:r>
      <w:r>
        <w:rPr>
          <w:color w:val="221F1F"/>
          <w:spacing w:val="24"/>
        </w:rPr>
        <w:t xml:space="preserve"> </w:t>
      </w:r>
      <w:r>
        <w:rPr>
          <w:color w:val="221F1F"/>
        </w:rPr>
        <w:t>formulasi</w:t>
      </w:r>
      <w:r>
        <w:rPr>
          <w:color w:val="221F1F"/>
          <w:spacing w:val="23"/>
        </w:rPr>
        <w:t xml:space="preserve"> </w:t>
      </w:r>
      <w:r>
        <w:rPr>
          <w:color w:val="221F1F"/>
        </w:rPr>
        <w:t>sanksi</w:t>
      </w:r>
      <w:r>
        <w:rPr>
          <w:color w:val="221F1F"/>
          <w:spacing w:val="24"/>
        </w:rPr>
        <w:t xml:space="preserve"> </w:t>
      </w:r>
      <w:r>
        <w:rPr>
          <w:color w:val="221F1F"/>
        </w:rPr>
        <w:t>khusus</w:t>
      </w:r>
      <w:r>
        <w:rPr>
          <w:color w:val="221F1F"/>
          <w:spacing w:val="21"/>
        </w:rPr>
        <w:t xml:space="preserve"> </w:t>
      </w:r>
      <w:r>
        <w:rPr>
          <w:color w:val="221F1F"/>
        </w:rPr>
        <w:t>pemerkosaan</w:t>
      </w:r>
    </w:p>
    <w:p>
      <w:pPr>
        <w:spacing w:after="0" w:line="480" w:lineRule="auto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6" w:right="1699"/>
        <w:jc w:val="both"/>
      </w:pPr>
      <w:r>
        <w:drawing>
          <wp:anchor distT="0" distB="0" distL="0" distR="0" simplePos="0" relativeHeight="251721728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1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terhadap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anak.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Seharusnya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dalam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rancangan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KUHP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kedepan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hendaknya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memuat aturan yang khusus berkaitan dengan sanksi pidana bagi pemerkosa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anak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sesuai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dengan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landasan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filosofis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lahirnya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rancangan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KUHP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yang</w:t>
      </w:r>
      <w:r>
        <w:rPr>
          <w:color w:val="221F1F"/>
          <w:spacing w:val="1"/>
        </w:rPr>
        <w:t xml:space="preserve"> </w:t>
      </w:r>
      <w:r>
        <w:rPr>
          <w:color w:val="221F1F"/>
          <w:spacing w:val="-1"/>
        </w:rPr>
        <w:t>bertujuan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memperoleh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kembali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keadilan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hukum,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sesuai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konsep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paham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ideologi</w:t>
      </w:r>
      <w:r>
        <w:rPr>
          <w:color w:val="221F1F"/>
          <w:spacing w:val="-58"/>
        </w:rPr>
        <w:t xml:space="preserve"> </w:t>
      </w:r>
      <w:r>
        <w:rPr>
          <w:color w:val="221F1F"/>
        </w:rPr>
        <w:t>yang berlandasan falsafah Pancasila. Oleh karenanya, formulasi sanksi bagi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pemerkosa anak kedepan sebaiknya diadopsi nilai-nilai hukum Islam dalam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pembaharuan pidana. Formulasi sanksi tersebut dapat berupa sanksi pidana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yang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dipersamakan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dengan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sanksi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jarimah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zina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yakni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sanksi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rajam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atau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cambuk seratus kali atau berupa pilihan sanksi pidana yang serupa dengan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jarimah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hirabah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(perampokan)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yakni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hukuman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mati.</w:t>
      </w:r>
    </w:p>
    <w:p>
      <w:pPr>
        <w:pStyle w:val="6"/>
        <w:spacing w:before="2" w:line="480" w:lineRule="auto"/>
        <w:ind w:left="1016" w:right="1695" w:firstLine="564"/>
        <w:jc w:val="both"/>
      </w:pPr>
      <w:r>
        <w:t>Penerapan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Perkosaan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Kandung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Pengadilan Negeri</w:t>
      </w:r>
      <w:r>
        <w:rPr>
          <w:spacing w:val="1"/>
        </w:rPr>
        <w:t xml:space="preserve"> </w:t>
      </w:r>
      <w:r>
        <w:t>Majalengka</w:t>
      </w:r>
      <w:r>
        <w:rPr>
          <w:spacing w:val="1"/>
        </w:rPr>
        <w:t xml:space="preserve"> </w:t>
      </w:r>
      <w:r>
        <w:t>Perkara Nomor: 245/Pid.SUS/2021/PN.Mjl</w:t>
      </w:r>
      <w:r>
        <w:rPr>
          <w:spacing w:val="1"/>
        </w:rPr>
        <w:t xml:space="preserve"> </w:t>
      </w:r>
      <w:r>
        <w:t>didasarkan pada fakta-fakta hukum baik melalui keterangan-keterangan saksi,</w:t>
      </w:r>
      <w:r>
        <w:rPr>
          <w:spacing w:val="-57"/>
        </w:rPr>
        <w:t xml:space="preserve"> </w:t>
      </w:r>
      <w:r>
        <w:t>keterangan terdakwa, maupun alat-alat bukti. Selain itu, juga didasarkan pada</w:t>
      </w:r>
      <w:r>
        <w:rPr>
          <w:spacing w:val="1"/>
        </w:rPr>
        <w:t xml:space="preserve"> </w:t>
      </w:r>
      <w:r>
        <w:t>pertimbangan yuridis yaitu dakwaan dan tuntutan jaksa.</w:t>
      </w:r>
      <w:r>
        <w:rPr>
          <w:spacing w:val="1"/>
        </w:rPr>
        <w:t xml:space="preserve"> </w:t>
      </w:r>
      <w:r>
        <w:t>Dalam kasus ini,</w:t>
      </w:r>
      <w:r>
        <w:rPr>
          <w:spacing w:val="1"/>
        </w:rPr>
        <w:t xml:space="preserve"> </w:t>
      </w:r>
      <w:r>
        <w:t>jaksa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empat</w:t>
      </w:r>
      <w:r>
        <w:rPr>
          <w:spacing w:val="1"/>
        </w:rPr>
        <w:t xml:space="preserve"> </w:t>
      </w:r>
      <w:r>
        <w:t>dakwaan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penuntut</w:t>
      </w:r>
      <w:r>
        <w:rPr>
          <w:spacing w:val="1"/>
        </w:rPr>
        <w:t xml:space="preserve"> </w:t>
      </w:r>
      <w:r>
        <w:t>umum</w:t>
      </w:r>
      <w:r>
        <w:rPr>
          <w:spacing w:val="1"/>
        </w:rPr>
        <w:t xml:space="preserve"> </w:t>
      </w:r>
      <w:r>
        <w:t>mendakwakan,</w:t>
      </w:r>
      <w:r>
        <w:rPr>
          <w:spacing w:val="-57"/>
        </w:rPr>
        <w:t xml:space="preserve"> </w:t>
      </w:r>
      <w:r>
        <w:t>dakwaan</w:t>
      </w:r>
      <w:r>
        <w:rPr>
          <w:spacing w:val="1"/>
        </w:rPr>
        <w:t xml:space="preserve"> </w:t>
      </w:r>
      <w:r>
        <w:t>Ketiga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melanggar</w:t>
      </w:r>
      <w:r>
        <w:rPr>
          <w:spacing w:val="1"/>
        </w:rPr>
        <w:t xml:space="preserve"> </w:t>
      </w:r>
      <w:r>
        <w:t>Pasal</w:t>
      </w:r>
      <w:r>
        <w:rPr>
          <w:spacing w:val="1"/>
        </w:rPr>
        <w:t xml:space="preserve"> </w:t>
      </w:r>
      <w:r>
        <w:t>81</w:t>
      </w:r>
      <w:r>
        <w:rPr>
          <w:spacing w:val="1"/>
        </w:rPr>
        <w:t xml:space="preserve"> </w:t>
      </w:r>
      <w:r>
        <w:t>ayat</w:t>
      </w:r>
      <w:r>
        <w:rPr>
          <w:spacing w:val="1"/>
        </w:rPr>
        <w:t xml:space="preserve"> </w:t>
      </w:r>
      <w:r>
        <w:t>(3)</w:t>
      </w:r>
      <w:r>
        <w:rPr>
          <w:spacing w:val="1"/>
        </w:rPr>
        <w:t xml:space="preserve"> </w:t>
      </w:r>
      <w:r>
        <w:t>Undang-</w:t>
      </w:r>
      <w:r>
        <w:rPr>
          <w:spacing w:val="1"/>
        </w:rPr>
        <w:t xml:space="preserve"> </w:t>
      </w:r>
      <w:r>
        <w:t>Undang</w:t>
      </w:r>
      <w:r>
        <w:rPr>
          <w:spacing w:val="1"/>
        </w:rPr>
        <w:t xml:space="preserve"> </w:t>
      </w:r>
      <w:r>
        <w:t>Perlindungan Anak, sanksi pidana lebih berat mengingat adanya tambahan</w:t>
      </w:r>
      <w:r>
        <w:rPr>
          <w:spacing w:val="1"/>
        </w:rPr>
        <w:t xml:space="preserve"> </w:t>
      </w:r>
      <w:r>
        <w:t>sanksi pidana 1/3 dari ancaman pidana karena pelaku perkosaan merupakan</w:t>
      </w:r>
      <w:r>
        <w:rPr>
          <w:spacing w:val="1"/>
        </w:rPr>
        <w:t xml:space="preserve"> </w:t>
      </w:r>
      <w:r>
        <w:t>ayah</w:t>
      </w:r>
      <w:r>
        <w:rPr>
          <w:spacing w:val="-1"/>
        </w:rPr>
        <w:t xml:space="preserve"> </w:t>
      </w:r>
      <w:r>
        <w:t>terhadap</w:t>
      </w:r>
      <w:r>
        <w:rPr>
          <w:spacing w:val="-5"/>
        </w:rPr>
        <w:t xml:space="preserve"> </w:t>
      </w:r>
      <w:r>
        <w:t>anak kandungnya</w:t>
      </w:r>
      <w:r>
        <w:rPr>
          <w:spacing w:val="1"/>
        </w:rPr>
        <w:t xml:space="preserve"> </w:t>
      </w:r>
      <w:r>
        <w:t>sendiri.</w:t>
      </w:r>
    </w:p>
    <w:p>
      <w:pPr>
        <w:pStyle w:val="6"/>
        <w:spacing w:before="1" w:line="480" w:lineRule="auto"/>
        <w:ind w:left="1016" w:right="1699" w:firstLine="564"/>
        <w:jc w:val="both"/>
      </w:pPr>
      <w:r>
        <w:t>Bahwa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perbuatannya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perkosaan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kandung,</w:t>
      </w:r>
      <w:r>
        <w:rPr>
          <w:spacing w:val="1"/>
        </w:rPr>
        <w:t xml:space="preserve"> </w:t>
      </w:r>
      <w:r>
        <w:t>didakwa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Pasal</w:t>
      </w:r>
      <w:r>
        <w:rPr>
          <w:spacing w:val="1"/>
        </w:rPr>
        <w:t xml:space="preserve"> </w:t>
      </w:r>
      <w:r>
        <w:t>81</w:t>
      </w:r>
      <w:r>
        <w:rPr>
          <w:spacing w:val="1"/>
        </w:rPr>
        <w:t xml:space="preserve"> </w:t>
      </w:r>
      <w:r>
        <w:t>Undang-Undang Republik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Nomor</w:t>
      </w:r>
      <w:r>
        <w:rPr>
          <w:spacing w:val="40"/>
        </w:rPr>
        <w:t xml:space="preserve"> </w:t>
      </w:r>
      <w:r>
        <w:t>17</w:t>
      </w:r>
      <w:r>
        <w:rPr>
          <w:spacing w:val="40"/>
        </w:rPr>
        <w:t xml:space="preserve"> </w:t>
      </w:r>
      <w:r>
        <w:t>Tahun</w:t>
      </w:r>
      <w:r>
        <w:rPr>
          <w:spacing w:val="40"/>
        </w:rPr>
        <w:t xml:space="preserve"> </w:t>
      </w:r>
      <w:r>
        <w:t>2016</w:t>
      </w:r>
      <w:r>
        <w:rPr>
          <w:spacing w:val="40"/>
        </w:rPr>
        <w:t xml:space="preserve"> </w:t>
      </w:r>
      <w:r>
        <w:t>tentang</w:t>
      </w:r>
      <w:r>
        <w:rPr>
          <w:spacing w:val="37"/>
        </w:rPr>
        <w:t xml:space="preserve"> </w:t>
      </w:r>
      <w:r>
        <w:t>Penetapan</w:t>
      </w:r>
      <w:r>
        <w:rPr>
          <w:spacing w:val="40"/>
        </w:rPr>
        <w:t xml:space="preserve"> </w:t>
      </w:r>
      <w:r>
        <w:t>Peraturan</w:t>
      </w:r>
      <w:r>
        <w:rPr>
          <w:spacing w:val="40"/>
        </w:rPr>
        <w:t xml:space="preserve"> </w:t>
      </w:r>
      <w:r>
        <w:t>Pemerintah</w:t>
      </w:r>
      <w:r>
        <w:rPr>
          <w:spacing w:val="40"/>
        </w:rPr>
        <w:t xml:space="preserve"> </w:t>
      </w:r>
      <w:r>
        <w:t>Pengganti</w:t>
      </w:r>
    </w:p>
    <w:p>
      <w:pPr>
        <w:spacing w:after="0" w:line="480" w:lineRule="auto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6" w:right="1699"/>
        <w:jc w:val="both"/>
      </w:pPr>
      <w:r>
        <w:drawing>
          <wp:anchor distT="0" distB="0" distL="0" distR="0" simplePos="0" relativeHeight="251721728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18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Undang-Undang Nomor 1 Tahun 2016 Tentang perubahan kedua Undang-</w:t>
      </w:r>
      <w:r>
        <w:rPr>
          <w:spacing w:val="1"/>
        </w:rPr>
        <w:t xml:space="preserve"> </w:t>
      </w:r>
      <w:r>
        <w:t>Undang Republik Indonesia Nomor 23 Tahun 2002 Tentang Perlindungan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Undang-Undang</w:t>
      </w:r>
      <w:r>
        <w:rPr>
          <w:spacing w:val="1"/>
        </w:rPr>
        <w:t xml:space="preserve"> </w:t>
      </w:r>
      <w:r>
        <w:t>Jo</w:t>
      </w:r>
      <w:r>
        <w:rPr>
          <w:spacing w:val="1"/>
        </w:rPr>
        <w:t xml:space="preserve"> </w:t>
      </w:r>
      <w:r>
        <w:t>Undang-Undang</w:t>
      </w:r>
      <w:r>
        <w:rPr>
          <w:spacing w:val="1"/>
        </w:rPr>
        <w:t xml:space="preserve"> </w:t>
      </w:r>
      <w:r>
        <w:t>Republik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Nomor 35 Tahun 2014 tentang Perubahan atas Undang-Undang Republik</w:t>
      </w:r>
      <w:r>
        <w:rPr>
          <w:spacing w:val="1"/>
        </w:rPr>
        <w:t xml:space="preserve"> </w:t>
      </w:r>
      <w:r>
        <w:t>Indonesia Nomor 23 Tahun 2002 tentang Perlindungan Anak. Perkosaan pada</w:t>
      </w:r>
      <w:r>
        <w:rPr>
          <w:spacing w:val="-57"/>
        </w:rPr>
        <w:t xml:space="preserve"> </w:t>
      </w:r>
      <w:r>
        <w:t>dasarnya disebabkan oleh lemahnya iman, sehingga keimanan harus dijaga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hawa</w:t>
      </w:r>
      <w:r>
        <w:rPr>
          <w:spacing w:val="1"/>
        </w:rPr>
        <w:t xml:space="preserve"> </w:t>
      </w:r>
      <w:r>
        <w:t>nafsu</w:t>
      </w:r>
      <w:r>
        <w:rPr>
          <w:spacing w:val="1"/>
        </w:rPr>
        <w:t xml:space="preserve"> </w:t>
      </w:r>
      <w:r>
        <w:t>tetap</w:t>
      </w:r>
      <w:r>
        <w:rPr>
          <w:spacing w:val="1"/>
        </w:rPr>
        <w:t xml:space="preserve"> </w:t>
      </w:r>
      <w:r>
        <w:t>terkontrol.</w:t>
      </w:r>
      <w:r>
        <w:rPr>
          <w:spacing w:val="1"/>
        </w:rPr>
        <w:t xml:space="preserve"> </w:t>
      </w:r>
      <w:r>
        <w:t>Penerapan</w:t>
      </w:r>
      <w:r>
        <w:rPr>
          <w:spacing w:val="1"/>
        </w:rPr>
        <w:t xml:space="preserve"> </w:t>
      </w:r>
      <w:r>
        <w:t>sanksi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pelaku</w:t>
      </w:r>
      <w:r>
        <w:rPr>
          <w:spacing w:val="1"/>
        </w:rPr>
        <w:t xml:space="preserve"> </w:t>
      </w:r>
      <w:r>
        <w:t>tindak</w:t>
      </w:r>
      <w:r>
        <w:rPr>
          <w:spacing w:val="-57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perkosaan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ayah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kandung</w:t>
      </w:r>
      <w:r>
        <w:rPr>
          <w:spacing w:val="1"/>
        </w:rPr>
        <w:t xml:space="preserve"> </w:t>
      </w:r>
      <w:r>
        <w:t>belum</w:t>
      </w:r>
      <w:r>
        <w:rPr>
          <w:spacing w:val="1"/>
        </w:rPr>
        <w:t xml:space="preserve"> </w:t>
      </w:r>
      <w:r>
        <w:t>diterapkan</w:t>
      </w:r>
      <w:r>
        <w:rPr>
          <w:spacing w:val="1"/>
        </w:rPr>
        <w:t xml:space="preserve"> </w:t>
      </w:r>
      <w:r>
        <w:t>sebagaimana</w:t>
      </w:r>
      <w:r>
        <w:rPr>
          <w:spacing w:val="1"/>
        </w:rPr>
        <w:t xml:space="preserve"> </w:t>
      </w:r>
      <w:r>
        <w:t>ketentuan</w:t>
      </w:r>
      <w:r>
        <w:rPr>
          <w:spacing w:val="1"/>
        </w:rPr>
        <w:t xml:space="preserve"> </w:t>
      </w:r>
      <w:r>
        <w:t>Pasal</w:t>
      </w:r>
      <w:r>
        <w:rPr>
          <w:spacing w:val="1"/>
        </w:rPr>
        <w:t xml:space="preserve"> </w:t>
      </w:r>
      <w:r>
        <w:t>81</w:t>
      </w:r>
      <w:r>
        <w:rPr>
          <w:spacing w:val="1"/>
        </w:rPr>
        <w:t xml:space="preserve"> </w:t>
      </w:r>
      <w:r>
        <w:t>ayat</w:t>
      </w:r>
      <w:r>
        <w:rPr>
          <w:spacing w:val="1"/>
        </w:rPr>
        <w:t xml:space="preserve"> </w:t>
      </w:r>
      <w:r>
        <w:t>(3)</w:t>
      </w:r>
      <w:r>
        <w:rPr>
          <w:spacing w:val="1"/>
        </w:rPr>
        <w:t xml:space="preserve"> </w:t>
      </w:r>
      <w:r>
        <w:t>Undang-Undang</w:t>
      </w:r>
      <w:r>
        <w:rPr>
          <w:spacing w:val="60"/>
        </w:rPr>
        <w:t xml:space="preserve"> </w:t>
      </w:r>
      <w:r>
        <w:t>Perlindungan</w:t>
      </w:r>
      <w:r>
        <w:rPr>
          <w:spacing w:val="1"/>
        </w:rPr>
        <w:t xml:space="preserve"> </w:t>
      </w:r>
      <w:r>
        <w:t>Anak,</w:t>
      </w:r>
      <w:r>
        <w:rPr>
          <w:spacing w:val="1"/>
        </w:rPr>
        <w:t xml:space="preserve"> </w:t>
      </w:r>
      <w:r>
        <w:t>seharusnya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mempertimbangkan</w:t>
      </w:r>
      <w:r>
        <w:rPr>
          <w:spacing w:val="1"/>
        </w:rPr>
        <w:t xml:space="preserve"> </w:t>
      </w:r>
      <w:r>
        <w:t>pemberatan</w:t>
      </w:r>
      <w:r>
        <w:rPr>
          <w:spacing w:val="1"/>
        </w:rPr>
        <w:t xml:space="preserve"> </w:t>
      </w:r>
      <w:r>
        <w:t>sanksi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terhadap ayah yang memperkosa anak kandungnya, sehingga pidana yang</w:t>
      </w:r>
      <w:r>
        <w:rPr>
          <w:spacing w:val="1"/>
        </w:rPr>
        <w:t xml:space="preserve"> </w:t>
      </w:r>
      <w:r>
        <w:t>dijatuhkan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berat.</w:t>
      </w:r>
      <w:r>
        <w:rPr>
          <w:spacing w:val="1"/>
        </w:rPr>
        <w:t xml:space="preserve"> </w:t>
      </w:r>
      <w:r>
        <w:t>Penjatuhan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memang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mengembalikan</w:t>
      </w:r>
      <w:r>
        <w:rPr>
          <w:spacing w:val="1"/>
        </w:rPr>
        <w:t xml:space="preserve"> </w:t>
      </w:r>
      <w:r>
        <w:t>kerugian</w:t>
      </w:r>
      <w:r>
        <w:rPr>
          <w:spacing w:val="1"/>
        </w:rPr>
        <w:t xml:space="preserve"> </w:t>
      </w:r>
      <w:r>
        <w:t>yang diderita korban,</w:t>
      </w:r>
      <w:r>
        <w:rPr>
          <w:spacing w:val="1"/>
        </w:rPr>
        <w:t xml:space="preserve"> </w:t>
      </w:r>
      <w:r>
        <w:t>namun</w:t>
      </w:r>
      <w:r>
        <w:rPr>
          <w:spacing w:val="1"/>
        </w:rPr>
        <w:t xml:space="preserve"> </w:t>
      </w:r>
      <w:r>
        <w:t>setidaknya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penjatuhan sanksi yang berat, secara psikologis dapat memberikan kepuasan</w:t>
      </w:r>
      <w:r>
        <w:rPr>
          <w:spacing w:val="1"/>
        </w:rPr>
        <w:t xml:space="preserve"> </w:t>
      </w:r>
      <w:r>
        <w:t>terhadap</w:t>
      </w:r>
      <w:r>
        <w:rPr>
          <w:spacing w:val="-1"/>
        </w:rPr>
        <w:t xml:space="preserve"> </w:t>
      </w:r>
      <w:r>
        <w:t>korban dan</w:t>
      </w:r>
      <w:r>
        <w:rPr>
          <w:spacing w:val="-5"/>
        </w:rPr>
        <w:t xml:space="preserve"> </w:t>
      </w:r>
      <w:r>
        <w:t>merasa</w:t>
      </w:r>
      <w:r>
        <w:rPr>
          <w:spacing w:val="1"/>
        </w:rPr>
        <w:t xml:space="preserve"> </w:t>
      </w:r>
      <w:r>
        <w:t>dihargai.</w:t>
      </w:r>
    </w:p>
    <w:p>
      <w:pPr>
        <w:pStyle w:val="6"/>
        <w:spacing w:before="2" w:line="480" w:lineRule="auto"/>
        <w:ind w:left="1016" w:right="1703" w:firstLine="564"/>
        <w:jc w:val="both"/>
      </w:pPr>
      <w:r>
        <w:t>Pasal</w:t>
      </w:r>
      <w:r>
        <w:rPr>
          <w:spacing w:val="1"/>
        </w:rPr>
        <w:t xml:space="preserve"> </w:t>
      </w:r>
      <w:r>
        <w:t>81</w:t>
      </w:r>
      <w:r>
        <w:rPr>
          <w:spacing w:val="1"/>
        </w:rPr>
        <w:t xml:space="preserve"> </w:t>
      </w:r>
      <w:r>
        <w:t>tersebut,</w:t>
      </w:r>
      <w:r>
        <w:rPr>
          <w:spacing w:val="1"/>
        </w:rPr>
        <w:t xml:space="preserve"> </w:t>
      </w:r>
      <w:r>
        <w:t>diketahui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ayat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mengatur</w:t>
      </w:r>
      <w:r>
        <w:rPr>
          <w:spacing w:val="1"/>
        </w:rPr>
        <w:t xml:space="preserve"> </w:t>
      </w:r>
      <w:r>
        <w:t>sanksi</w:t>
      </w:r>
      <w:r>
        <w:rPr>
          <w:spacing w:val="-57"/>
        </w:rPr>
        <w:t xml:space="preserve"> </w:t>
      </w:r>
      <w:r>
        <w:t>pidana perkosaan terhadap anak dibawah umur. Pada ayat (3), ditegaskan</w:t>
      </w:r>
      <w:r>
        <w:rPr>
          <w:spacing w:val="1"/>
        </w:rPr>
        <w:t xml:space="preserve"> </w:t>
      </w:r>
      <w:r>
        <w:t>lebih rinci mengenai sanksi pidana terdahap pelaku yang merupakan orang</w:t>
      </w:r>
      <w:r>
        <w:rPr>
          <w:spacing w:val="1"/>
        </w:rPr>
        <w:t xml:space="preserve"> </w:t>
      </w:r>
      <w:r>
        <w:t>tua, wali, orang-orang yang mempunyai hubungan keluarga, pengasuh anak,</w:t>
      </w:r>
      <w:r>
        <w:rPr>
          <w:spacing w:val="1"/>
        </w:rPr>
        <w:t xml:space="preserve"> </w:t>
      </w:r>
      <w:r>
        <w:t>pendidik, tenaga kependidikan, aparat yang menangani perlindungan anak,</w:t>
      </w:r>
      <w:r>
        <w:rPr>
          <w:spacing w:val="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dilakukan oleh</w:t>
      </w:r>
      <w:r>
        <w:rPr>
          <w:spacing w:val="-1"/>
        </w:rPr>
        <w:t xml:space="preserve"> </w:t>
      </w:r>
      <w:r>
        <w:t>lebih dari</w:t>
      </w:r>
      <w:r>
        <w:rPr>
          <w:spacing w:val="1"/>
        </w:rPr>
        <w:t xml:space="preserve"> </w:t>
      </w:r>
      <w:r>
        <w:t>satu</w:t>
      </w:r>
      <w:r>
        <w:rPr>
          <w:spacing w:val="-1"/>
        </w:rPr>
        <w:t xml:space="preserve"> </w:t>
      </w:r>
      <w:r>
        <w:t>orang</w:t>
      </w:r>
      <w:r>
        <w:rPr>
          <w:spacing w:val="-5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bersama-sama.</w:t>
      </w:r>
    </w:p>
    <w:p>
      <w:pPr>
        <w:pStyle w:val="6"/>
        <w:spacing w:before="1" w:line="480" w:lineRule="auto"/>
        <w:ind w:left="1016" w:right="1698" w:firstLine="564"/>
        <w:jc w:val="both"/>
      </w:pPr>
      <w:r>
        <w:t>Menurut penulis, Penerapan Hukum Pidana Perkosaan Terhadap Anak</w:t>
      </w:r>
      <w:r>
        <w:rPr>
          <w:spacing w:val="1"/>
        </w:rPr>
        <w:t xml:space="preserve"> </w:t>
      </w:r>
      <w:r>
        <w:t>Kandung</w:t>
      </w:r>
      <w:r>
        <w:rPr>
          <w:spacing w:val="45"/>
        </w:rPr>
        <w:t xml:space="preserve"> </w:t>
      </w:r>
      <w:r>
        <w:t>di</w:t>
      </w:r>
      <w:r>
        <w:rPr>
          <w:spacing w:val="49"/>
        </w:rPr>
        <w:t xml:space="preserve"> </w:t>
      </w:r>
      <w:r>
        <w:t>Pengadilan</w:t>
      </w:r>
      <w:r>
        <w:rPr>
          <w:spacing w:val="48"/>
        </w:rPr>
        <w:t xml:space="preserve"> </w:t>
      </w:r>
      <w:r>
        <w:t>Negeri</w:t>
      </w:r>
      <w:r>
        <w:rPr>
          <w:spacing w:val="50"/>
        </w:rPr>
        <w:t xml:space="preserve"> </w:t>
      </w:r>
      <w:r>
        <w:t>Majalengka</w:t>
      </w:r>
      <w:r>
        <w:rPr>
          <w:spacing w:val="56"/>
        </w:rPr>
        <w:t xml:space="preserve"> </w:t>
      </w:r>
      <w:r>
        <w:t>Perkara</w:t>
      </w:r>
      <w:r>
        <w:rPr>
          <w:spacing w:val="50"/>
        </w:rPr>
        <w:t xml:space="preserve"> </w:t>
      </w:r>
      <w:r>
        <w:t>Nomor:</w:t>
      </w:r>
    </w:p>
    <w:p>
      <w:pPr>
        <w:spacing w:after="0" w:line="480" w:lineRule="auto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6" w:right="1695"/>
        <w:jc w:val="both"/>
      </w:pPr>
      <w:r>
        <w:drawing>
          <wp:anchor distT="0" distB="0" distL="0" distR="0" simplePos="0" relativeHeight="251722752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1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245/Pid.SUS/2021/PN.Mjl</w:t>
      </w:r>
      <w:r>
        <w:rPr>
          <w:spacing w:val="1"/>
        </w:rPr>
        <w:t xml:space="preserve"> </w:t>
      </w:r>
      <w:r>
        <w:t>dianalisa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teori</w:t>
      </w:r>
      <w:r>
        <w:rPr>
          <w:spacing w:val="1"/>
        </w:rPr>
        <w:t xml:space="preserve"> </w:t>
      </w:r>
      <w:r>
        <w:t>keadilan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penegakan</w:t>
      </w:r>
      <w:r>
        <w:rPr>
          <w:spacing w:val="1"/>
        </w:rPr>
        <w:t xml:space="preserve"> </w:t>
      </w:r>
      <w:r>
        <w:t>keadilan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berdimensi</w:t>
      </w:r>
      <w:r>
        <w:rPr>
          <w:spacing w:val="1"/>
        </w:rPr>
        <w:t xml:space="preserve"> </w:t>
      </w:r>
      <w:r>
        <w:t>kerakyatan</w:t>
      </w:r>
      <w:r>
        <w:rPr>
          <w:spacing w:val="1"/>
        </w:rPr>
        <w:t xml:space="preserve"> </w:t>
      </w:r>
      <w:r>
        <w:t>haruslah</w:t>
      </w:r>
      <w:r>
        <w:rPr>
          <w:spacing w:val="-57"/>
        </w:rPr>
        <w:t xml:space="preserve"> </w:t>
      </w:r>
      <w:r>
        <w:t>memperhatikan</w:t>
      </w:r>
      <w:r>
        <w:rPr>
          <w:spacing w:val="1"/>
        </w:rPr>
        <w:t xml:space="preserve"> </w:t>
      </w:r>
      <w:r>
        <w:t>dua</w:t>
      </w:r>
      <w:r>
        <w:rPr>
          <w:spacing w:val="1"/>
        </w:rPr>
        <w:t xml:space="preserve"> </w:t>
      </w:r>
      <w:r>
        <w:t>prinsip</w:t>
      </w:r>
      <w:r>
        <w:rPr>
          <w:spacing w:val="1"/>
        </w:rPr>
        <w:t xml:space="preserve"> </w:t>
      </w:r>
      <w:r>
        <w:t>keadilan,</w:t>
      </w:r>
      <w:r>
        <w:rPr>
          <w:spacing w:val="1"/>
        </w:rPr>
        <w:t xml:space="preserve"> </w:t>
      </w:r>
      <w:r>
        <w:t>yaitu,</w:t>
      </w:r>
      <w:r>
        <w:rPr>
          <w:spacing w:val="1"/>
        </w:rPr>
        <w:t xml:space="preserve"> </w:t>
      </w:r>
      <w:r>
        <w:t>pertama,</w:t>
      </w:r>
      <w:r>
        <w:rPr>
          <w:spacing w:val="1"/>
        </w:rPr>
        <w:t xml:space="preserve"> </w:t>
      </w:r>
      <w:r>
        <w:t>memberi</w:t>
      </w:r>
      <w:r>
        <w:rPr>
          <w:spacing w:val="1"/>
        </w:rPr>
        <w:t xml:space="preserve"> </w:t>
      </w:r>
      <w:r>
        <w:t>hak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kesempatan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sama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kebebasan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paling</w:t>
      </w:r>
      <w:r>
        <w:rPr>
          <w:spacing w:val="1"/>
        </w:rPr>
        <w:t xml:space="preserve"> </w:t>
      </w:r>
      <w:r>
        <w:t>luas</w:t>
      </w:r>
      <w:r>
        <w:rPr>
          <w:spacing w:val="1"/>
        </w:rPr>
        <w:t xml:space="preserve"> </w:t>
      </w:r>
      <w:r>
        <w:t>seluas</w:t>
      </w:r>
      <w:r>
        <w:rPr>
          <w:spacing w:val="1"/>
        </w:rPr>
        <w:t xml:space="preserve"> </w:t>
      </w:r>
      <w:r>
        <w:t>kebebasan yang sama bagi setiap orang. Kedua, mampu mengatur kembali</w:t>
      </w:r>
      <w:r>
        <w:rPr>
          <w:spacing w:val="1"/>
        </w:rPr>
        <w:t xml:space="preserve"> </w:t>
      </w:r>
      <w:r>
        <w:t>kesenjangan sosial ekonomi yang terjadi sehingga dapat memberi keuntungan</w:t>
      </w:r>
      <w:r>
        <w:rPr>
          <w:spacing w:val="-57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bersifat</w:t>
      </w:r>
      <w:r>
        <w:rPr>
          <w:spacing w:val="1"/>
        </w:rPr>
        <w:t xml:space="preserve"> </w:t>
      </w:r>
      <w:r>
        <w:t>timbal</w:t>
      </w:r>
      <w:r>
        <w:rPr>
          <w:spacing w:val="1"/>
        </w:rPr>
        <w:t xml:space="preserve"> </w:t>
      </w:r>
      <w:r>
        <w:t>balik</w:t>
      </w:r>
      <w:r>
        <w:rPr>
          <w:spacing w:val="1"/>
        </w:rPr>
        <w:t xml:space="preserve"> </w:t>
      </w:r>
      <w:r>
        <w:t>(</w:t>
      </w:r>
      <w:r>
        <w:rPr>
          <w:i/>
        </w:rPr>
        <w:t>reciprocal</w:t>
      </w:r>
      <w:r>
        <w:rPr>
          <w:i/>
          <w:spacing w:val="1"/>
        </w:rPr>
        <w:t xml:space="preserve"> </w:t>
      </w:r>
      <w:r>
        <w:rPr>
          <w:i/>
        </w:rPr>
        <w:t>benefits)</w:t>
      </w:r>
      <w:r>
        <w:rPr>
          <w:i/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setiap</w:t>
      </w:r>
      <w:r>
        <w:rPr>
          <w:spacing w:val="60"/>
        </w:rPr>
        <w:t xml:space="preserve"> </w:t>
      </w:r>
      <w:r>
        <w:t>orang,</w:t>
      </w:r>
      <w:r>
        <w:rPr>
          <w:spacing w:val="60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mereka yang berasal dari kelompok beruntung maupun tidak beruntung. John</w:t>
      </w:r>
      <w:r>
        <w:rPr>
          <w:spacing w:val="1"/>
        </w:rPr>
        <w:t xml:space="preserve"> </w:t>
      </w:r>
      <w:r>
        <w:t>Rawl terhadap konsep “posisi asasli” terdapat prinsip-prinsip keadilan yang</w:t>
      </w:r>
      <w:r>
        <w:rPr>
          <w:spacing w:val="1"/>
        </w:rPr>
        <w:t xml:space="preserve"> </w:t>
      </w:r>
      <w:r>
        <w:t>utama,</w:t>
      </w:r>
      <w:r>
        <w:rPr>
          <w:spacing w:val="1"/>
        </w:rPr>
        <w:t xml:space="preserve"> </w:t>
      </w:r>
      <w:r>
        <w:t>diantaranya</w:t>
      </w:r>
      <w:r>
        <w:rPr>
          <w:spacing w:val="1"/>
        </w:rPr>
        <w:t xml:space="preserve"> </w:t>
      </w:r>
      <w:r>
        <w:t>prinsip</w:t>
      </w:r>
      <w:r>
        <w:rPr>
          <w:spacing w:val="1"/>
        </w:rPr>
        <w:t xml:space="preserve"> </w:t>
      </w:r>
      <w:r>
        <w:t>persamaan,</w:t>
      </w:r>
      <w:r>
        <w:rPr>
          <w:spacing w:val="1"/>
        </w:rPr>
        <w:t xml:space="preserve"> </w:t>
      </w:r>
      <w:r>
        <w:t>yakni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sama</w:t>
      </w:r>
      <w:r>
        <w:rPr>
          <w:spacing w:val="61"/>
        </w:rPr>
        <w:t xml:space="preserve"> </w:t>
      </w:r>
      <w:r>
        <w:t>atas</w:t>
      </w:r>
      <w:r>
        <w:rPr>
          <w:spacing w:val="-57"/>
        </w:rPr>
        <w:t xml:space="preserve"> </w:t>
      </w:r>
      <w:r>
        <w:t>kebebasan yang bersifat universal, hakiki dan kompitabel dan ketidaksamaan</w:t>
      </w:r>
      <w:r>
        <w:rPr>
          <w:spacing w:val="1"/>
        </w:rPr>
        <w:t xml:space="preserve"> </w:t>
      </w:r>
      <w:r>
        <w:t>atas</w:t>
      </w:r>
      <w:r>
        <w:rPr>
          <w:spacing w:val="-3"/>
        </w:rPr>
        <w:t xml:space="preserve"> </w:t>
      </w:r>
      <w:r>
        <w:t>kebutuhan</w:t>
      </w:r>
      <w:r>
        <w:rPr>
          <w:spacing w:val="-1"/>
        </w:rPr>
        <w:t xml:space="preserve"> </w:t>
      </w:r>
      <w:r>
        <w:t>sosial,</w:t>
      </w:r>
      <w:r>
        <w:rPr>
          <w:spacing w:val="-1"/>
        </w:rPr>
        <w:t xml:space="preserve"> </w:t>
      </w:r>
      <w:r>
        <w:t>ekonomi pada diri</w:t>
      </w:r>
      <w:r>
        <w:rPr>
          <w:spacing w:val="-5"/>
        </w:rPr>
        <w:t xml:space="preserve"> </w:t>
      </w:r>
      <w:r>
        <w:t>masing-masing</w:t>
      </w:r>
      <w:r>
        <w:rPr>
          <w:spacing w:val="-6"/>
        </w:rPr>
        <w:t xml:space="preserve"> </w:t>
      </w:r>
      <w:r>
        <w:t>individu.</w:t>
      </w:r>
    </w:p>
    <w:p>
      <w:pPr>
        <w:pStyle w:val="6"/>
        <w:spacing w:before="6"/>
      </w:pPr>
    </w:p>
    <w:p>
      <w:pPr>
        <w:pStyle w:val="2"/>
        <w:numPr>
          <w:ilvl w:val="0"/>
          <w:numId w:val="14"/>
        </w:numPr>
        <w:tabs>
          <w:tab w:val="left" w:pos="1017"/>
        </w:tabs>
        <w:spacing w:before="0" w:after="0" w:line="480" w:lineRule="auto"/>
        <w:ind w:left="1016" w:right="1697" w:hanging="429"/>
        <w:jc w:val="both"/>
      </w:pPr>
      <w:bookmarkStart w:id="55" w:name="_bookmark33"/>
      <w:bookmarkEnd w:id="55"/>
      <w:bookmarkStart w:id="56" w:name="_bookmark33"/>
      <w:bookmarkEnd w:id="56"/>
      <w:r>
        <w:t>Dasar</w:t>
      </w:r>
      <w:r>
        <w:rPr>
          <w:spacing w:val="1"/>
        </w:rPr>
        <w:t xml:space="preserve"> </w:t>
      </w:r>
      <w:r>
        <w:t>Pertimbangan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Menjatuhkan</w:t>
      </w:r>
      <w:r>
        <w:rPr>
          <w:spacing w:val="1"/>
        </w:rPr>
        <w:t xml:space="preserve"> </w:t>
      </w:r>
      <w:r>
        <w:t>Sanksi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Pelaku</w:t>
      </w:r>
      <w:r>
        <w:rPr>
          <w:spacing w:val="1"/>
        </w:rPr>
        <w:t xml:space="preserve"> </w:t>
      </w:r>
      <w:r>
        <w:t>Perkosaan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Kandung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Pengadilan</w:t>
      </w:r>
      <w:r>
        <w:rPr>
          <w:spacing w:val="1"/>
        </w:rPr>
        <w:t xml:space="preserve"> </w:t>
      </w:r>
      <w:r>
        <w:t>Negeri</w:t>
      </w:r>
      <w:r>
        <w:rPr>
          <w:spacing w:val="1"/>
        </w:rPr>
        <w:t xml:space="preserve"> </w:t>
      </w:r>
      <w:r>
        <w:t>Majalengka</w:t>
      </w:r>
      <w:r>
        <w:rPr>
          <w:spacing w:val="-1"/>
        </w:rPr>
        <w:t xml:space="preserve"> </w:t>
      </w:r>
      <w:r>
        <w:t>Perkara Nomor:</w:t>
      </w:r>
      <w:r>
        <w:rPr>
          <w:spacing w:val="-1"/>
        </w:rPr>
        <w:t xml:space="preserve"> </w:t>
      </w:r>
      <w:r>
        <w:t>245/Pid.SUS/2021/PN.Mjl</w:t>
      </w:r>
    </w:p>
    <w:p>
      <w:pPr>
        <w:pStyle w:val="6"/>
        <w:spacing w:line="480" w:lineRule="auto"/>
        <w:ind w:left="948" w:right="1696" w:firstLine="492"/>
        <w:jc w:val="both"/>
      </w:pPr>
      <w:r>
        <w:t>Pertimbangan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ialah</w:t>
      </w:r>
      <w:r>
        <w:rPr>
          <w:spacing w:val="1"/>
        </w:rPr>
        <w:t xml:space="preserve"> </w:t>
      </w:r>
      <w:r>
        <w:t>hal-hal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dipertimbangkan hakim dalam memutus suatu perkara tindak pidana. Sebelum</w:t>
      </w:r>
      <w:r>
        <w:rPr>
          <w:spacing w:val="-57"/>
        </w:rPr>
        <w:t xml:space="preserve"> </w:t>
      </w:r>
      <w:r>
        <w:t>memutus suatu perkara, hakim harus memperhatikan setiap hal-hal penting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persidangan.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memperhatikan</w:t>
      </w:r>
      <w:r>
        <w:rPr>
          <w:spacing w:val="1"/>
        </w:rPr>
        <w:t xml:space="preserve"> </w:t>
      </w:r>
      <w:r>
        <w:t>syarat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dipidananya</w:t>
      </w:r>
      <w:r>
        <w:rPr>
          <w:spacing w:val="-57"/>
        </w:rPr>
        <w:t xml:space="preserve"> </w:t>
      </w:r>
      <w:r>
        <w:t>seseorang, yaitu syarat subjektif dan syarat objektif. Adapun syarat objektif</w:t>
      </w:r>
      <w:r>
        <w:rPr>
          <w:spacing w:val="1"/>
        </w:rPr>
        <w:t xml:space="preserve"> </w:t>
      </w:r>
      <w:r>
        <w:t>ialah berasal dari kesalahan seseorang sedangkan syarat subjektifnya, yaitu</w:t>
      </w:r>
      <w:r>
        <w:rPr>
          <w:spacing w:val="1"/>
        </w:rPr>
        <w:t xml:space="preserve"> </w:t>
      </w:r>
      <w:r>
        <w:t>adanya kesalahan, kemampuan bertanggungjawab seseorang, dan tidak ada</w:t>
      </w:r>
      <w:r>
        <w:rPr>
          <w:spacing w:val="1"/>
        </w:rPr>
        <w:t xml:space="preserve"> </w:t>
      </w:r>
      <w:r>
        <w:t>alsana</w:t>
      </w:r>
      <w:r>
        <w:rPr>
          <w:spacing w:val="6"/>
        </w:rPr>
        <w:t xml:space="preserve"> </w:t>
      </w:r>
      <w:r>
        <w:t>pemaaf</w:t>
      </w:r>
      <w:r>
        <w:rPr>
          <w:spacing w:val="5"/>
        </w:rPr>
        <w:t xml:space="preserve"> </w:t>
      </w:r>
      <w:r>
        <w:t>baginya.</w:t>
      </w:r>
      <w:r>
        <w:rPr>
          <w:spacing w:val="5"/>
        </w:rPr>
        <w:t xml:space="preserve"> </w:t>
      </w:r>
      <w:r>
        <w:t>Selain</w:t>
      </w:r>
      <w:r>
        <w:rPr>
          <w:spacing w:val="5"/>
        </w:rPr>
        <w:t xml:space="preserve"> </w:t>
      </w:r>
      <w:r>
        <w:t>itu</w:t>
      </w:r>
      <w:r>
        <w:rPr>
          <w:spacing w:val="5"/>
        </w:rPr>
        <w:t xml:space="preserve"> </w:t>
      </w:r>
      <w:r>
        <w:t>hakim</w:t>
      </w:r>
      <w:r>
        <w:rPr>
          <w:spacing w:val="6"/>
        </w:rPr>
        <w:t xml:space="preserve"> </w:t>
      </w:r>
      <w:r>
        <w:t>juga</w:t>
      </w:r>
      <w:r>
        <w:rPr>
          <w:spacing w:val="6"/>
        </w:rPr>
        <w:t xml:space="preserve"> </w:t>
      </w:r>
      <w:r>
        <w:t>memperhatikan</w:t>
      </w:r>
      <w:r>
        <w:rPr>
          <w:spacing w:val="5"/>
        </w:rPr>
        <w:t xml:space="preserve"> </w:t>
      </w:r>
      <w:r>
        <w:t>syarat</w:t>
      </w:r>
    </w:p>
    <w:p>
      <w:pPr>
        <w:spacing w:after="0" w:line="480" w:lineRule="auto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948" w:right="1711"/>
        <w:jc w:val="both"/>
      </w:pPr>
      <w:r>
        <w:t>objektifnya, yaitu perbuatan yang dilakukan telah mencocoki rumusan delik,</w:t>
      </w:r>
      <w:r>
        <w:rPr>
          <w:spacing w:val="1"/>
        </w:rPr>
        <w:t xml:space="preserve"> </w:t>
      </w:r>
      <w:r>
        <w:t>bersifat</w:t>
      </w:r>
      <w:r>
        <w:rPr>
          <w:spacing w:val="-1"/>
        </w:rPr>
        <w:t xml:space="preserve"> </w:t>
      </w:r>
      <w:r>
        <w:t>melawan hukum, dan</w:t>
      </w:r>
      <w:r>
        <w:rPr>
          <w:spacing w:val="-5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alas</w:t>
      </w:r>
      <w:r>
        <w:rPr>
          <w:spacing w:val="-2"/>
        </w:rPr>
        <w:t xml:space="preserve"> </w:t>
      </w:r>
      <w:r>
        <w:t>an pembenar.</w:t>
      </w:r>
    </w:p>
    <w:p>
      <w:pPr>
        <w:pStyle w:val="6"/>
        <w:spacing w:line="480" w:lineRule="auto"/>
        <w:ind w:left="948" w:right="1703" w:firstLine="492"/>
        <w:jc w:val="both"/>
      </w:pPr>
      <w:r>
        <w:drawing>
          <wp:anchor distT="0" distB="0" distL="0" distR="0" simplePos="0" relativeHeight="251723776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1265555</wp:posOffset>
            </wp:positionV>
            <wp:extent cx="4064000" cy="3886200"/>
            <wp:effectExtent l="0" t="0" r="0" b="0"/>
            <wp:wrapNone/>
            <wp:docPr id="1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Hakim sebagai aktor utama dalam proses pengadilan senantiasa dituntut</w:t>
      </w:r>
      <w:r>
        <w:rPr>
          <w:spacing w:val="1"/>
        </w:rPr>
        <w:t xml:space="preserve"> </w:t>
      </w:r>
      <w:r>
        <w:t>untuk mengasah kepekaan nurani, kecerdasan moral, dan profesional dalam</w:t>
      </w:r>
      <w:r>
        <w:rPr>
          <w:spacing w:val="1"/>
        </w:rPr>
        <w:t xml:space="preserve"> </w:t>
      </w:r>
      <w:r>
        <w:t>menegakkan hukum dan keadilan dalam wujud putusannya. Putusan hakim</w:t>
      </w:r>
      <w:r>
        <w:rPr>
          <w:spacing w:val="1"/>
        </w:rPr>
        <w:t xml:space="preserve"> </w:t>
      </w:r>
      <w:r>
        <w:t>harus selalu dapat dipertanggungjawabkan kepada Tuhan Yang Maha Esa dan</w:t>
      </w:r>
      <w:r>
        <w:rPr>
          <w:spacing w:val="1"/>
        </w:rPr>
        <w:t xml:space="preserve"> </w:t>
      </w:r>
      <w:r>
        <w:t>kepada masyarakat khususnya pencari keadilan. Putusan hakim yang tidak</w:t>
      </w:r>
      <w:r>
        <w:rPr>
          <w:spacing w:val="1"/>
        </w:rPr>
        <w:t xml:space="preserve"> </w:t>
      </w:r>
      <w:r>
        <w:t>mandiri,</w:t>
      </w:r>
      <w:r>
        <w:rPr>
          <w:spacing w:val="1"/>
        </w:rPr>
        <w:t xml:space="preserve"> </w:t>
      </w:r>
      <w:r>
        <w:t>terindikasi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kolusi,</w:t>
      </w:r>
      <w:r>
        <w:rPr>
          <w:spacing w:val="1"/>
        </w:rPr>
        <w:t xml:space="preserve"> </w:t>
      </w:r>
      <w:r>
        <w:t>korupsi,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nepotisme</w:t>
      </w:r>
      <w:r>
        <w:rPr>
          <w:spacing w:val="1"/>
        </w:rPr>
        <w:t xml:space="preserve"> </w:t>
      </w:r>
      <w:r>
        <w:t>(KKN),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professional, tidak member kepastian hukum dan rasa keadilan, begitupula</w:t>
      </w:r>
      <w:r>
        <w:rPr>
          <w:spacing w:val="1"/>
        </w:rPr>
        <w:t xml:space="preserve"> </w:t>
      </w:r>
      <w:r>
        <w:t>putusan yang tidak daoat dieksekusi, dapat menurunkan kepercayaan public</w:t>
      </w:r>
      <w:r>
        <w:rPr>
          <w:spacing w:val="1"/>
        </w:rPr>
        <w:t xml:space="preserve"> </w:t>
      </w:r>
      <w:r>
        <w:t>sekaligus</w:t>
      </w:r>
      <w:r>
        <w:rPr>
          <w:spacing w:val="-3"/>
        </w:rPr>
        <w:t xml:space="preserve"> </w:t>
      </w:r>
      <w:r>
        <w:t>merendahkan wibawa</w:t>
      </w:r>
      <w:r>
        <w:rPr>
          <w:spacing w:val="4"/>
        </w:rPr>
        <w:t xml:space="preserve"> </w:t>
      </w:r>
      <w:r>
        <w:t>pengadilan.</w:t>
      </w:r>
      <w:r>
        <w:rPr>
          <w:vertAlign w:val="superscript"/>
        </w:rPr>
        <w:t>67</w:t>
      </w:r>
    </w:p>
    <w:p>
      <w:pPr>
        <w:pStyle w:val="6"/>
        <w:spacing w:before="2" w:line="480" w:lineRule="auto"/>
        <w:ind w:left="948" w:right="1702" w:firstLine="492"/>
        <w:jc w:val="both"/>
      </w:pPr>
      <w:r>
        <w:t>Perkembangan teknologi yang demikian pesat dewasa ini, menimbulkann</w:t>
      </w:r>
      <w:r>
        <w:rPr>
          <w:spacing w:val="-57"/>
        </w:rPr>
        <w:t xml:space="preserve"> </w:t>
      </w:r>
      <w:r>
        <w:t>problema baru bagi pembentuk undang-undang tentang bagaimana caranya</w:t>
      </w:r>
      <w:r>
        <w:rPr>
          <w:spacing w:val="1"/>
        </w:rPr>
        <w:t xml:space="preserve"> </w:t>
      </w:r>
      <w:r>
        <w:t>melindungi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efektif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efisien</w:t>
      </w:r>
      <w:r>
        <w:rPr>
          <w:spacing w:val="1"/>
        </w:rPr>
        <w:t xml:space="preserve"> </w:t>
      </w:r>
      <w:r>
        <w:t>terhadap</w:t>
      </w:r>
      <w:r>
        <w:rPr>
          <w:spacing w:val="61"/>
        </w:rPr>
        <w:t xml:space="preserve"> </w:t>
      </w:r>
      <w:r>
        <w:t>bahaya</w:t>
      </w:r>
      <w:r>
        <w:rPr>
          <w:spacing w:val="1"/>
        </w:rPr>
        <w:t xml:space="preserve"> </w:t>
      </w:r>
      <w:r>
        <w:t>demoralisasi sebagai akibat dari masuknya pandangan dan kebiasaan orang-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asing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kehidupan</w:t>
      </w:r>
      <w:r>
        <w:rPr>
          <w:spacing w:val="1"/>
        </w:rPr>
        <w:t xml:space="preserve"> </w:t>
      </w:r>
      <w:r>
        <w:t>seksual</w:t>
      </w:r>
      <w:r>
        <w:rPr>
          <w:spacing w:val="1"/>
        </w:rPr>
        <w:t xml:space="preserve"> </w:t>
      </w:r>
      <w:r>
        <w:t>di</w:t>
      </w:r>
      <w:r>
        <w:rPr>
          <w:spacing w:val="61"/>
        </w:rPr>
        <w:t xml:space="preserve"> </w:t>
      </w:r>
      <w:r>
        <w:t>negara</w:t>
      </w:r>
      <w:r>
        <w:rPr>
          <w:spacing w:val="61"/>
        </w:rPr>
        <w:t xml:space="preserve"> </w:t>
      </w:r>
      <w:r>
        <w:t>masing-masing.</w:t>
      </w:r>
      <w:r>
        <w:rPr>
          <w:spacing w:val="1"/>
        </w:rPr>
        <w:t xml:space="preserve"> </w:t>
      </w:r>
      <w:r>
        <w:t>Disamping itu, apabila waktu yang sesingkat-singkatnya ternyata tidak dapat</w:t>
      </w:r>
      <w:r>
        <w:rPr>
          <w:spacing w:val="1"/>
        </w:rPr>
        <w:t xml:space="preserve"> </w:t>
      </w:r>
      <w:r>
        <w:t>diduga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masuknya</w:t>
      </w:r>
      <w:r>
        <w:rPr>
          <w:spacing w:val="1"/>
        </w:rPr>
        <w:t xml:space="preserve"> </w:t>
      </w:r>
      <w:r>
        <w:t>pandangan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kebiasaan</w:t>
      </w:r>
      <w:r>
        <w:rPr>
          <w:spacing w:val="1"/>
        </w:rPr>
        <w:t xml:space="preserve"> </w:t>
      </w:r>
      <w:r>
        <w:t>orang-orang</w:t>
      </w:r>
      <w:r>
        <w:rPr>
          <w:spacing w:val="1"/>
        </w:rPr>
        <w:t xml:space="preserve"> </w:t>
      </w:r>
      <w:r>
        <w:t>asing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Indonesia,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menimbulkan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baru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pemerintah</w:t>
      </w:r>
      <w:r>
        <w:rPr>
          <w:spacing w:val="6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usahanya untuk memelihara keamanan umum dan mempertahankan ketertiban</w:t>
      </w:r>
      <w:r>
        <w:rPr>
          <w:spacing w:val="-57"/>
        </w:rPr>
        <w:t xml:space="preserve"> </w:t>
      </w:r>
      <w:r>
        <w:t>umum dalam masyarakat, yang bukan tidak mungkin dapat mempengaruhi</w:t>
      </w:r>
      <w:r>
        <w:rPr>
          <w:spacing w:val="1"/>
        </w:rPr>
        <w:t xml:space="preserve"> </w:t>
      </w:r>
      <w:r>
        <w:t>secara</w:t>
      </w:r>
      <w:r>
        <w:rPr>
          <w:spacing w:val="19"/>
        </w:rPr>
        <w:t xml:space="preserve"> </w:t>
      </w:r>
      <w:r>
        <w:t>negatif</w:t>
      </w:r>
      <w:r>
        <w:rPr>
          <w:spacing w:val="18"/>
        </w:rPr>
        <w:t xml:space="preserve"> </w:t>
      </w:r>
      <w:r>
        <w:t>usaha</w:t>
      </w:r>
      <w:r>
        <w:rPr>
          <w:spacing w:val="19"/>
        </w:rPr>
        <w:t xml:space="preserve"> </w:t>
      </w:r>
      <w:r>
        <w:t>bangsa</w:t>
      </w:r>
      <w:r>
        <w:rPr>
          <w:spacing w:val="20"/>
        </w:rPr>
        <w:t xml:space="preserve"> </w:t>
      </w:r>
      <w:r>
        <w:t>Indonesia</w:t>
      </w:r>
      <w:r>
        <w:rPr>
          <w:spacing w:val="19"/>
        </w:rPr>
        <w:t xml:space="preserve"> </w:t>
      </w:r>
      <w:r>
        <w:t>dalam</w:t>
      </w:r>
      <w:r>
        <w:rPr>
          <w:spacing w:val="19"/>
        </w:rPr>
        <w:t xml:space="preserve"> </w:t>
      </w:r>
      <w:r>
        <w:t>memelihara</w:t>
      </w:r>
      <w:r>
        <w:rPr>
          <w:spacing w:val="30"/>
        </w:rPr>
        <w:t xml:space="preserve"> </w:t>
      </w:r>
      <w:r>
        <w:t>ketahanan</w:t>
      </w:r>
      <w:r>
        <w:rPr>
          <w:spacing w:val="18"/>
        </w:rPr>
        <w:t xml:space="preserve"> </w:t>
      </w:r>
      <w:r>
        <w:t>nasional</w:t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0"/>
        </w:rPr>
      </w:pPr>
      <w:r>
        <w:pict>
          <v:rect id="_x0000_s1079" o:spid="_x0000_s1079" o:spt="1" style="position:absolute;left:0pt;margin-left:113.4pt;margin-top:8pt;height:0.75pt;width:144.05pt;mso-position-horizontal-relative:page;mso-wrap-distance-bottom:0pt;mso-wrap-distance-top:0pt;z-index:-25152819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/>
        <w:ind w:left="1156" w:right="0" w:firstLine="0"/>
        <w:jc w:val="left"/>
        <w:rPr>
          <w:sz w:val="20"/>
        </w:rPr>
      </w:pPr>
      <w:r>
        <w:rPr>
          <w:sz w:val="20"/>
          <w:vertAlign w:val="superscript"/>
        </w:rPr>
        <w:t>67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Syarif</w:t>
      </w:r>
      <w:r>
        <w:rPr>
          <w:spacing w:val="-3"/>
          <w:sz w:val="20"/>
          <w:vertAlign w:val="baseline"/>
        </w:rPr>
        <w:t xml:space="preserve"> </w:t>
      </w:r>
      <w:r>
        <w:rPr>
          <w:sz w:val="20"/>
          <w:vertAlign w:val="baseline"/>
        </w:rPr>
        <w:t>Mappiasse, 2015,</w:t>
      </w:r>
      <w:r>
        <w:rPr>
          <w:spacing w:val="3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Logika</w:t>
      </w:r>
      <w:r>
        <w:rPr>
          <w:i/>
          <w:spacing w:val="-5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Hukum</w:t>
      </w:r>
      <w:r>
        <w:rPr>
          <w:i/>
          <w:spacing w:val="-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Pertimbangan</w:t>
      </w:r>
      <w:r>
        <w:rPr>
          <w:i/>
          <w:spacing w:val="-2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Putusan</w:t>
      </w:r>
      <w:r>
        <w:rPr>
          <w:i/>
          <w:spacing w:val="-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Hakim</w:t>
      </w:r>
      <w:r>
        <w:rPr>
          <w:sz w:val="20"/>
          <w:vertAlign w:val="baseline"/>
        </w:rPr>
        <w:t>, Jakarta,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hlm.1</w:t>
      </w:r>
    </w:p>
    <w:p>
      <w:pPr>
        <w:spacing w:after="0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6"/>
        </w:rPr>
      </w:pPr>
    </w:p>
    <w:p>
      <w:pPr>
        <w:pStyle w:val="6"/>
        <w:spacing w:before="130"/>
        <w:ind w:left="948"/>
      </w:pPr>
      <w:r>
        <w:t>mereka.</w:t>
      </w:r>
      <w:r>
        <w:rPr>
          <w:vertAlign w:val="superscript"/>
        </w:rPr>
        <w:t>68</w:t>
      </w:r>
    </w:p>
    <w:p>
      <w:pPr>
        <w:pStyle w:val="6"/>
      </w:pPr>
    </w:p>
    <w:p>
      <w:pPr>
        <w:pStyle w:val="6"/>
        <w:spacing w:line="480" w:lineRule="auto"/>
        <w:ind w:left="948" w:right="1695" w:firstLine="492"/>
        <w:jc w:val="both"/>
      </w:pPr>
      <w:r>
        <w:drawing>
          <wp:anchor distT="0" distB="0" distL="0" distR="0" simplePos="0" relativeHeight="251724800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1616075</wp:posOffset>
            </wp:positionV>
            <wp:extent cx="4064000" cy="3886200"/>
            <wp:effectExtent l="0" t="0" r="0" b="0"/>
            <wp:wrapNone/>
            <wp:docPr id="19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Ruang</w:t>
      </w:r>
      <w:r>
        <w:rPr>
          <w:spacing w:val="1"/>
        </w:rPr>
        <w:t xml:space="preserve"> </w:t>
      </w:r>
      <w:r>
        <w:t>Kebebasan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diberikan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meliputi</w:t>
      </w:r>
      <w:r>
        <w:rPr>
          <w:spacing w:val="1"/>
        </w:rPr>
        <w:t xml:space="preserve"> </w:t>
      </w:r>
      <w:r>
        <w:t>kebebasan</w:t>
      </w:r>
      <w:r>
        <w:rPr>
          <w:spacing w:val="1"/>
        </w:rPr>
        <w:t xml:space="preserve"> </w:t>
      </w:r>
      <w:r>
        <w:t>mengadili, kebebasan dari campur tangan pihak luar, kebebasan berekspresi</w:t>
      </w:r>
      <w:r>
        <w:rPr>
          <w:spacing w:val="1"/>
        </w:rPr>
        <w:t xml:space="preserve"> </w:t>
      </w:r>
      <w:r>
        <w:t>dalam rangka pengembangan hukum praktis, kebebasan menggali nilai-nilai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rasa</w:t>
      </w:r>
      <w:r>
        <w:rPr>
          <w:spacing w:val="1"/>
        </w:rPr>
        <w:t xml:space="preserve"> </w:t>
      </w:r>
      <w:r>
        <w:t>keadilan</w:t>
      </w:r>
      <w:r>
        <w:rPr>
          <w:spacing w:val="1"/>
        </w:rPr>
        <w:t xml:space="preserve"> </w:t>
      </w:r>
      <w:r>
        <w:t>masyarakat,</w:t>
      </w:r>
      <w:r>
        <w:rPr>
          <w:spacing w:val="1"/>
        </w:rPr>
        <w:t xml:space="preserve"> </w:t>
      </w:r>
      <w:r>
        <w:t>termasuk</w:t>
      </w:r>
      <w:r>
        <w:rPr>
          <w:spacing w:val="1"/>
        </w:rPr>
        <w:t xml:space="preserve"> </w:t>
      </w:r>
      <w:r>
        <w:t>kebebasan</w:t>
      </w:r>
      <w:r>
        <w:rPr>
          <w:spacing w:val="1"/>
        </w:rPr>
        <w:t xml:space="preserve"> </w:t>
      </w:r>
      <w:r>
        <w:t>menyimpangi</w:t>
      </w:r>
      <w:r>
        <w:rPr>
          <w:spacing w:val="1"/>
        </w:rPr>
        <w:t xml:space="preserve"> </w:t>
      </w:r>
      <w:r>
        <w:t>ketentuan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tertulis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dinilai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lagi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rasa</w:t>
      </w:r>
      <w:r>
        <w:rPr>
          <w:spacing w:val="1"/>
        </w:rPr>
        <w:t xml:space="preserve"> </w:t>
      </w:r>
      <w:r>
        <w:t>keadilan masyarakat. Kebebasan hakim disini bukanlah berarti bebas tanpa</w:t>
      </w:r>
      <w:r>
        <w:rPr>
          <w:spacing w:val="1"/>
        </w:rPr>
        <w:t xml:space="preserve"> </w:t>
      </w:r>
      <w:r>
        <w:t>batas,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dasar-dasar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diterapkan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boleh</w:t>
      </w:r>
      <w:r>
        <w:rPr>
          <w:spacing w:val="1"/>
        </w:rPr>
        <w:t xml:space="preserve"> </w:t>
      </w:r>
      <w:r>
        <w:t>bertentangan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undang-undang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sederajat,</w:t>
      </w:r>
      <w:r>
        <w:rPr>
          <w:spacing w:val="1"/>
        </w:rPr>
        <w:t xml:space="preserve"> </w:t>
      </w:r>
      <w:r>
        <w:t>futuristik,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melindungi hak asasi manusia (HAM), dan memanfaatkan keadilan.</w:t>
      </w:r>
      <w:r>
        <w:rPr>
          <w:vertAlign w:val="superscript"/>
        </w:rPr>
        <w:t>69</w:t>
      </w:r>
      <w:r>
        <w:rPr>
          <w:vertAlign w:val="baseline"/>
        </w:rPr>
        <w:t xml:space="preserve"> Dalam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Putusan Hakim setelah Mufakat, diambil suara terbanyak dan mengacu pada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pasal 183 Undang-Undang No.8 Tahun 1981 Tentang KUHAP menyatakan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bahwa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hakim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tidak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boleh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menjatuhkan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pidana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kepada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seseorang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kecuali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apabila sekurang-kurangnya dua alat bukti sah dan ia memperoleh keyakinan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bahwa suatu tindak pidana benar-benanr terjadi dan bahwa terdakwalah yang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bersalah.</w:t>
      </w:r>
      <w:r>
        <w:rPr>
          <w:vertAlign w:val="superscript"/>
        </w:rPr>
        <w:t>70</w:t>
      </w:r>
      <w:r>
        <w:rPr>
          <w:vertAlign w:val="baseline"/>
        </w:rPr>
        <w:t xml:space="preserve"> Dalam Kitab Undang-Undang Hukum Acara Pidana memberitahu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tentang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adanya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3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(tiga)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jenis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Putusan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Pengadilan,Ketiga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putusan</w:t>
      </w:r>
      <w:r>
        <w:rPr>
          <w:spacing w:val="60"/>
          <w:vertAlign w:val="baseline"/>
        </w:rPr>
        <w:t xml:space="preserve"> </w:t>
      </w:r>
      <w:r>
        <w:rPr>
          <w:vertAlign w:val="baseline"/>
        </w:rPr>
        <w:t>tersebut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diatur secara berturut didalam Pasal 191 ayat (1), (2), dan (3) yaitu dalam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ketiga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macam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putusan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tersebut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ialah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: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Putusan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yang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berisi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pembebasan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terdakwa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dari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dakwaan</w:t>
      </w:r>
      <w:r>
        <w:rPr>
          <w:spacing w:val="1"/>
          <w:vertAlign w:val="baseline"/>
        </w:rPr>
        <w:t xml:space="preserve"> </w:t>
      </w:r>
      <w:r>
        <w:rPr>
          <w:i/>
          <w:vertAlign w:val="baseline"/>
        </w:rPr>
        <w:t>(vrijspzak)</w:t>
      </w:r>
      <w:r>
        <w:rPr>
          <w:vertAlign w:val="baseline"/>
        </w:rPr>
        <w:t>.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Putusan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yang berisi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tentang pelepasan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terdakwa</w:t>
      </w:r>
      <w:r>
        <w:rPr>
          <w:spacing w:val="50"/>
          <w:vertAlign w:val="baseline"/>
        </w:rPr>
        <w:t xml:space="preserve"> </w:t>
      </w:r>
      <w:r>
        <w:rPr>
          <w:vertAlign w:val="baseline"/>
        </w:rPr>
        <w:t>dari</w:t>
      </w:r>
      <w:r>
        <w:rPr>
          <w:spacing w:val="46"/>
          <w:vertAlign w:val="baseline"/>
        </w:rPr>
        <w:t xml:space="preserve"> </w:t>
      </w:r>
      <w:r>
        <w:rPr>
          <w:vertAlign w:val="baseline"/>
        </w:rPr>
        <w:t>segala</w:t>
      </w:r>
      <w:r>
        <w:rPr>
          <w:spacing w:val="50"/>
          <w:vertAlign w:val="baseline"/>
        </w:rPr>
        <w:t xml:space="preserve"> </w:t>
      </w:r>
      <w:r>
        <w:rPr>
          <w:vertAlign w:val="baseline"/>
        </w:rPr>
        <w:t>tuntutan</w:t>
      </w:r>
      <w:r>
        <w:rPr>
          <w:spacing w:val="44"/>
          <w:vertAlign w:val="baseline"/>
        </w:rPr>
        <w:t xml:space="preserve"> </w:t>
      </w:r>
      <w:r>
        <w:rPr>
          <w:vertAlign w:val="baseline"/>
        </w:rPr>
        <w:t>hukum</w:t>
      </w:r>
      <w:r>
        <w:rPr>
          <w:spacing w:val="56"/>
          <w:vertAlign w:val="baseline"/>
        </w:rPr>
        <w:t xml:space="preserve"> </w:t>
      </w:r>
      <w:r>
        <w:rPr>
          <w:i/>
          <w:vertAlign w:val="baseline"/>
        </w:rPr>
        <w:t>(onsslag</w:t>
      </w:r>
      <w:r>
        <w:rPr>
          <w:i/>
          <w:spacing w:val="48"/>
          <w:vertAlign w:val="baseline"/>
        </w:rPr>
        <w:t xml:space="preserve"> </w:t>
      </w:r>
      <w:r>
        <w:rPr>
          <w:i/>
          <w:vertAlign w:val="baseline"/>
        </w:rPr>
        <w:t>van</w:t>
      </w:r>
      <w:r>
        <w:rPr>
          <w:i/>
          <w:spacing w:val="49"/>
          <w:vertAlign w:val="baseline"/>
        </w:rPr>
        <w:t xml:space="preserve"> </w:t>
      </w:r>
      <w:r>
        <w:rPr>
          <w:i/>
          <w:vertAlign w:val="baseline"/>
        </w:rPr>
        <w:t>alle</w:t>
      </w:r>
      <w:r>
        <w:rPr>
          <w:i/>
          <w:spacing w:val="50"/>
          <w:vertAlign w:val="baseline"/>
        </w:rPr>
        <w:t xml:space="preserve"> </w:t>
      </w:r>
      <w:r>
        <w:rPr>
          <w:i/>
          <w:vertAlign w:val="baseline"/>
        </w:rPr>
        <w:t>rechts</w:t>
      </w:r>
      <w:r>
        <w:rPr>
          <w:i/>
          <w:spacing w:val="47"/>
          <w:vertAlign w:val="baseline"/>
        </w:rPr>
        <w:t xml:space="preserve"> </w:t>
      </w:r>
      <w:r>
        <w:rPr>
          <w:i/>
          <w:vertAlign w:val="baseline"/>
        </w:rPr>
        <w:t>vervolging)</w:t>
      </w:r>
      <w:r>
        <w:rPr>
          <w:vertAlign w:val="baseline"/>
        </w:rPr>
        <w:t>.</w:t>
      </w:r>
    </w:p>
    <w:p>
      <w:pPr>
        <w:pStyle w:val="6"/>
        <w:spacing w:before="6"/>
        <w:rPr>
          <w:sz w:val="18"/>
        </w:rPr>
      </w:pPr>
      <w:r>
        <w:pict>
          <v:rect id="_x0000_s1080" o:spid="_x0000_s1080" o:spt="1" style="position:absolute;left:0pt;margin-left:113.4pt;margin-top:12.6pt;height:0.75pt;width:144.05pt;mso-position-horizontal-relative:page;mso-wrap-distance-bottom:0pt;mso-wrap-distance-top:0pt;z-index:-25152716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 w:line="242" w:lineRule="auto"/>
        <w:ind w:left="588" w:right="1692" w:firstLine="568"/>
        <w:jc w:val="left"/>
        <w:rPr>
          <w:sz w:val="20"/>
        </w:rPr>
      </w:pPr>
      <w:r>
        <w:rPr>
          <w:sz w:val="20"/>
          <w:vertAlign w:val="superscript"/>
        </w:rPr>
        <w:t>68</w:t>
      </w:r>
      <w:r>
        <w:rPr>
          <w:spacing w:val="22"/>
          <w:sz w:val="20"/>
          <w:vertAlign w:val="baseline"/>
        </w:rPr>
        <w:t xml:space="preserve"> </w:t>
      </w:r>
      <w:r>
        <w:rPr>
          <w:sz w:val="20"/>
          <w:vertAlign w:val="baseline"/>
        </w:rPr>
        <w:t>P.A.F</w:t>
      </w:r>
      <w:r>
        <w:rPr>
          <w:spacing w:val="22"/>
          <w:sz w:val="20"/>
          <w:vertAlign w:val="baseline"/>
        </w:rPr>
        <w:t xml:space="preserve"> </w:t>
      </w:r>
      <w:r>
        <w:rPr>
          <w:sz w:val="20"/>
          <w:vertAlign w:val="baseline"/>
        </w:rPr>
        <w:t>Lamintang</w:t>
      </w:r>
      <w:r>
        <w:rPr>
          <w:spacing w:val="23"/>
          <w:sz w:val="20"/>
          <w:vertAlign w:val="baseline"/>
        </w:rPr>
        <w:t xml:space="preserve"> </w:t>
      </w:r>
      <w:r>
        <w:rPr>
          <w:sz w:val="20"/>
          <w:vertAlign w:val="baseline"/>
        </w:rPr>
        <w:t>&amp;</w:t>
      </w:r>
      <w:r>
        <w:rPr>
          <w:spacing w:val="18"/>
          <w:sz w:val="20"/>
          <w:vertAlign w:val="baseline"/>
        </w:rPr>
        <w:t xml:space="preserve"> </w:t>
      </w:r>
      <w:r>
        <w:rPr>
          <w:sz w:val="20"/>
          <w:vertAlign w:val="baseline"/>
        </w:rPr>
        <w:t>Theo</w:t>
      </w:r>
      <w:r>
        <w:rPr>
          <w:spacing w:val="24"/>
          <w:sz w:val="20"/>
          <w:vertAlign w:val="baseline"/>
        </w:rPr>
        <w:t xml:space="preserve"> </w:t>
      </w:r>
      <w:r>
        <w:rPr>
          <w:sz w:val="20"/>
          <w:vertAlign w:val="baseline"/>
        </w:rPr>
        <w:t>Lamintang,</w:t>
      </w:r>
      <w:r>
        <w:rPr>
          <w:spacing w:val="22"/>
          <w:sz w:val="20"/>
          <w:vertAlign w:val="baseline"/>
        </w:rPr>
        <w:t xml:space="preserve"> </w:t>
      </w:r>
      <w:r>
        <w:rPr>
          <w:sz w:val="20"/>
          <w:vertAlign w:val="baseline"/>
        </w:rPr>
        <w:t>2011,</w:t>
      </w:r>
      <w:r>
        <w:rPr>
          <w:spacing w:val="26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Delik-Delik</w:t>
      </w:r>
      <w:r>
        <w:rPr>
          <w:i/>
          <w:spacing w:val="2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Khusus</w:t>
      </w:r>
      <w:r>
        <w:rPr>
          <w:i/>
          <w:spacing w:val="19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Kejahatan</w:t>
      </w:r>
      <w:r>
        <w:rPr>
          <w:i/>
          <w:spacing w:val="20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Melanggar</w:t>
      </w:r>
      <w:r>
        <w:rPr>
          <w:i/>
          <w:spacing w:val="-4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Norma Kesusilaan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dan Norma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Kepanutan,</w:t>
      </w:r>
      <w:r>
        <w:rPr>
          <w:i/>
          <w:spacing w:val="7"/>
          <w:sz w:val="20"/>
          <w:vertAlign w:val="baseline"/>
        </w:rPr>
        <w:t xml:space="preserve"> </w:t>
      </w:r>
      <w:r>
        <w:rPr>
          <w:sz w:val="20"/>
          <w:vertAlign w:val="baseline"/>
        </w:rPr>
        <w:t>Jakarta,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hlm.1</w:t>
      </w:r>
    </w:p>
    <w:p>
      <w:pPr>
        <w:spacing w:before="0" w:line="226" w:lineRule="exact"/>
        <w:ind w:left="1156" w:right="0" w:firstLine="0"/>
        <w:jc w:val="left"/>
        <w:rPr>
          <w:sz w:val="20"/>
        </w:rPr>
      </w:pPr>
      <w:r>
        <w:rPr>
          <w:sz w:val="20"/>
          <w:vertAlign w:val="superscript"/>
        </w:rPr>
        <w:t>69</w:t>
      </w:r>
      <w:r>
        <w:rPr>
          <w:spacing w:val="3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Ibid</w:t>
      </w:r>
      <w:r>
        <w:rPr>
          <w:sz w:val="20"/>
          <w:vertAlign w:val="baseline"/>
        </w:rPr>
        <w:t>, hlm.3</w:t>
      </w:r>
    </w:p>
    <w:p>
      <w:pPr>
        <w:spacing w:before="2"/>
        <w:ind w:left="1156" w:right="0" w:firstLine="0"/>
        <w:jc w:val="left"/>
        <w:rPr>
          <w:sz w:val="20"/>
        </w:rPr>
      </w:pPr>
      <w:r>
        <w:rPr>
          <w:sz w:val="20"/>
          <w:vertAlign w:val="superscript"/>
        </w:rPr>
        <w:t>70</w:t>
      </w:r>
      <w:r>
        <w:rPr>
          <w:spacing w:val="2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Ibid</w:t>
      </w:r>
      <w:r>
        <w:rPr>
          <w:sz w:val="20"/>
          <w:vertAlign w:val="baseline"/>
        </w:rPr>
        <w:t>,</w:t>
      </w:r>
      <w:r>
        <w:rPr>
          <w:spacing w:val="-1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hlm.213</w:t>
      </w:r>
    </w:p>
    <w:p>
      <w:pPr>
        <w:spacing w:after="0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6"/>
        </w:rPr>
      </w:pPr>
    </w:p>
    <w:p>
      <w:pPr>
        <w:spacing w:before="130"/>
        <w:ind w:left="948" w:right="0" w:firstLine="0"/>
        <w:jc w:val="left"/>
        <w:rPr>
          <w:sz w:val="24"/>
        </w:rPr>
      </w:pPr>
      <w:r>
        <w:rPr>
          <w:sz w:val="24"/>
        </w:rPr>
        <w:t>Putusan yang</w:t>
      </w:r>
      <w:r>
        <w:rPr>
          <w:spacing w:val="-7"/>
          <w:sz w:val="24"/>
        </w:rPr>
        <w:t xml:space="preserve"> </w:t>
      </w:r>
      <w:r>
        <w:rPr>
          <w:sz w:val="24"/>
        </w:rPr>
        <w:t>berisi</w:t>
      </w:r>
      <w:r>
        <w:rPr>
          <w:spacing w:val="-3"/>
          <w:sz w:val="24"/>
        </w:rPr>
        <w:t xml:space="preserve"> </w:t>
      </w:r>
      <w:r>
        <w:rPr>
          <w:sz w:val="24"/>
        </w:rPr>
        <w:t>suatu</w:t>
      </w:r>
      <w:r>
        <w:rPr>
          <w:spacing w:val="-3"/>
          <w:sz w:val="24"/>
        </w:rPr>
        <w:t xml:space="preserve"> </w:t>
      </w:r>
      <w:r>
        <w:rPr>
          <w:sz w:val="24"/>
        </w:rPr>
        <w:t>pemidanaan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(veroordeling)</w:t>
      </w:r>
      <w:r>
        <w:rPr>
          <w:sz w:val="24"/>
        </w:rPr>
        <w:t>.</w:t>
      </w:r>
      <w:r>
        <w:rPr>
          <w:sz w:val="24"/>
          <w:vertAlign w:val="superscript"/>
        </w:rPr>
        <w:t>71</w:t>
      </w:r>
    </w:p>
    <w:p>
      <w:pPr>
        <w:pStyle w:val="6"/>
      </w:pPr>
    </w:p>
    <w:p>
      <w:pPr>
        <w:pStyle w:val="6"/>
        <w:spacing w:line="480" w:lineRule="auto"/>
        <w:ind w:left="948" w:right="1703" w:firstLine="492"/>
        <w:jc w:val="both"/>
      </w:pPr>
      <w:r>
        <w:drawing>
          <wp:anchor distT="0" distB="0" distL="0" distR="0" simplePos="0" relativeHeight="251725824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1616075</wp:posOffset>
            </wp:positionV>
            <wp:extent cx="4064000" cy="3886200"/>
            <wp:effectExtent l="0" t="0" r="0" b="0"/>
            <wp:wrapNone/>
            <wp:docPr id="19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Tindak pidana ataupun perbuatan pidana ialah perbuatan yang dilarang</w:t>
      </w:r>
      <w:r>
        <w:rPr>
          <w:spacing w:val="1"/>
        </w:rPr>
        <w:t xml:space="preserve"> </w:t>
      </w:r>
      <w:r>
        <w:t>oleh suatu aturan hukum larangan mana disertai ancaman (sanksi) yang berupa</w:t>
      </w:r>
      <w:r>
        <w:rPr>
          <w:spacing w:val="-57"/>
        </w:rPr>
        <w:t xml:space="preserve"> </w:t>
      </w:r>
      <w:r>
        <w:t>pidana tertentu, bagi barangsiapa yang melanggar aturan tersebut yang dimana</w:t>
      </w:r>
      <w:r>
        <w:rPr>
          <w:spacing w:val="-57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dikatakan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perbuatan pidana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perbuatan</w:t>
      </w:r>
      <w:r>
        <w:rPr>
          <w:spacing w:val="60"/>
        </w:rPr>
        <w:t xml:space="preserve"> </w:t>
      </w:r>
      <w:r>
        <w:t>yang oleh</w:t>
      </w:r>
      <w:r>
        <w:rPr>
          <w:spacing w:val="1"/>
        </w:rPr>
        <w:t xml:space="preserve"> </w:t>
      </w:r>
      <w:r>
        <w:t>suatu aturan hukum dilarang dan diancam pidana, asal saja dalam pada itu</w:t>
      </w:r>
      <w:r>
        <w:rPr>
          <w:spacing w:val="1"/>
        </w:rPr>
        <w:t xml:space="preserve"> </w:t>
      </w:r>
      <w:r>
        <w:t>diingat bahwa larangan ditunjukkan kepada perbuatan (yaitu suatu keadaan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kejadian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ditimbulkan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kelakuan</w:t>
      </w:r>
      <w:r>
        <w:rPr>
          <w:spacing w:val="1"/>
        </w:rPr>
        <w:t xml:space="preserve"> </w:t>
      </w:r>
      <w:r>
        <w:t>orang),</w:t>
      </w:r>
      <w:r>
        <w:rPr>
          <w:spacing w:val="1"/>
        </w:rPr>
        <w:t xml:space="preserve"> </w:t>
      </w:r>
      <w:r>
        <w:t>sedangkan</w:t>
      </w:r>
      <w:r>
        <w:rPr>
          <w:spacing w:val="1"/>
        </w:rPr>
        <w:t xml:space="preserve"> </w:t>
      </w:r>
      <w:r>
        <w:t>ancama</w:t>
      </w:r>
      <w:r>
        <w:rPr>
          <w:spacing w:val="1"/>
        </w:rPr>
        <w:t xml:space="preserve"> </w:t>
      </w:r>
      <w:r>
        <w:t>pidananya ditunjukkan</w:t>
      </w:r>
      <w:r>
        <w:rPr>
          <w:spacing w:val="-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orang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melakukan perbuatan</w:t>
      </w:r>
      <w:r>
        <w:rPr>
          <w:spacing w:val="-6"/>
        </w:rPr>
        <w:t xml:space="preserve"> </w:t>
      </w:r>
      <w:r>
        <w:t>itu.</w:t>
      </w:r>
      <w:r>
        <w:rPr>
          <w:vertAlign w:val="superscript"/>
        </w:rPr>
        <w:t>72</w:t>
      </w:r>
    </w:p>
    <w:p>
      <w:pPr>
        <w:pStyle w:val="6"/>
        <w:spacing w:before="2" w:after="22" w:line="480" w:lineRule="auto"/>
        <w:ind w:left="948" w:right="1695" w:firstLine="492"/>
        <w:jc w:val="both"/>
      </w:pPr>
      <w:r>
        <w:t>Kejahatan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tindak</w:t>
      </w:r>
      <w:r>
        <w:rPr>
          <w:spacing w:val="1"/>
        </w:rPr>
        <w:t xml:space="preserve"> </w:t>
      </w:r>
      <w:r>
        <w:t>kriminal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60"/>
        </w:rPr>
        <w:t xml:space="preserve"> </w:t>
      </w:r>
      <w:r>
        <w:t>bentuk</w:t>
      </w:r>
      <w:r>
        <w:rPr>
          <w:spacing w:val="60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perilaku</w:t>
      </w:r>
      <w:r>
        <w:rPr>
          <w:spacing w:val="1"/>
        </w:rPr>
        <w:t xml:space="preserve"> </w:t>
      </w:r>
      <w:r>
        <w:t>menyimpang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selalu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melekat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tiap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masyarakat;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sepi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kejahatan.</w:t>
      </w:r>
      <w:r>
        <w:rPr>
          <w:spacing w:val="61"/>
        </w:rPr>
        <w:t xml:space="preserve"> </w:t>
      </w:r>
      <w:r>
        <w:t>Menurut</w:t>
      </w:r>
      <w:r>
        <w:rPr>
          <w:spacing w:val="-57"/>
        </w:rPr>
        <w:t xml:space="preserve"> </w:t>
      </w:r>
      <w:r>
        <w:rPr>
          <w:spacing w:val="-1"/>
        </w:rPr>
        <w:t>Saparinah</w:t>
      </w:r>
      <w:r>
        <w:rPr>
          <w:spacing w:val="5"/>
        </w:rPr>
        <w:t xml:space="preserve"> </w:t>
      </w:r>
      <w:r>
        <w:rPr>
          <w:spacing w:val="-1"/>
        </w:rPr>
        <w:t>Sadli,</w:t>
      </w:r>
      <w:r>
        <w:rPr>
          <w:spacing w:val="5"/>
        </w:rPr>
        <w:t xml:space="preserve"> </w:t>
      </w:r>
      <w:r>
        <w:rPr>
          <w:spacing w:val="-1"/>
        </w:rPr>
        <w:t>perilaku</w:t>
      </w:r>
      <w:r>
        <w:rPr>
          <w:spacing w:val="1"/>
        </w:rPr>
        <w:t xml:space="preserve"> </w:t>
      </w:r>
      <w:r>
        <w:rPr>
          <w:spacing w:val="-1"/>
        </w:rPr>
        <w:t>menyimpang</w:t>
      </w:r>
      <w:r>
        <w:rPr>
          <w:spacing w:val="-19"/>
        </w:rPr>
        <w:t xml:space="preserve"> </w:t>
      </w:r>
      <w:r>
        <w:rPr>
          <w:spacing w:val="-1"/>
        </w:rPr>
        <w:t>itu</w:t>
      </w:r>
      <w:r>
        <w:rPr>
          <w:spacing w:val="-11"/>
        </w:rPr>
        <w:t xml:space="preserve"> </w:t>
      </w:r>
      <w:r>
        <w:t>merupakan</w:t>
      </w:r>
      <w:r>
        <w:rPr>
          <w:spacing w:val="-15"/>
        </w:rPr>
        <w:t xml:space="preserve"> </w:t>
      </w:r>
      <w:r>
        <w:t>ancaman</w:t>
      </w:r>
      <w:r>
        <w:rPr>
          <w:spacing w:val="-8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nyata</w:t>
      </w:r>
      <w:r>
        <w:rPr>
          <w:spacing w:val="-6"/>
        </w:rPr>
        <w:t xml:space="preserve"> </w:t>
      </w:r>
      <w:r>
        <w:t>atau</w:t>
      </w:r>
      <w:r>
        <w:rPr>
          <w:spacing w:val="-57"/>
        </w:rPr>
        <w:t xml:space="preserve"> </w:t>
      </w:r>
      <w:r>
        <w:t>ancaman</w:t>
      </w:r>
      <w:r>
        <w:rPr>
          <w:spacing w:val="1"/>
        </w:rPr>
        <w:t xml:space="preserve"> </w:t>
      </w:r>
      <w:r>
        <w:t>norma-norma</w:t>
      </w:r>
      <w:r>
        <w:rPr>
          <w:spacing w:val="1"/>
        </w:rPr>
        <w:t xml:space="preserve"> </w:t>
      </w:r>
      <w:r>
        <w:t>sosial yang</w:t>
      </w:r>
      <w:r>
        <w:rPr>
          <w:spacing w:val="1"/>
        </w:rPr>
        <w:t xml:space="preserve"> </w:t>
      </w:r>
      <w:r>
        <w:t>mendasari</w:t>
      </w:r>
      <w:r>
        <w:rPr>
          <w:spacing w:val="1"/>
        </w:rPr>
        <w:t xml:space="preserve"> </w:t>
      </w:r>
      <w:r>
        <w:t>kehidupan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keteraturan</w:t>
      </w:r>
      <w:r>
        <w:rPr>
          <w:spacing w:val="1"/>
        </w:rPr>
        <w:t xml:space="preserve"> </w:t>
      </w:r>
      <w:r>
        <w:t>sosial;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menimbulkan</w:t>
      </w:r>
      <w:r>
        <w:rPr>
          <w:spacing w:val="1"/>
        </w:rPr>
        <w:t xml:space="preserve"> </w:t>
      </w:r>
      <w:r>
        <w:t>ketegangan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ataupun</w:t>
      </w:r>
      <w:r>
        <w:rPr>
          <w:spacing w:val="1"/>
        </w:rPr>
        <w:t xml:space="preserve"> </w:t>
      </w:r>
      <w:r>
        <w:t>ketegangan-</w:t>
      </w:r>
      <w:r>
        <w:rPr>
          <w:spacing w:val="1"/>
        </w:rPr>
        <w:t xml:space="preserve"> </w:t>
      </w:r>
      <w:r>
        <w:t>ketegangan</w:t>
      </w:r>
      <w:r>
        <w:rPr>
          <w:spacing w:val="1"/>
        </w:rPr>
        <w:t xml:space="preserve"> </w:t>
      </w:r>
      <w:r>
        <w:t>sosial;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ancaman</w:t>
      </w:r>
      <w:r>
        <w:rPr>
          <w:spacing w:val="1"/>
        </w:rPr>
        <w:t xml:space="preserve"> </w:t>
      </w:r>
      <w:r>
        <w:t>rill</w:t>
      </w:r>
      <w:r>
        <w:rPr>
          <w:spacing w:val="1"/>
        </w:rPr>
        <w:t xml:space="preserve"> </w:t>
      </w:r>
      <w:r>
        <w:t>ataupun</w:t>
      </w:r>
      <w:r>
        <w:rPr>
          <w:spacing w:val="1"/>
        </w:rPr>
        <w:t xml:space="preserve"> </w:t>
      </w:r>
      <w:r>
        <w:t>potensial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berlangsungnya</w:t>
      </w:r>
      <w:r>
        <w:rPr>
          <w:spacing w:val="1"/>
        </w:rPr>
        <w:t xml:space="preserve"> </w:t>
      </w:r>
      <w:r>
        <w:t>ketertiban</w:t>
      </w:r>
      <w:r>
        <w:rPr>
          <w:spacing w:val="1"/>
        </w:rPr>
        <w:t xml:space="preserve"> </w:t>
      </w:r>
      <w:r>
        <w:t>sosial.</w:t>
      </w:r>
      <w:r>
        <w:rPr>
          <w:vertAlign w:val="superscript"/>
        </w:rPr>
        <w:t>73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Dengan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demikian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kejahatan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disamping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merupakan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masalah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kemanusian,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juga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merupakan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masalah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sosial;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malah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menurut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Benedict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S.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Alpar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merupakan</w:t>
      </w:r>
      <w:r>
        <w:rPr>
          <w:spacing w:val="1"/>
          <w:vertAlign w:val="baseline"/>
        </w:rPr>
        <w:t xml:space="preserve"> </w:t>
      </w:r>
      <w:r>
        <w:rPr>
          <w:i/>
          <w:vertAlign w:val="baseline"/>
        </w:rPr>
        <w:t>“the</w:t>
      </w:r>
      <w:r>
        <w:rPr>
          <w:i/>
          <w:spacing w:val="1"/>
          <w:vertAlign w:val="baseline"/>
        </w:rPr>
        <w:t xml:space="preserve"> </w:t>
      </w:r>
      <w:r>
        <w:rPr>
          <w:i/>
          <w:vertAlign w:val="baseline"/>
        </w:rPr>
        <w:t>oldest</w:t>
      </w:r>
      <w:r>
        <w:rPr>
          <w:i/>
          <w:spacing w:val="1"/>
          <w:vertAlign w:val="baseline"/>
        </w:rPr>
        <w:t xml:space="preserve"> </w:t>
      </w:r>
      <w:r>
        <w:rPr>
          <w:i/>
          <w:vertAlign w:val="baseline"/>
        </w:rPr>
        <w:t>problem”</w:t>
      </w:r>
      <w:r>
        <w:rPr>
          <w:vertAlign w:val="baseline"/>
        </w:rPr>
        <w:t>.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Terhadap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masalah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kemanusian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dan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masalah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kemasyarakatan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yang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tertua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ini,</w:t>
      </w:r>
      <w:r>
        <w:rPr>
          <w:spacing w:val="60"/>
          <w:vertAlign w:val="baseline"/>
        </w:rPr>
        <w:t xml:space="preserve"> </w:t>
      </w:r>
      <w:r>
        <w:rPr>
          <w:vertAlign w:val="baseline"/>
        </w:rPr>
        <w:t>telah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banyak</w:t>
      </w:r>
      <w:r>
        <w:rPr>
          <w:spacing w:val="7"/>
          <w:vertAlign w:val="baseline"/>
        </w:rPr>
        <w:t xml:space="preserve"> </w:t>
      </w:r>
      <w:r>
        <w:rPr>
          <w:vertAlign w:val="baseline"/>
        </w:rPr>
        <w:t>usaha-usaha</w:t>
      </w:r>
      <w:r>
        <w:rPr>
          <w:spacing w:val="11"/>
          <w:vertAlign w:val="baseline"/>
        </w:rPr>
        <w:t xml:space="preserve"> </w:t>
      </w:r>
      <w:r>
        <w:rPr>
          <w:vertAlign w:val="baseline"/>
        </w:rPr>
        <w:t>penanggulangan</w:t>
      </w:r>
      <w:r>
        <w:rPr>
          <w:spacing w:val="20"/>
          <w:vertAlign w:val="baseline"/>
        </w:rPr>
        <w:t xml:space="preserve"> </w:t>
      </w:r>
      <w:r>
        <w:rPr>
          <w:vertAlign w:val="baseline"/>
        </w:rPr>
        <w:t>yang</w:t>
      </w:r>
      <w:r>
        <w:rPr>
          <w:spacing w:val="57"/>
          <w:vertAlign w:val="baseline"/>
        </w:rPr>
        <w:t xml:space="preserve"> </w:t>
      </w:r>
      <w:r>
        <w:rPr>
          <w:vertAlign w:val="baseline"/>
        </w:rPr>
        <w:t>dilakukan</w:t>
      </w:r>
      <w:r>
        <w:rPr>
          <w:spacing w:val="11"/>
          <w:vertAlign w:val="baseline"/>
        </w:rPr>
        <w:t xml:space="preserve"> </w:t>
      </w:r>
      <w:r>
        <w:rPr>
          <w:vertAlign w:val="baseline"/>
        </w:rPr>
        <w:t>berbagai</w:t>
      </w:r>
      <w:r>
        <w:rPr>
          <w:spacing w:val="4"/>
          <w:vertAlign w:val="baseline"/>
        </w:rPr>
        <w:t xml:space="preserve"> </w:t>
      </w:r>
      <w:r>
        <w:rPr>
          <w:vertAlign w:val="baseline"/>
        </w:rPr>
        <w:t>cara.</w:t>
      </w:r>
      <w:r>
        <w:rPr>
          <w:spacing w:val="2"/>
          <w:vertAlign w:val="baseline"/>
        </w:rPr>
        <w:t xml:space="preserve"> </w:t>
      </w:r>
      <w:r>
        <w:rPr>
          <w:vertAlign w:val="baseline"/>
        </w:rPr>
        <w:t>Salah</w:t>
      </w:r>
    </w:p>
    <w:p>
      <w:pPr>
        <w:pStyle w:val="6"/>
        <w:spacing w:line="20" w:lineRule="exact"/>
        <w:ind w:left="588"/>
        <w:rPr>
          <w:sz w:val="2"/>
        </w:rPr>
      </w:pPr>
      <w:r>
        <w:rPr>
          <w:sz w:val="2"/>
        </w:rPr>
        <w:pict>
          <v:group id="_x0000_s1081" o:spid="_x0000_s1081" o:spt="203" style="height:0.8pt;width:144.05pt;" coordsize="2881,16">
            <o:lock v:ext="edit"/>
            <v:rect id="_x0000_s1082" o:spid="_x0000_s1082" o:spt="1" style="position:absolute;left:0;top:0;height:16;width:2881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spacing w:before="89"/>
        <w:ind w:left="588" w:right="1427" w:firstLine="568"/>
        <w:jc w:val="left"/>
        <w:rPr>
          <w:sz w:val="20"/>
        </w:rPr>
      </w:pPr>
      <w:r>
        <w:rPr>
          <w:sz w:val="20"/>
          <w:vertAlign w:val="superscript"/>
        </w:rPr>
        <w:t>71</w:t>
      </w:r>
      <w:r>
        <w:rPr>
          <w:spacing w:val="26"/>
          <w:sz w:val="20"/>
          <w:vertAlign w:val="baseline"/>
        </w:rPr>
        <w:t xml:space="preserve"> </w:t>
      </w:r>
      <w:r>
        <w:rPr>
          <w:sz w:val="20"/>
          <w:vertAlign w:val="baseline"/>
        </w:rPr>
        <w:t>Djoko</w:t>
      </w:r>
      <w:r>
        <w:rPr>
          <w:spacing w:val="28"/>
          <w:sz w:val="20"/>
          <w:vertAlign w:val="baseline"/>
        </w:rPr>
        <w:t xml:space="preserve"> </w:t>
      </w:r>
      <w:r>
        <w:rPr>
          <w:sz w:val="20"/>
          <w:vertAlign w:val="baseline"/>
        </w:rPr>
        <w:t>Prakoso,</w:t>
      </w:r>
      <w:r>
        <w:rPr>
          <w:spacing w:val="25"/>
          <w:sz w:val="20"/>
          <w:vertAlign w:val="baseline"/>
        </w:rPr>
        <w:t xml:space="preserve"> </w:t>
      </w:r>
      <w:r>
        <w:rPr>
          <w:sz w:val="20"/>
          <w:vertAlign w:val="baseline"/>
        </w:rPr>
        <w:t>1987,</w:t>
      </w:r>
      <w:r>
        <w:rPr>
          <w:spacing w:val="29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Penyidik,</w:t>
      </w:r>
      <w:r>
        <w:rPr>
          <w:i/>
          <w:spacing w:val="26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Penuntut</w:t>
      </w:r>
      <w:r>
        <w:rPr>
          <w:i/>
          <w:spacing w:val="24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Umum,</w:t>
      </w:r>
      <w:r>
        <w:rPr>
          <w:i/>
          <w:spacing w:val="26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Hakim</w:t>
      </w:r>
      <w:r>
        <w:rPr>
          <w:i/>
          <w:spacing w:val="24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Dalam</w:t>
      </w:r>
      <w:r>
        <w:rPr>
          <w:i/>
          <w:spacing w:val="2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Proses</w:t>
      </w:r>
      <w:r>
        <w:rPr>
          <w:i/>
          <w:spacing w:val="26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Hukum</w:t>
      </w:r>
      <w:r>
        <w:rPr>
          <w:i/>
          <w:spacing w:val="23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Acara</w:t>
      </w:r>
      <w:r>
        <w:rPr>
          <w:i/>
          <w:spacing w:val="-4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Pidana</w:t>
      </w:r>
      <w:r>
        <w:rPr>
          <w:sz w:val="20"/>
          <w:vertAlign w:val="baseline"/>
        </w:rPr>
        <w:t>,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Jakarta, hlm.304</w:t>
      </w:r>
    </w:p>
    <w:p>
      <w:pPr>
        <w:spacing w:before="0" w:line="229" w:lineRule="exact"/>
        <w:ind w:left="1156" w:right="0" w:firstLine="0"/>
        <w:jc w:val="left"/>
        <w:rPr>
          <w:sz w:val="20"/>
        </w:rPr>
      </w:pPr>
      <w:r>
        <w:rPr>
          <w:sz w:val="20"/>
          <w:vertAlign w:val="superscript"/>
        </w:rPr>
        <w:t>72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Moeljatno, 2008,</w:t>
      </w:r>
      <w:r>
        <w:rPr>
          <w:spacing w:val="-2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Asas-asas</w:t>
      </w:r>
      <w:r>
        <w:rPr>
          <w:i/>
          <w:spacing w:val="-3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Hukum</w:t>
      </w:r>
      <w:r>
        <w:rPr>
          <w:i/>
          <w:spacing w:val="-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Pidana</w:t>
      </w:r>
      <w:r>
        <w:rPr>
          <w:sz w:val="20"/>
          <w:vertAlign w:val="baseline"/>
        </w:rPr>
        <w:t>, Jakarta,</w:t>
      </w:r>
      <w:r>
        <w:rPr>
          <w:spacing w:val="-2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hlm.59</w:t>
      </w:r>
    </w:p>
    <w:p>
      <w:pPr>
        <w:spacing w:before="0" w:line="242" w:lineRule="auto"/>
        <w:ind w:left="588" w:right="1696" w:firstLine="568"/>
        <w:jc w:val="left"/>
        <w:rPr>
          <w:sz w:val="20"/>
        </w:rPr>
      </w:pPr>
      <w:r>
        <w:rPr>
          <w:sz w:val="20"/>
          <w:vertAlign w:val="superscript"/>
        </w:rPr>
        <w:t>73</w:t>
      </w:r>
      <w:r>
        <w:rPr>
          <w:spacing w:val="9"/>
          <w:sz w:val="20"/>
          <w:vertAlign w:val="baseline"/>
        </w:rPr>
        <w:t xml:space="preserve"> </w:t>
      </w:r>
      <w:r>
        <w:rPr>
          <w:sz w:val="20"/>
          <w:vertAlign w:val="baseline"/>
        </w:rPr>
        <w:t>Saparinah</w:t>
      </w:r>
      <w:r>
        <w:rPr>
          <w:spacing w:val="4"/>
          <w:sz w:val="20"/>
          <w:vertAlign w:val="baseline"/>
        </w:rPr>
        <w:t xml:space="preserve"> </w:t>
      </w:r>
      <w:r>
        <w:rPr>
          <w:sz w:val="20"/>
          <w:vertAlign w:val="baseline"/>
        </w:rPr>
        <w:t>Sadli,</w:t>
      </w:r>
      <w:r>
        <w:rPr>
          <w:spacing w:val="11"/>
          <w:sz w:val="20"/>
          <w:vertAlign w:val="baseline"/>
        </w:rPr>
        <w:t xml:space="preserve"> </w:t>
      </w:r>
      <w:r>
        <w:rPr>
          <w:sz w:val="20"/>
          <w:vertAlign w:val="baseline"/>
        </w:rPr>
        <w:t>1976,</w:t>
      </w:r>
      <w:r>
        <w:rPr>
          <w:spacing w:val="13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Persepsi</w:t>
      </w:r>
      <w:r>
        <w:rPr>
          <w:i/>
          <w:spacing w:val="12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Sosial</w:t>
      </w:r>
      <w:r>
        <w:rPr>
          <w:i/>
          <w:spacing w:val="8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Mengenai</w:t>
      </w:r>
      <w:r>
        <w:rPr>
          <w:i/>
          <w:spacing w:val="12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Perilaku</w:t>
      </w:r>
      <w:r>
        <w:rPr>
          <w:i/>
          <w:spacing w:val="1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Menyimpang,</w:t>
      </w:r>
      <w:r>
        <w:rPr>
          <w:i/>
          <w:spacing w:val="10"/>
          <w:sz w:val="20"/>
          <w:vertAlign w:val="baseline"/>
        </w:rPr>
        <w:t xml:space="preserve"> </w:t>
      </w:r>
      <w:r>
        <w:rPr>
          <w:sz w:val="20"/>
          <w:vertAlign w:val="baseline"/>
        </w:rPr>
        <w:t>Bulan</w:t>
      </w:r>
      <w:r>
        <w:rPr>
          <w:spacing w:val="4"/>
          <w:sz w:val="20"/>
          <w:vertAlign w:val="baseline"/>
        </w:rPr>
        <w:t xml:space="preserve"> </w:t>
      </w:r>
      <w:r>
        <w:rPr>
          <w:sz w:val="20"/>
          <w:vertAlign w:val="baseline"/>
        </w:rPr>
        <w:t>Bintang,</w:t>
      </w:r>
      <w:r>
        <w:rPr>
          <w:spacing w:val="-47"/>
          <w:sz w:val="20"/>
          <w:vertAlign w:val="baseline"/>
        </w:rPr>
        <w:t xml:space="preserve"> </w:t>
      </w:r>
      <w:r>
        <w:rPr>
          <w:sz w:val="20"/>
          <w:vertAlign w:val="baseline"/>
        </w:rPr>
        <w:t>Jakarta,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  <w:r>
        <w:rPr>
          <w:spacing w:val="8"/>
          <w:sz w:val="20"/>
          <w:vertAlign w:val="baseline"/>
        </w:rPr>
        <w:t xml:space="preserve"> </w:t>
      </w:r>
      <w:r>
        <w:rPr>
          <w:sz w:val="20"/>
          <w:vertAlign w:val="baseline"/>
        </w:rPr>
        <w:t>25-26</w:t>
      </w:r>
    </w:p>
    <w:p>
      <w:pPr>
        <w:spacing w:after="0" w:line="242" w:lineRule="auto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948" w:right="1696"/>
        <w:jc w:val="both"/>
      </w:pPr>
      <w:r>
        <w:drawing>
          <wp:anchor distT="0" distB="0" distL="0" distR="0" simplePos="0" relativeHeight="251726848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1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satu usaha pencegahan dan pengendalian kejahatan itu telah menggunakan</w:t>
      </w:r>
      <w:r>
        <w:rPr>
          <w:spacing w:val="1"/>
        </w:rPr>
        <w:t xml:space="preserve"> </w:t>
      </w:r>
      <w:r>
        <w:rPr>
          <w:spacing w:val="-1"/>
        </w:rPr>
        <w:t>hukum pidana dengan sanksinya</w:t>
      </w:r>
      <w:r>
        <w:rPr>
          <w:spacing w:val="58"/>
        </w:rPr>
        <w:t xml:space="preserve"> </w:t>
      </w:r>
      <w:r>
        <w:rPr>
          <w:spacing w:val="-1"/>
        </w:rPr>
        <w:t xml:space="preserve">yang </w:t>
      </w:r>
      <w:r>
        <w:t>berupa pidan. Namun demikian usaha</w:t>
      </w:r>
      <w:r>
        <w:rPr>
          <w:spacing w:val="1"/>
        </w:rPr>
        <w:t xml:space="preserve"> </w:t>
      </w:r>
      <w:r>
        <w:t>ini masih sering dipersoalkan. Menurut Herbert L. Packer, usaha pengendalian</w:t>
      </w:r>
      <w:r>
        <w:rPr>
          <w:spacing w:val="-57"/>
        </w:rPr>
        <w:t xml:space="preserve"> </w:t>
      </w:r>
      <w:r>
        <w:t>perbuatan antisosial dengan mengenakan pidana pada seseorang yang bersalah</w:t>
      </w:r>
      <w:r>
        <w:rPr>
          <w:spacing w:val="-57"/>
        </w:rPr>
        <w:t xml:space="preserve"> </w:t>
      </w:r>
      <w:r>
        <w:t>melanggar</w:t>
      </w:r>
      <w:r>
        <w:rPr>
          <w:spacing w:val="1"/>
        </w:rPr>
        <w:t xml:space="preserve"> </w:t>
      </w:r>
      <w:r>
        <w:t>peraturan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“problem</w:t>
      </w:r>
      <w:r>
        <w:rPr>
          <w:spacing w:val="1"/>
        </w:rPr>
        <w:t xml:space="preserve"> </w:t>
      </w:r>
      <w:r>
        <w:t>sosial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dimensi</w:t>
      </w:r>
      <w:r>
        <w:rPr>
          <w:spacing w:val="-1"/>
        </w:rPr>
        <w:t xml:space="preserve"> </w:t>
      </w:r>
      <w:r>
        <w:t>hukum</w:t>
      </w:r>
      <w:r>
        <w:rPr>
          <w:spacing w:val="3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penting.</w:t>
      </w:r>
      <w:r>
        <w:rPr>
          <w:vertAlign w:val="superscript"/>
        </w:rPr>
        <w:t>74</w:t>
      </w:r>
    </w:p>
    <w:p>
      <w:pPr>
        <w:pStyle w:val="6"/>
        <w:spacing w:before="1" w:line="480" w:lineRule="auto"/>
        <w:ind w:left="948" w:right="1695" w:firstLine="492"/>
        <w:jc w:val="both"/>
      </w:pPr>
      <w:r>
        <w:t>Penggunaan upaya hukum termasuk hukum pidana, sebagai salah satu</w:t>
      </w:r>
      <w:r>
        <w:rPr>
          <w:spacing w:val="1"/>
        </w:rPr>
        <w:t xml:space="preserve"> </w:t>
      </w:r>
      <w:r>
        <w:t>upaya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mengatasi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sosial,</w:t>
      </w:r>
      <w:r>
        <w:rPr>
          <w:spacing w:val="1"/>
        </w:rPr>
        <w:t xml:space="preserve"> </w:t>
      </w:r>
      <w:r>
        <w:t>termasuk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bidang</w:t>
      </w:r>
      <w:r>
        <w:rPr>
          <w:spacing w:val="1"/>
        </w:rPr>
        <w:t xml:space="preserve"> </w:t>
      </w:r>
      <w:r>
        <w:t>kebijakan</w:t>
      </w:r>
      <w:r>
        <w:rPr>
          <w:spacing w:val="1"/>
        </w:rPr>
        <w:t xml:space="preserve"> </w:t>
      </w:r>
      <w:r>
        <w:t>penegakan</w:t>
      </w:r>
      <w:r>
        <w:rPr>
          <w:spacing w:val="1"/>
        </w:rPr>
        <w:t xml:space="preserve"> </w:t>
      </w:r>
      <w:r>
        <w:t>hukum.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samping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tujuannya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mencapai</w:t>
      </w:r>
      <w:r>
        <w:rPr>
          <w:spacing w:val="1"/>
        </w:rPr>
        <w:t xml:space="preserve"> </w:t>
      </w:r>
      <w:r>
        <w:rPr>
          <w:spacing w:val="-1"/>
        </w:rPr>
        <w:t xml:space="preserve">kesejahteraan masyarakat pada </w:t>
      </w:r>
      <w:r>
        <w:t>umumnya, maka kebijakan penegakan hukum</w:t>
      </w:r>
      <w:r>
        <w:rPr>
          <w:spacing w:val="1"/>
        </w:rPr>
        <w:t xml:space="preserve"> </w:t>
      </w:r>
      <w:r>
        <w:t>itupun</w:t>
      </w:r>
      <w:r>
        <w:rPr>
          <w:spacing w:val="1"/>
        </w:rPr>
        <w:t xml:space="preserve"> </w:t>
      </w:r>
      <w:r>
        <w:t>termasuk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bidang</w:t>
      </w:r>
      <w:r>
        <w:rPr>
          <w:spacing w:val="1"/>
        </w:rPr>
        <w:t xml:space="preserve"> </w:t>
      </w:r>
      <w:r>
        <w:t>kebijakan</w:t>
      </w:r>
      <w:r>
        <w:rPr>
          <w:spacing w:val="1"/>
        </w:rPr>
        <w:t xml:space="preserve"> </w:t>
      </w:r>
      <w:r>
        <w:t>sosial,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segala</w:t>
      </w:r>
      <w:r>
        <w:rPr>
          <w:spacing w:val="1"/>
        </w:rPr>
        <w:t xml:space="preserve"> </w:t>
      </w:r>
      <w:r>
        <w:t>usaha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rasional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mencapai</w:t>
      </w:r>
      <w:r>
        <w:rPr>
          <w:spacing w:val="1"/>
        </w:rPr>
        <w:t xml:space="preserve"> </w:t>
      </w:r>
      <w:r>
        <w:t>kesejahteraan</w:t>
      </w:r>
      <w:r>
        <w:rPr>
          <w:spacing w:val="1"/>
        </w:rPr>
        <w:t xml:space="preserve"> </w:t>
      </w:r>
      <w:r>
        <w:t>masyarakat.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suatu</w:t>
      </w:r>
      <w:r>
        <w:rPr>
          <w:spacing w:val="60"/>
        </w:rPr>
        <w:t xml:space="preserve"> </w:t>
      </w:r>
      <w:r>
        <w:t>masalah</w:t>
      </w:r>
      <w:r>
        <w:rPr>
          <w:spacing w:val="-57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termasuk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kebijakan,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penggunaan</w:t>
      </w:r>
      <w:r>
        <w:rPr>
          <w:spacing w:val="1"/>
        </w:rPr>
        <w:t xml:space="preserve"> </w:t>
      </w:r>
      <w:r>
        <w:t>(hukum)</w:t>
      </w:r>
      <w:r>
        <w:rPr>
          <w:spacing w:val="1"/>
        </w:rPr>
        <w:t xml:space="preserve"> </w:t>
      </w:r>
      <w:r>
        <w:t>pidana</w:t>
      </w:r>
      <w:r>
        <w:rPr>
          <w:spacing w:val="-57"/>
        </w:rPr>
        <w:t xml:space="preserve"> </w:t>
      </w:r>
      <w:r>
        <w:t>sebenarnya</w:t>
      </w:r>
      <w:r>
        <w:rPr>
          <w:spacing w:val="1"/>
        </w:rPr>
        <w:t xml:space="preserve"> </w:t>
      </w:r>
      <w:r>
        <w:t>“tidak”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keharusan. Tidak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absolutism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bidang</w:t>
      </w:r>
      <w:r>
        <w:rPr>
          <w:spacing w:val="1"/>
        </w:rPr>
        <w:t xml:space="preserve"> </w:t>
      </w:r>
      <w:r>
        <w:t>kebijakan,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hakekatnya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kebijakan</w:t>
      </w:r>
      <w:r>
        <w:rPr>
          <w:spacing w:val="6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dihadapkan pada masalah penilaian dan pemilihan berbagai macam alternatif.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demikian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pengendalian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penanggulangan</w:t>
      </w:r>
      <w:r>
        <w:rPr>
          <w:spacing w:val="1"/>
        </w:rPr>
        <w:t xml:space="preserve"> </w:t>
      </w:r>
      <w:r>
        <w:t>kejahatan</w:t>
      </w:r>
      <w:r>
        <w:rPr>
          <w:spacing w:val="1"/>
        </w:rPr>
        <w:t xml:space="preserve"> </w:t>
      </w:r>
      <w:r>
        <w:t>dengan menggunakan hukum pidana, bukan hanyamerupakan problem sosial</w:t>
      </w:r>
      <w:r>
        <w:rPr>
          <w:spacing w:val="1"/>
        </w:rPr>
        <w:t xml:space="preserve"> </w:t>
      </w:r>
      <w:r>
        <w:t>seperti dikemukakan Packer di atas, tetapi juga merupakan masalah kebijakan</w:t>
      </w:r>
      <w:r>
        <w:rPr>
          <w:spacing w:val="1"/>
        </w:rPr>
        <w:t xml:space="preserve"> </w:t>
      </w:r>
      <w:r>
        <w:t>(</w:t>
      </w:r>
      <w:r>
        <w:rPr>
          <w:i/>
        </w:rPr>
        <w:t>The problem of policy</w:t>
      </w:r>
      <w:r>
        <w:t>).</w:t>
      </w:r>
    </w:p>
    <w:p>
      <w:pPr>
        <w:pStyle w:val="6"/>
        <w:spacing w:before="2" w:line="480" w:lineRule="auto"/>
        <w:ind w:left="948" w:right="1697" w:firstLine="492"/>
        <w:jc w:val="both"/>
      </w:pPr>
      <w:r>
        <w:t>Defenisi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tidaknya</w:t>
      </w:r>
      <w:r>
        <w:rPr>
          <w:spacing w:val="1"/>
        </w:rPr>
        <w:t xml:space="preserve"> </w:t>
      </w:r>
      <w:r>
        <w:t>perbuatan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arti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pidana,</w:t>
      </w:r>
      <w:r>
        <w:rPr>
          <w:spacing w:val="1"/>
        </w:rPr>
        <w:t xml:space="preserve"> </w:t>
      </w:r>
      <w:r>
        <w:t>tergantung</w:t>
      </w:r>
      <w:r>
        <w:rPr>
          <w:spacing w:val="2"/>
        </w:rPr>
        <w:t xml:space="preserve"> </w:t>
      </w:r>
      <w:r>
        <w:t>pada</w:t>
      </w:r>
      <w:r>
        <w:rPr>
          <w:spacing w:val="7"/>
        </w:rPr>
        <w:t xml:space="preserve"> </w:t>
      </w:r>
      <w:r>
        <w:t>atau</w:t>
      </w:r>
      <w:r>
        <w:rPr>
          <w:spacing w:val="6"/>
        </w:rPr>
        <w:t xml:space="preserve"> </w:t>
      </w:r>
      <w:r>
        <w:t>tidaknya</w:t>
      </w:r>
      <w:r>
        <w:rPr>
          <w:spacing w:val="7"/>
        </w:rPr>
        <w:t xml:space="preserve"> </w:t>
      </w:r>
      <w:r>
        <w:t>perbuatan</w:t>
      </w:r>
      <w:r>
        <w:rPr>
          <w:spacing w:val="6"/>
        </w:rPr>
        <w:t xml:space="preserve"> </w:t>
      </w:r>
      <w:r>
        <w:t>dalam</w:t>
      </w:r>
      <w:r>
        <w:rPr>
          <w:spacing w:val="7"/>
        </w:rPr>
        <w:t xml:space="preserve"> </w:t>
      </w:r>
      <w:r>
        <w:t>arti</w:t>
      </w:r>
      <w:r>
        <w:rPr>
          <w:spacing w:val="7"/>
        </w:rPr>
        <w:t xml:space="preserve"> </w:t>
      </w:r>
      <w:r>
        <w:t>hukum</w:t>
      </w:r>
      <w:r>
        <w:rPr>
          <w:spacing w:val="7"/>
        </w:rPr>
        <w:t xml:space="preserve"> </w:t>
      </w:r>
      <w:r>
        <w:t>pidana,</w:t>
      </w:r>
      <w:r>
        <w:rPr>
          <w:spacing w:val="6"/>
        </w:rPr>
        <w:t xml:space="preserve"> </w:t>
      </w:r>
      <w:r>
        <w:t>tergantung</w:t>
      </w:r>
    </w:p>
    <w:p>
      <w:pPr>
        <w:pStyle w:val="6"/>
        <w:spacing w:before="2"/>
        <w:rPr>
          <w:sz w:val="10"/>
        </w:rPr>
      </w:pPr>
      <w:r>
        <w:pict>
          <v:rect id="_x0000_s1083" o:spid="_x0000_s1083" o:spt="1" style="position:absolute;left:0pt;margin-left:113.4pt;margin-top:7.8pt;height:0.75pt;width:144.05pt;mso-position-horizontal-relative:page;mso-wrap-distance-bottom:0pt;mso-wrap-distance-top:0pt;z-index:-25152614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 w:line="242" w:lineRule="auto"/>
        <w:ind w:left="588" w:right="1696" w:firstLine="568"/>
        <w:jc w:val="left"/>
        <w:rPr>
          <w:sz w:val="20"/>
        </w:rPr>
      </w:pPr>
      <w:r>
        <w:rPr>
          <w:sz w:val="20"/>
          <w:vertAlign w:val="superscript"/>
        </w:rPr>
        <w:t>74</w:t>
      </w:r>
      <w:r>
        <w:rPr>
          <w:spacing w:val="10"/>
          <w:sz w:val="20"/>
          <w:vertAlign w:val="baseline"/>
        </w:rPr>
        <w:t xml:space="preserve"> </w:t>
      </w:r>
      <w:r>
        <w:rPr>
          <w:sz w:val="20"/>
          <w:vertAlign w:val="baseline"/>
        </w:rPr>
        <w:t>Helbert</w:t>
      </w:r>
      <w:r>
        <w:rPr>
          <w:spacing w:val="32"/>
          <w:sz w:val="20"/>
          <w:vertAlign w:val="baseline"/>
        </w:rPr>
        <w:t xml:space="preserve"> </w:t>
      </w:r>
      <w:r>
        <w:rPr>
          <w:sz w:val="20"/>
          <w:vertAlign w:val="baseline"/>
        </w:rPr>
        <w:t>L.</w:t>
      </w:r>
      <w:r>
        <w:rPr>
          <w:spacing w:val="31"/>
          <w:sz w:val="20"/>
          <w:vertAlign w:val="baseline"/>
        </w:rPr>
        <w:t xml:space="preserve"> </w:t>
      </w:r>
      <w:r>
        <w:rPr>
          <w:sz w:val="20"/>
          <w:vertAlign w:val="baseline"/>
        </w:rPr>
        <w:t>Packer,</w:t>
      </w:r>
      <w:r>
        <w:rPr>
          <w:spacing w:val="26"/>
          <w:sz w:val="20"/>
          <w:vertAlign w:val="baseline"/>
        </w:rPr>
        <w:t xml:space="preserve"> </w:t>
      </w:r>
      <w:r>
        <w:rPr>
          <w:spacing w:val="12"/>
          <w:sz w:val="20"/>
          <w:vertAlign w:val="baseline"/>
        </w:rPr>
        <w:t>1968,</w:t>
      </w:r>
      <w:r>
        <w:rPr>
          <w:spacing w:val="42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The</w:t>
      </w:r>
      <w:r>
        <w:rPr>
          <w:i/>
          <w:spacing w:val="24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Limits</w:t>
      </w:r>
      <w:r>
        <w:rPr>
          <w:i/>
          <w:spacing w:val="19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of</w:t>
      </w:r>
      <w:r>
        <w:rPr>
          <w:i/>
          <w:spacing w:val="28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Criminal</w:t>
      </w:r>
      <w:r>
        <w:rPr>
          <w:i/>
          <w:spacing w:val="29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Sanction,</w:t>
      </w:r>
      <w:r>
        <w:rPr>
          <w:i/>
          <w:spacing w:val="31"/>
          <w:sz w:val="20"/>
          <w:vertAlign w:val="baseline"/>
        </w:rPr>
        <w:t xml:space="preserve"> </w:t>
      </w:r>
      <w:r>
        <w:rPr>
          <w:sz w:val="20"/>
          <w:vertAlign w:val="baseline"/>
        </w:rPr>
        <w:t>Stanford</w:t>
      </w:r>
      <w:r>
        <w:rPr>
          <w:spacing w:val="25"/>
          <w:sz w:val="20"/>
          <w:vertAlign w:val="baseline"/>
        </w:rPr>
        <w:t xml:space="preserve"> </w:t>
      </w:r>
      <w:r>
        <w:rPr>
          <w:sz w:val="20"/>
          <w:vertAlign w:val="baseline"/>
        </w:rPr>
        <w:t>University</w:t>
      </w:r>
      <w:r>
        <w:rPr>
          <w:spacing w:val="17"/>
          <w:sz w:val="20"/>
          <w:vertAlign w:val="baseline"/>
        </w:rPr>
        <w:t xml:space="preserve"> </w:t>
      </w:r>
      <w:r>
        <w:rPr>
          <w:sz w:val="20"/>
          <w:vertAlign w:val="baseline"/>
        </w:rPr>
        <w:t>Press,</w:t>
      </w:r>
      <w:r>
        <w:rPr>
          <w:spacing w:val="-47"/>
          <w:sz w:val="20"/>
          <w:vertAlign w:val="baseline"/>
        </w:rPr>
        <w:t xml:space="preserve"> </w:t>
      </w:r>
      <w:r>
        <w:rPr>
          <w:sz w:val="20"/>
          <w:vertAlign w:val="baseline"/>
        </w:rPr>
        <w:t>California,</w:t>
      </w:r>
      <w:r>
        <w:rPr>
          <w:spacing w:val="8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  <w:r>
        <w:rPr>
          <w:spacing w:val="8"/>
          <w:sz w:val="20"/>
          <w:vertAlign w:val="baseline"/>
        </w:rPr>
        <w:t xml:space="preserve"> </w:t>
      </w:r>
      <w:r>
        <w:rPr>
          <w:sz w:val="20"/>
          <w:vertAlign w:val="baseline"/>
        </w:rPr>
        <w:t>3</w:t>
      </w:r>
    </w:p>
    <w:p>
      <w:pPr>
        <w:spacing w:after="0" w:line="242" w:lineRule="auto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948" w:right="1696"/>
        <w:jc w:val="both"/>
      </w:pPr>
      <w:r>
        <w:drawing>
          <wp:anchor distT="0" distB="0" distL="0" distR="0" simplePos="0" relativeHeight="251727872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2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pada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tidaknya</w:t>
      </w:r>
      <w:r>
        <w:rPr>
          <w:spacing w:val="1"/>
        </w:rPr>
        <w:t xml:space="preserve"> </w:t>
      </w:r>
      <w:r>
        <w:t>syarat</w:t>
      </w:r>
      <w:r>
        <w:rPr>
          <w:spacing w:val="1"/>
        </w:rPr>
        <w:t xml:space="preserve"> </w:t>
      </w:r>
      <w:r>
        <w:t>“dikehendaki”</w:t>
      </w:r>
      <w:r>
        <w:rPr>
          <w:spacing w:val="1"/>
        </w:rPr>
        <w:t xml:space="preserve"> </w:t>
      </w:r>
      <w:r>
        <w:t>yang</w:t>
      </w:r>
      <w:r>
        <w:rPr>
          <w:spacing w:val="61"/>
        </w:rPr>
        <w:t xml:space="preserve"> </w:t>
      </w:r>
      <w:r>
        <w:t>merupakan</w:t>
      </w:r>
      <w:r>
        <w:rPr>
          <w:spacing w:val="61"/>
        </w:rPr>
        <w:t xml:space="preserve"> </w:t>
      </w:r>
      <w:r>
        <w:t>unsur</w:t>
      </w:r>
      <w:r>
        <w:rPr>
          <w:spacing w:val="1"/>
        </w:rPr>
        <w:t xml:space="preserve"> </w:t>
      </w:r>
      <w:r>
        <w:t>kesalahan. Jika gerakan otot itu tidak dikehendaki, misalnya hanya gerakan</w:t>
      </w:r>
      <w:r>
        <w:rPr>
          <w:spacing w:val="1"/>
        </w:rPr>
        <w:t xml:space="preserve"> </w:t>
      </w:r>
      <w:r>
        <w:t>refleks, maka sejak semula juga tidak ada perbuatan dalam arti hukum pidana.</w:t>
      </w:r>
      <w:r>
        <w:rPr>
          <w:spacing w:val="1"/>
        </w:rPr>
        <w:t xml:space="preserve"> </w:t>
      </w:r>
      <w:r>
        <w:t>Perbuatan dan kesalahan disini merupakan suatu kesatuan karena memang</w:t>
      </w:r>
      <w:r>
        <w:rPr>
          <w:spacing w:val="1"/>
        </w:rPr>
        <w:t xml:space="preserve"> </w:t>
      </w:r>
      <w:r>
        <w:t>sejak semula tidak ada perbuatan tetapi orangnya tidak dapat dipidana karena</w:t>
      </w:r>
      <w:r>
        <w:rPr>
          <w:spacing w:val="1"/>
        </w:rPr>
        <w:t xml:space="preserve"> </w:t>
      </w:r>
      <w:r>
        <w:t>tidak ada kesalahan. Tetapi pada umumnya, antara perbuatan dan kesalahan</w:t>
      </w:r>
      <w:r>
        <w:rPr>
          <w:spacing w:val="1"/>
        </w:rPr>
        <w:t xml:space="preserve"> </w:t>
      </w:r>
      <w:r>
        <w:t>dapat dibedakan, malahan pembedan itu perlu dilakukan untuk pembahasan</w:t>
      </w:r>
      <w:r>
        <w:rPr>
          <w:spacing w:val="1"/>
        </w:rPr>
        <w:t xml:space="preserve"> </w:t>
      </w:r>
      <w:r>
        <w:t>yang lebih cermat; sehingga sistematika pembahasan ini juga menyediakan</w:t>
      </w:r>
      <w:r>
        <w:rPr>
          <w:spacing w:val="1"/>
        </w:rPr>
        <w:t xml:space="preserve"> </w:t>
      </w:r>
      <w:r>
        <w:t>tempat-tempat</w:t>
      </w:r>
      <w:r>
        <w:rPr>
          <w:spacing w:val="-5"/>
        </w:rPr>
        <w:t xml:space="preserve"> </w:t>
      </w:r>
      <w:r>
        <w:t>tersendiri</w:t>
      </w:r>
      <w:r>
        <w:rPr>
          <w:spacing w:val="1"/>
        </w:rPr>
        <w:t xml:space="preserve"> </w:t>
      </w:r>
      <w:r>
        <w:t>bagi</w:t>
      </w:r>
      <w:r>
        <w:rPr>
          <w:spacing w:val="-1"/>
        </w:rPr>
        <w:t xml:space="preserve"> </w:t>
      </w:r>
      <w:r>
        <w:t>perbuatan</w:t>
      </w:r>
      <w:r>
        <w:rPr>
          <w:spacing w:val="-1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kesalahan.</w:t>
      </w:r>
      <w:r>
        <w:rPr>
          <w:vertAlign w:val="superscript"/>
        </w:rPr>
        <w:t>75</w:t>
      </w:r>
    </w:p>
    <w:p>
      <w:pPr>
        <w:pStyle w:val="6"/>
        <w:spacing w:before="1" w:after="23" w:line="480" w:lineRule="auto"/>
        <w:ind w:left="948" w:right="1694" w:firstLine="492"/>
        <w:jc w:val="both"/>
      </w:pPr>
      <w:r>
        <w:t>Tindak pidana persetubuhan ialah suatu tindak pidana</w:t>
      </w:r>
      <w:r>
        <w:rPr>
          <w:spacing w:val="1"/>
        </w:rPr>
        <w:t xml:space="preserve"> </w:t>
      </w:r>
      <w:r>
        <w:t>yang berkaitan</w:t>
      </w:r>
      <w:r>
        <w:rPr>
          <w:spacing w:val="1"/>
        </w:rPr>
        <w:t xml:space="preserve"> </w:t>
      </w:r>
      <w:r>
        <w:t>dengan kesusilaan. Yang dimaksud dengan “persetubuhan” ialah perpaduan</w:t>
      </w:r>
      <w:r>
        <w:rPr>
          <w:spacing w:val="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kemaluan</w:t>
      </w:r>
      <w:r>
        <w:rPr>
          <w:spacing w:val="1"/>
        </w:rPr>
        <w:t xml:space="preserve"> </w:t>
      </w:r>
      <w:r>
        <w:t>lai-laki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perempuan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biasa</w:t>
      </w:r>
      <w:r>
        <w:rPr>
          <w:spacing w:val="1"/>
        </w:rPr>
        <w:t xml:space="preserve"> </w:t>
      </w:r>
      <w:r>
        <w:t>dijalankan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anak,</w:t>
      </w:r>
      <w:r>
        <w:rPr>
          <w:spacing w:val="1"/>
        </w:rPr>
        <w:t xml:space="preserve"> </w:t>
      </w:r>
      <w:r>
        <w:t>jadi</w:t>
      </w:r>
      <w:r>
        <w:rPr>
          <w:spacing w:val="1"/>
        </w:rPr>
        <w:t xml:space="preserve"> </w:t>
      </w:r>
      <w:r>
        <w:t>kemaluan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laki-laki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masuk</w:t>
      </w:r>
      <w:r>
        <w:rPr>
          <w:spacing w:val="1"/>
        </w:rPr>
        <w:t xml:space="preserve"> </w:t>
      </w:r>
      <w:r>
        <w:t>kedalam</w:t>
      </w:r>
      <w:r>
        <w:rPr>
          <w:spacing w:val="1"/>
        </w:rPr>
        <w:t xml:space="preserve"> </w:t>
      </w:r>
      <w:r>
        <w:t>kemaluan</w:t>
      </w:r>
      <w:r>
        <w:rPr>
          <w:spacing w:val="1"/>
        </w:rPr>
        <w:t xml:space="preserve"> </w:t>
      </w:r>
      <w:r>
        <w:t>perempuan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mengeluarkan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mani.</w:t>
      </w:r>
      <w:r>
        <w:rPr>
          <w:vertAlign w:val="superscript"/>
        </w:rPr>
        <w:t>76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Tindak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pidana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persetubuhan juga dapat disebut sebagai delik kesusilaan yang dimana bahwa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delik kesusilaan itu termasuk bagian hukum pidana yang tidak netral, artinya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berbeda misalnya dengan delik pembunuhan, pencurian, perkosaan, dan lain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lain.</w:t>
      </w:r>
      <w:r>
        <w:rPr>
          <w:vertAlign w:val="superscript"/>
        </w:rPr>
        <w:t>77</w:t>
      </w:r>
      <w:r>
        <w:rPr>
          <w:vertAlign w:val="baseline"/>
        </w:rPr>
        <w:t xml:space="preserve"> Barda Nawawi Arief mengemukakan bahwa delik kesusilaan adalah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delik yang berhubungan dengan kesusilaan. Definisi singkat dan sederhana itu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apabila dikaji lebih lanjut untuk mengetahui seberapa jauh ruang lingkupnya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ternyata</w:t>
      </w:r>
      <w:r>
        <w:rPr>
          <w:spacing w:val="46"/>
          <w:vertAlign w:val="baseline"/>
        </w:rPr>
        <w:t xml:space="preserve"> </w:t>
      </w:r>
      <w:r>
        <w:rPr>
          <w:vertAlign w:val="baseline"/>
        </w:rPr>
        <w:t>tidaklah</w:t>
      </w:r>
      <w:r>
        <w:rPr>
          <w:spacing w:val="45"/>
          <w:vertAlign w:val="baseline"/>
        </w:rPr>
        <w:t xml:space="preserve"> </w:t>
      </w:r>
      <w:r>
        <w:rPr>
          <w:vertAlign w:val="baseline"/>
        </w:rPr>
        <w:t>mudah,</w:t>
      </w:r>
      <w:r>
        <w:rPr>
          <w:spacing w:val="45"/>
          <w:vertAlign w:val="baseline"/>
        </w:rPr>
        <w:t xml:space="preserve"> </w:t>
      </w:r>
      <w:r>
        <w:rPr>
          <w:vertAlign w:val="baseline"/>
        </w:rPr>
        <w:t>karena</w:t>
      </w:r>
      <w:r>
        <w:rPr>
          <w:spacing w:val="43"/>
          <w:vertAlign w:val="baseline"/>
        </w:rPr>
        <w:t xml:space="preserve"> </w:t>
      </w:r>
      <w:r>
        <w:rPr>
          <w:vertAlign w:val="baseline"/>
        </w:rPr>
        <w:t>pengertian</w:t>
      </w:r>
      <w:r>
        <w:rPr>
          <w:spacing w:val="45"/>
          <w:vertAlign w:val="baseline"/>
        </w:rPr>
        <w:t xml:space="preserve"> </w:t>
      </w:r>
      <w:r>
        <w:rPr>
          <w:vertAlign w:val="baseline"/>
        </w:rPr>
        <w:t>dan</w:t>
      </w:r>
      <w:r>
        <w:rPr>
          <w:spacing w:val="45"/>
          <w:vertAlign w:val="baseline"/>
        </w:rPr>
        <w:t xml:space="preserve"> </w:t>
      </w:r>
      <w:r>
        <w:rPr>
          <w:vertAlign w:val="baseline"/>
        </w:rPr>
        <w:t>batas</w:t>
      </w:r>
      <w:r>
        <w:rPr>
          <w:spacing w:val="44"/>
          <w:vertAlign w:val="baseline"/>
        </w:rPr>
        <w:t xml:space="preserve"> </w:t>
      </w:r>
      <w:r>
        <w:rPr>
          <w:vertAlign w:val="baseline"/>
        </w:rPr>
        <w:t>batas</w:t>
      </w:r>
      <w:r>
        <w:rPr>
          <w:spacing w:val="44"/>
          <w:vertAlign w:val="baseline"/>
        </w:rPr>
        <w:t xml:space="preserve"> </w:t>
      </w:r>
      <w:r>
        <w:rPr>
          <w:vertAlign w:val="baseline"/>
        </w:rPr>
        <w:t>kesusilaaan</w:t>
      </w:r>
      <w:r>
        <w:rPr>
          <w:spacing w:val="41"/>
          <w:vertAlign w:val="baseline"/>
        </w:rPr>
        <w:t xml:space="preserve"> </w:t>
      </w:r>
      <w:r>
        <w:rPr>
          <w:vertAlign w:val="baseline"/>
        </w:rPr>
        <w:t>itu</w:t>
      </w:r>
    </w:p>
    <w:p>
      <w:pPr>
        <w:pStyle w:val="6"/>
        <w:spacing w:line="20" w:lineRule="exact"/>
        <w:ind w:left="588"/>
        <w:rPr>
          <w:sz w:val="2"/>
        </w:rPr>
      </w:pPr>
      <w:r>
        <w:rPr>
          <w:sz w:val="2"/>
        </w:rPr>
        <w:pict>
          <v:group id="_x0000_s1084" o:spid="_x0000_s1084" o:spt="203" style="height:0.8pt;width:144.05pt;" coordsize="2881,16">
            <o:lock v:ext="edit"/>
            <v:rect id="_x0000_s1085" o:spid="_x0000_s1085" o:spt="1" style="position:absolute;left:0;top:0;height:16;width:2881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spacing w:before="89" w:line="229" w:lineRule="exact"/>
        <w:ind w:left="1156" w:right="0" w:firstLine="0"/>
        <w:jc w:val="left"/>
        <w:rPr>
          <w:sz w:val="20"/>
        </w:rPr>
      </w:pPr>
      <w:r>
        <w:rPr>
          <w:sz w:val="20"/>
          <w:vertAlign w:val="superscript"/>
        </w:rPr>
        <w:t>75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Frans</w:t>
      </w:r>
      <w:r>
        <w:rPr>
          <w:spacing w:val="-2"/>
          <w:sz w:val="20"/>
          <w:vertAlign w:val="baseline"/>
        </w:rPr>
        <w:t xml:space="preserve"> </w:t>
      </w:r>
      <w:r>
        <w:rPr>
          <w:sz w:val="20"/>
          <w:vertAlign w:val="baseline"/>
        </w:rPr>
        <w:t>Maramis, 2013,</w:t>
      </w:r>
      <w:r>
        <w:rPr>
          <w:spacing w:val="3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Hukum</w:t>
      </w:r>
      <w:r>
        <w:rPr>
          <w:i/>
          <w:spacing w:val="-2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Pidana Umum</w:t>
      </w:r>
      <w:r>
        <w:rPr>
          <w:i/>
          <w:spacing w:val="-2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dan</w:t>
      </w:r>
      <w:r>
        <w:rPr>
          <w:i/>
          <w:spacing w:val="-4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Tertulis</w:t>
      </w:r>
      <w:r>
        <w:rPr>
          <w:i/>
          <w:spacing w:val="-2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di</w:t>
      </w:r>
      <w:r>
        <w:rPr>
          <w:i/>
          <w:spacing w:val="-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Indonesia,</w:t>
      </w:r>
      <w:r>
        <w:rPr>
          <w:i/>
          <w:spacing w:val="5"/>
          <w:sz w:val="20"/>
          <w:vertAlign w:val="baseline"/>
        </w:rPr>
        <w:t xml:space="preserve"> </w:t>
      </w:r>
      <w:r>
        <w:rPr>
          <w:sz w:val="20"/>
          <w:vertAlign w:val="baseline"/>
        </w:rPr>
        <w:t>Jakarta</w:t>
      </w:r>
      <w:r>
        <w:rPr>
          <w:spacing w:val="-2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hlm.65</w:t>
      </w:r>
    </w:p>
    <w:p>
      <w:pPr>
        <w:spacing w:before="0" w:line="242" w:lineRule="auto"/>
        <w:ind w:left="588" w:right="1694" w:firstLine="568"/>
        <w:jc w:val="left"/>
        <w:rPr>
          <w:sz w:val="20"/>
        </w:rPr>
      </w:pPr>
      <w:r>
        <w:rPr>
          <w:sz w:val="20"/>
          <w:vertAlign w:val="superscript"/>
        </w:rPr>
        <w:t>76</w:t>
      </w:r>
      <w:r>
        <w:rPr>
          <w:spacing w:val="37"/>
          <w:sz w:val="20"/>
          <w:vertAlign w:val="baseline"/>
        </w:rPr>
        <w:t xml:space="preserve"> </w:t>
      </w:r>
      <w:r>
        <w:rPr>
          <w:sz w:val="20"/>
          <w:vertAlign w:val="baseline"/>
        </w:rPr>
        <w:t>R.Soesilo,</w:t>
      </w:r>
      <w:r>
        <w:rPr>
          <w:spacing w:val="37"/>
          <w:sz w:val="20"/>
          <w:vertAlign w:val="baseline"/>
        </w:rPr>
        <w:t xml:space="preserve"> </w:t>
      </w:r>
      <w:r>
        <w:rPr>
          <w:sz w:val="20"/>
          <w:vertAlign w:val="baseline"/>
        </w:rPr>
        <w:t>1985,</w:t>
      </w:r>
      <w:r>
        <w:rPr>
          <w:spacing w:val="38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Kitab</w:t>
      </w:r>
      <w:r>
        <w:rPr>
          <w:i/>
          <w:spacing w:val="35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Undang-Undang</w:t>
      </w:r>
      <w:r>
        <w:rPr>
          <w:i/>
          <w:spacing w:val="34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Hukum</w:t>
      </w:r>
      <w:r>
        <w:rPr>
          <w:i/>
          <w:spacing w:val="35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Pidana</w:t>
      </w:r>
      <w:r>
        <w:rPr>
          <w:i/>
          <w:spacing w:val="35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serta</w:t>
      </w:r>
      <w:r>
        <w:rPr>
          <w:i/>
          <w:spacing w:val="40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Komentar-komentarnya</w:t>
      </w:r>
      <w:r>
        <w:rPr>
          <w:i/>
          <w:spacing w:val="-4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Lengkap dengan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Pasalnya</w:t>
      </w:r>
      <w:r>
        <w:rPr>
          <w:sz w:val="20"/>
          <w:vertAlign w:val="baseline"/>
        </w:rPr>
        <w:t>,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Bogor, hlm.209</w:t>
      </w:r>
    </w:p>
    <w:p>
      <w:pPr>
        <w:spacing w:before="0" w:line="242" w:lineRule="auto"/>
        <w:ind w:left="588" w:right="1696" w:firstLine="568"/>
        <w:jc w:val="left"/>
        <w:rPr>
          <w:sz w:val="20"/>
        </w:rPr>
      </w:pPr>
      <w:r>
        <w:rPr>
          <w:sz w:val="20"/>
          <w:vertAlign w:val="superscript"/>
        </w:rPr>
        <w:t>77</w:t>
      </w:r>
      <w:r>
        <w:rPr>
          <w:spacing w:val="10"/>
          <w:sz w:val="20"/>
          <w:vertAlign w:val="baseline"/>
        </w:rPr>
        <w:t xml:space="preserve"> </w:t>
      </w:r>
      <w:r>
        <w:rPr>
          <w:sz w:val="20"/>
          <w:vertAlign w:val="baseline"/>
        </w:rPr>
        <w:t>Andi</w:t>
      </w:r>
      <w:r>
        <w:rPr>
          <w:spacing w:val="4"/>
          <w:sz w:val="20"/>
          <w:vertAlign w:val="baseline"/>
        </w:rPr>
        <w:t xml:space="preserve"> </w:t>
      </w:r>
      <w:r>
        <w:rPr>
          <w:sz w:val="20"/>
          <w:vertAlign w:val="baseline"/>
        </w:rPr>
        <w:t>Hamzah,</w:t>
      </w:r>
      <w:r>
        <w:rPr>
          <w:spacing w:val="9"/>
          <w:sz w:val="20"/>
          <w:vertAlign w:val="baseline"/>
        </w:rPr>
        <w:t xml:space="preserve"> </w:t>
      </w:r>
      <w:r>
        <w:rPr>
          <w:sz w:val="20"/>
          <w:vertAlign w:val="baseline"/>
        </w:rPr>
        <w:t>2016,</w:t>
      </w:r>
      <w:r>
        <w:rPr>
          <w:spacing w:val="10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Delik-Delik</w:t>
      </w:r>
      <w:r>
        <w:rPr>
          <w:i/>
          <w:spacing w:val="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Terte</w:t>
      </w:r>
      <w:r>
        <w:rPr>
          <w:i/>
          <w:spacing w:val="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ntu</w:t>
      </w:r>
      <w:r>
        <w:rPr>
          <w:i/>
          <w:spacing w:val="8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(Speciale</w:t>
      </w:r>
      <w:r>
        <w:rPr>
          <w:i/>
          <w:spacing w:val="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Delicten)</w:t>
      </w:r>
      <w:r>
        <w:rPr>
          <w:i/>
          <w:spacing w:val="9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di</w:t>
      </w:r>
      <w:r>
        <w:rPr>
          <w:i/>
          <w:spacing w:val="8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dalam</w:t>
      </w:r>
      <w:r>
        <w:rPr>
          <w:i/>
          <w:spacing w:val="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KUHP</w:t>
      </w:r>
      <w:r>
        <w:rPr>
          <w:sz w:val="20"/>
          <w:vertAlign w:val="baseline"/>
        </w:rPr>
        <w:t>,</w:t>
      </w:r>
      <w:r>
        <w:rPr>
          <w:spacing w:val="9"/>
          <w:sz w:val="20"/>
          <w:vertAlign w:val="baseline"/>
        </w:rPr>
        <w:t xml:space="preserve"> </w:t>
      </w:r>
      <w:r>
        <w:rPr>
          <w:sz w:val="20"/>
          <w:vertAlign w:val="baseline"/>
        </w:rPr>
        <w:t>Jakarta,</w:t>
      </w:r>
      <w:r>
        <w:rPr>
          <w:spacing w:val="-47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hlm.164</w:t>
      </w:r>
    </w:p>
    <w:p>
      <w:pPr>
        <w:spacing w:after="0" w:line="242" w:lineRule="auto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948" w:right="1695"/>
        <w:jc w:val="both"/>
      </w:pPr>
      <w:r>
        <w:drawing>
          <wp:anchor distT="0" distB="0" distL="0" distR="0" simplePos="0" relativeHeight="251728896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2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cukup luas dan dapat berbeda-beda menurut pandangan dan nilai-nilai yang</w:t>
      </w:r>
      <w:r>
        <w:rPr>
          <w:spacing w:val="1"/>
        </w:rPr>
        <w:t xml:space="preserve"> </w:t>
      </w:r>
      <w:r>
        <w:t>berlaku di dalam masyarakat. Terlebih pada dasarnya setiap delik atau tindak</w:t>
      </w:r>
      <w:r>
        <w:rPr>
          <w:spacing w:val="1"/>
        </w:rPr>
        <w:t xml:space="preserve"> </w:t>
      </w:r>
      <w:r>
        <w:t>pidana mengandung di dalamnya pelanggaran terhadap nilai-nilai kesusilaan,</w:t>
      </w:r>
      <w:r>
        <w:rPr>
          <w:spacing w:val="1"/>
        </w:rPr>
        <w:t xml:space="preserve"> </w:t>
      </w:r>
      <w:r>
        <w:t>bahkan dikatakan bahwa hukum itu sendiri pada hakikatnya merupakan nilai-</w:t>
      </w:r>
      <w:r>
        <w:rPr>
          <w:spacing w:val="1"/>
        </w:rPr>
        <w:t xml:space="preserve"> </w:t>
      </w:r>
      <w:r>
        <w:t>nilai kesusilaan yang minimal. Dengan demikian sebenarnya tidaklah mudah</w:t>
      </w:r>
      <w:r>
        <w:rPr>
          <w:spacing w:val="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menetapkan batas</w:t>
      </w:r>
      <w:r>
        <w:rPr>
          <w:spacing w:val="-2"/>
        </w:rPr>
        <w:t xml:space="preserve"> </w:t>
      </w:r>
      <w:r>
        <w:t>batas</w:t>
      </w:r>
      <w:r>
        <w:rPr>
          <w:spacing w:val="-3"/>
        </w:rPr>
        <w:t xml:space="preserve"> </w:t>
      </w:r>
      <w:r>
        <w:t>atau ruang</w:t>
      </w:r>
      <w:r>
        <w:rPr>
          <w:spacing w:val="-5"/>
        </w:rPr>
        <w:t xml:space="preserve"> </w:t>
      </w:r>
      <w:r>
        <w:t>lingkup</w:t>
      </w:r>
      <w:r>
        <w:rPr>
          <w:spacing w:val="-1"/>
        </w:rPr>
        <w:t xml:space="preserve"> </w:t>
      </w:r>
      <w:r>
        <w:t>delik kesusilaan.</w:t>
      </w:r>
      <w:r>
        <w:rPr>
          <w:vertAlign w:val="superscript"/>
        </w:rPr>
        <w:t>78</w:t>
      </w:r>
    </w:p>
    <w:p>
      <w:pPr>
        <w:pStyle w:val="6"/>
        <w:spacing w:before="1" w:line="480" w:lineRule="auto"/>
        <w:ind w:left="948" w:right="1695" w:firstLine="492"/>
        <w:jc w:val="both"/>
      </w:pPr>
      <w:r>
        <w:t>Tindak pidana persetubuhan seringkali dilakukan karena adanya unsur</w:t>
      </w:r>
      <w:r>
        <w:rPr>
          <w:spacing w:val="1"/>
        </w:rPr>
        <w:t xml:space="preserve"> </w:t>
      </w:r>
      <w:r>
        <w:t>“mau sama mau” atau “suka sama suka” akan tetapi hal tersebut tidak dapat</w:t>
      </w:r>
      <w:r>
        <w:rPr>
          <w:spacing w:val="1"/>
        </w:rPr>
        <w:t xml:space="preserve"> </w:t>
      </w:r>
      <w:r>
        <w:t>digunakan sebagai acuan ataupun alasan yang digunakan agar si pelaku dapat</w:t>
      </w:r>
      <w:r>
        <w:rPr>
          <w:spacing w:val="1"/>
        </w:rPr>
        <w:t xml:space="preserve"> </w:t>
      </w:r>
      <w:r>
        <w:t>menghindar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jeratan</w:t>
      </w:r>
      <w:r>
        <w:rPr>
          <w:spacing w:val="1"/>
        </w:rPr>
        <w:t xml:space="preserve"> </w:t>
      </w:r>
      <w:r>
        <w:t>hukum.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melangsungkan</w:t>
      </w:r>
      <w:r>
        <w:rPr>
          <w:spacing w:val="1"/>
        </w:rPr>
        <w:t xml:space="preserve"> </w:t>
      </w:r>
      <w:r>
        <w:t>tindak</w:t>
      </w:r>
      <w:r>
        <w:rPr>
          <w:spacing w:val="1"/>
        </w:rPr>
        <w:t xml:space="preserve"> </w:t>
      </w:r>
      <w:r>
        <w:t>pidana</w:t>
      </w:r>
      <w:r>
        <w:rPr>
          <w:spacing w:val="-57"/>
        </w:rPr>
        <w:t xml:space="preserve"> </w:t>
      </w:r>
      <w:r>
        <w:t>persetubuhan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kerap</w:t>
      </w:r>
      <w:r>
        <w:rPr>
          <w:spacing w:val="1"/>
        </w:rPr>
        <w:t xml:space="preserve"> </w:t>
      </w:r>
      <w:r>
        <w:t>kali</w:t>
      </w:r>
      <w:r>
        <w:rPr>
          <w:spacing w:val="1"/>
        </w:rPr>
        <w:t xml:space="preserve"> </w:t>
      </w:r>
      <w:r>
        <w:t>dilakuakn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rayuan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berupa</w:t>
      </w:r>
      <w:r>
        <w:rPr>
          <w:spacing w:val="1"/>
        </w:rPr>
        <w:t xml:space="preserve"> </w:t>
      </w:r>
      <w:r>
        <w:t>perkataan,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janji-janji</w:t>
      </w:r>
      <w:r>
        <w:rPr>
          <w:spacing w:val="1"/>
        </w:rPr>
        <w:t xml:space="preserve"> </w:t>
      </w:r>
      <w:r>
        <w:t>ataupun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lainnya</w:t>
      </w:r>
      <w:r>
        <w:rPr>
          <w:spacing w:val="1"/>
        </w:rPr>
        <w:t xml:space="preserve"> </w:t>
      </w:r>
      <w:r>
        <w:t>demi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memuaskan nafsu seks dari si pelaku. Tindak Pidana Persetubuhan terhadap</w:t>
      </w:r>
      <w:r>
        <w:rPr>
          <w:spacing w:val="1"/>
        </w:rPr>
        <w:t xml:space="preserve"> </w:t>
      </w:r>
      <w:r>
        <w:t>Anak ialah suatau tindak pidana persetubuhan</w:t>
      </w:r>
      <w:r>
        <w:rPr>
          <w:spacing w:val="1"/>
        </w:rPr>
        <w:t xml:space="preserve"> </w:t>
      </w:r>
      <w:r>
        <w:t>yang dimana</w:t>
      </w:r>
      <w:r>
        <w:rPr>
          <w:spacing w:val="1"/>
        </w:rPr>
        <w:t xml:space="preserve"> </w:t>
      </w:r>
      <w:r>
        <w:t>objek ataupun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dari</w:t>
      </w:r>
      <w:r>
        <w:rPr>
          <w:spacing w:val="60"/>
        </w:rPr>
        <w:t xml:space="preserve"> </w:t>
      </w:r>
      <w:r>
        <w:t>tindak</w:t>
      </w:r>
      <w:r>
        <w:rPr>
          <w:spacing w:val="60"/>
        </w:rPr>
        <w:t xml:space="preserve"> </w:t>
      </w:r>
      <w:r>
        <w:t>pidana tersebut ialah Anak. Tindak Pidana persetubuhan</w:t>
      </w:r>
      <w:r>
        <w:rPr>
          <w:spacing w:val="1"/>
        </w:rPr>
        <w:t xml:space="preserve"> </w:t>
      </w:r>
      <w:r>
        <w:t>ini kerap sekali pelakunya dilakukan oleh orang dewasa demi memuaskan</w:t>
      </w:r>
      <w:r>
        <w:rPr>
          <w:spacing w:val="1"/>
        </w:rPr>
        <w:t xml:space="preserve"> </w:t>
      </w:r>
      <w:r>
        <w:t>nafsu seksnya. Dalam hal ini ada aturan aturan</w:t>
      </w:r>
      <w:r>
        <w:rPr>
          <w:spacing w:val="1"/>
        </w:rPr>
        <w:t xml:space="preserve"> </w:t>
      </w:r>
      <w:r>
        <w:t>yang diatur didalam Kitab</w:t>
      </w:r>
      <w:r>
        <w:rPr>
          <w:spacing w:val="1"/>
        </w:rPr>
        <w:t xml:space="preserve"> </w:t>
      </w:r>
      <w:r>
        <w:t>Undang-Undang Hukun Pidana tentang Kejahatan Kesusilaan yang dilakukan</w:t>
      </w:r>
      <w:r>
        <w:rPr>
          <w:spacing w:val="1"/>
        </w:rPr>
        <w:t xml:space="preserve"> </w:t>
      </w:r>
      <w:r>
        <w:t>terhadap anak, dan lebih khusunya diatur didalam UU No 35 tahun 2014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Perlindungan</w:t>
      </w:r>
      <w:r>
        <w:rPr>
          <w:spacing w:val="1"/>
        </w:rPr>
        <w:t xml:space="preserve"> </w:t>
      </w:r>
      <w:r>
        <w:t>Anak.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didalam</w:t>
      </w:r>
      <w:r>
        <w:rPr>
          <w:spacing w:val="1"/>
        </w:rPr>
        <w:t xml:space="preserve"> </w:t>
      </w:r>
      <w:r>
        <w:t>kedua</w:t>
      </w:r>
      <w:r>
        <w:rPr>
          <w:spacing w:val="1"/>
        </w:rPr>
        <w:t xml:space="preserve"> </w:t>
      </w:r>
      <w:r>
        <w:t>aturan</w:t>
      </w:r>
      <w:r>
        <w:rPr>
          <w:spacing w:val="1"/>
        </w:rPr>
        <w:t xml:space="preserve"> </w:t>
      </w:r>
      <w:r>
        <w:t>tersebut</w:t>
      </w:r>
      <w:r>
        <w:rPr>
          <w:spacing w:val="-57"/>
        </w:rPr>
        <w:t xml:space="preserve"> </w:t>
      </w:r>
      <w:r>
        <w:t>mengatur dan menjelaskan secara jelas sanksi yang diberikan kepada pelaku</w:t>
      </w:r>
      <w:r>
        <w:rPr>
          <w:spacing w:val="1"/>
        </w:rPr>
        <w:t xml:space="preserve"> </w:t>
      </w:r>
      <w:r>
        <w:t>Tindak</w:t>
      </w:r>
      <w:r>
        <w:rPr>
          <w:spacing w:val="-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Persetubuhan</w:t>
      </w:r>
      <w:r>
        <w:rPr>
          <w:spacing w:val="-5"/>
        </w:rPr>
        <w:t xml:space="preserve"> </w:t>
      </w:r>
      <w:r>
        <w:t>itu.</w:t>
      </w:r>
    </w:p>
    <w:p>
      <w:pPr>
        <w:pStyle w:val="6"/>
        <w:spacing w:before="4"/>
        <w:rPr>
          <w:sz w:val="10"/>
        </w:rPr>
      </w:pPr>
      <w:r>
        <w:pict>
          <v:rect id="_x0000_s1086" o:spid="_x0000_s1086" o:spt="1" style="position:absolute;left:0pt;margin-left:113.4pt;margin-top:7.9pt;height:0.75pt;width:144.05pt;mso-position-horizontal-relative:page;mso-wrap-distance-bottom:0pt;mso-wrap-distance-top:0pt;z-index:-25152512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/>
        <w:ind w:left="1156" w:right="0" w:firstLine="0"/>
        <w:jc w:val="left"/>
        <w:rPr>
          <w:sz w:val="20"/>
        </w:rPr>
      </w:pPr>
      <w:r>
        <w:rPr>
          <w:sz w:val="20"/>
          <w:vertAlign w:val="superscript"/>
        </w:rPr>
        <w:t>78</w:t>
      </w:r>
      <w:r>
        <w:rPr>
          <w:spacing w:val="29"/>
          <w:sz w:val="20"/>
          <w:vertAlign w:val="baseline"/>
        </w:rPr>
        <w:t xml:space="preserve"> </w:t>
      </w:r>
      <w:r>
        <w:rPr>
          <w:sz w:val="20"/>
          <w:vertAlign w:val="baseline"/>
        </w:rPr>
        <w:t>Barda</w:t>
      </w:r>
      <w:r>
        <w:rPr>
          <w:spacing w:val="27"/>
          <w:sz w:val="20"/>
          <w:vertAlign w:val="baseline"/>
        </w:rPr>
        <w:t xml:space="preserve"> </w:t>
      </w:r>
      <w:r>
        <w:rPr>
          <w:sz w:val="20"/>
          <w:vertAlign w:val="baseline"/>
        </w:rPr>
        <w:t>Nawawi</w:t>
      </w:r>
      <w:r>
        <w:rPr>
          <w:spacing w:val="24"/>
          <w:sz w:val="20"/>
          <w:vertAlign w:val="baseline"/>
        </w:rPr>
        <w:t xml:space="preserve"> </w:t>
      </w:r>
      <w:r>
        <w:rPr>
          <w:sz w:val="20"/>
          <w:vertAlign w:val="baseline"/>
        </w:rPr>
        <w:t>Arief,</w:t>
      </w:r>
      <w:r>
        <w:rPr>
          <w:spacing w:val="29"/>
          <w:sz w:val="20"/>
          <w:vertAlign w:val="baseline"/>
        </w:rPr>
        <w:t xml:space="preserve"> </w:t>
      </w:r>
      <w:r>
        <w:rPr>
          <w:sz w:val="20"/>
          <w:vertAlign w:val="baseline"/>
        </w:rPr>
        <w:t>1996,</w:t>
      </w:r>
      <w:r>
        <w:rPr>
          <w:spacing w:val="32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Bunga</w:t>
      </w:r>
      <w:r>
        <w:rPr>
          <w:i/>
          <w:spacing w:val="2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Rampai</w:t>
      </w:r>
      <w:r>
        <w:rPr>
          <w:i/>
          <w:spacing w:val="2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Kebijakan</w:t>
      </w:r>
      <w:r>
        <w:rPr>
          <w:i/>
          <w:spacing w:val="2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Hukum</w:t>
      </w:r>
      <w:r>
        <w:rPr>
          <w:i/>
          <w:spacing w:val="26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Pidana</w:t>
      </w:r>
      <w:r>
        <w:rPr>
          <w:sz w:val="20"/>
          <w:vertAlign w:val="baseline"/>
        </w:rPr>
        <w:t>,</w:t>
      </w:r>
      <w:r>
        <w:rPr>
          <w:spacing w:val="29"/>
          <w:sz w:val="20"/>
          <w:vertAlign w:val="baseline"/>
        </w:rPr>
        <w:t xml:space="preserve"> </w:t>
      </w:r>
      <w:r>
        <w:rPr>
          <w:sz w:val="20"/>
          <w:vertAlign w:val="baseline"/>
        </w:rPr>
        <w:t>Bandung,</w:t>
      </w:r>
      <w:r>
        <w:rPr>
          <w:spacing w:val="30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</w:p>
    <w:p>
      <w:pPr>
        <w:spacing w:before="3"/>
        <w:ind w:left="588" w:right="0" w:firstLine="0"/>
        <w:jc w:val="left"/>
        <w:rPr>
          <w:sz w:val="20"/>
        </w:rPr>
      </w:pPr>
      <w:r>
        <w:rPr>
          <w:sz w:val="20"/>
        </w:rPr>
        <w:t>291</w:t>
      </w:r>
    </w:p>
    <w:p>
      <w:pPr>
        <w:spacing w:after="0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948" w:right="1699" w:firstLine="492"/>
        <w:jc w:val="both"/>
      </w:pPr>
      <w:r>
        <w:drawing>
          <wp:anchor distT="0" distB="0" distL="0" distR="0" simplePos="0" relativeHeight="251728896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2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Secara</w:t>
      </w:r>
      <w:r>
        <w:rPr>
          <w:spacing w:val="1"/>
        </w:rPr>
        <w:t xml:space="preserve"> </w:t>
      </w:r>
      <w:r>
        <w:t>khusus,</w:t>
      </w:r>
      <w:r>
        <w:rPr>
          <w:spacing w:val="1"/>
        </w:rPr>
        <w:t xml:space="preserve"> </w:t>
      </w:r>
      <w:r>
        <w:t>perlindungan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kaitannya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fenomena</w:t>
      </w:r>
      <w:r>
        <w:rPr>
          <w:spacing w:val="1"/>
        </w:rPr>
        <w:t xml:space="preserve"> </w:t>
      </w:r>
      <w:r>
        <w:t>kejahatan</w:t>
      </w:r>
      <w:r>
        <w:rPr>
          <w:spacing w:val="1"/>
        </w:rPr>
        <w:t xml:space="preserve"> </w:t>
      </w:r>
      <w:r>
        <w:t>seksual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perlindungan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sebelum dan setelah anak menjadi korban kejahatan seksual. Perlindungan</w:t>
      </w:r>
      <w:r>
        <w:rPr>
          <w:spacing w:val="1"/>
        </w:rPr>
        <w:t xml:space="preserve"> </w:t>
      </w:r>
      <w:r>
        <w:t>hukum yang dilakukan sebelum anak menjadi korban kejahatan seksual adalah</w:t>
      </w:r>
      <w:r>
        <w:rPr>
          <w:spacing w:val="-57"/>
        </w:rPr>
        <w:t xml:space="preserve"> </w:t>
      </w:r>
      <w:r>
        <w:t>perlindungan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bersifat</w:t>
      </w:r>
      <w:r>
        <w:rPr>
          <w:spacing w:val="1"/>
        </w:rPr>
        <w:t xml:space="preserve"> </w:t>
      </w:r>
      <w:r>
        <w:t>preventif.</w:t>
      </w:r>
      <w:r>
        <w:rPr>
          <w:spacing w:val="1"/>
        </w:rPr>
        <w:t xml:space="preserve"> </w:t>
      </w:r>
      <w:r>
        <w:t>Perlindungan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terlanjur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kejahatan</w:t>
      </w:r>
      <w:r>
        <w:rPr>
          <w:spacing w:val="1"/>
        </w:rPr>
        <w:t xml:space="preserve"> </w:t>
      </w:r>
      <w:r>
        <w:t>seksual</w:t>
      </w:r>
      <w:r>
        <w:rPr>
          <w:spacing w:val="1"/>
        </w:rPr>
        <w:t xml:space="preserve"> </w:t>
      </w:r>
      <w:r>
        <w:t>adalah</w:t>
      </w:r>
      <w:r>
        <w:rPr>
          <w:spacing w:val="-57"/>
        </w:rPr>
        <w:t xml:space="preserve"> </w:t>
      </w:r>
      <w:r>
        <w:t>perlindungan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bersifat</w:t>
      </w:r>
      <w:r>
        <w:rPr>
          <w:spacing w:val="1"/>
        </w:rPr>
        <w:t xml:space="preserve"> </w:t>
      </w:r>
      <w:r>
        <w:t>prefentif.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Pidana</w:t>
      </w:r>
      <w:r>
        <w:rPr>
          <w:spacing w:val="6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Indonesia berlaku asas “</w:t>
      </w:r>
      <w:r>
        <w:rPr>
          <w:b/>
          <w:i/>
        </w:rPr>
        <w:t>lex Specialis derogat lex generalis”</w:t>
      </w:r>
      <w:r>
        <w:t>, dimana asas ini</w:t>
      </w:r>
      <w:r>
        <w:rPr>
          <w:spacing w:val="1"/>
        </w:rPr>
        <w:t xml:space="preserve"> </w:t>
      </w:r>
      <w:r>
        <w:t>berpendapat bahwa aturan khusus mengesampingkan aturan umum. Dengan</w:t>
      </w:r>
      <w:r>
        <w:rPr>
          <w:spacing w:val="1"/>
        </w:rPr>
        <w:t xml:space="preserve"> </w:t>
      </w:r>
      <w:r>
        <w:t>adanya Undang-Undang Perlindungan anak, maka dalam hal tindak pidana</w:t>
      </w:r>
      <w:r>
        <w:rPr>
          <w:spacing w:val="1"/>
        </w:rPr>
        <w:t xml:space="preserve"> </w:t>
      </w:r>
      <w:r>
        <w:t>persetubuhan terhadap anak, aturan</w:t>
      </w:r>
      <w:r>
        <w:rPr>
          <w:spacing w:val="1"/>
        </w:rPr>
        <w:t xml:space="preserve"> </w:t>
      </w:r>
      <w:r>
        <w:t>yang dipakai dan dipergunakan dalam</w:t>
      </w:r>
      <w:r>
        <w:rPr>
          <w:spacing w:val="1"/>
        </w:rPr>
        <w:t xml:space="preserve"> </w:t>
      </w:r>
      <w:r>
        <w:t>kasus hukum anak ialah UU. No. 35 Tahun 2014 Tentang Perlidungan Anak.</w:t>
      </w:r>
      <w:r>
        <w:rPr>
          <w:spacing w:val="1"/>
        </w:rPr>
        <w:t xml:space="preserve"> </w:t>
      </w:r>
      <w:r>
        <w:t>Terkait dengan tindak pidana persetubuhan terhadap anak, maka Pasal 287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Pasal</w:t>
      </w:r>
      <w:r>
        <w:rPr>
          <w:spacing w:val="1"/>
        </w:rPr>
        <w:t xml:space="preserve"> </w:t>
      </w:r>
      <w:r>
        <w:t>290</w:t>
      </w:r>
      <w:r>
        <w:rPr>
          <w:spacing w:val="1"/>
        </w:rPr>
        <w:t xml:space="preserve"> </w:t>
      </w:r>
      <w:r>
        <w:t>KUHP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disebutkan</w:t>
      </w:r>
      <w:r>
        <w:rPr>
          <w:spacing w:val="1"/>
        </w:rPr>
        <w:t xml:space="preserve"> </w:t>
      </w:r>
      <w:r>
        <w:t>diatas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diterapkan</w:t>
      </w:r>
      <w:r>
        <w:rPr>
          <w:spacing w:val="1"/>
        </w:rPr>
        <w:t xml:space="preserve"> </w:t>
      </w:r>
      <w:r>
        <w:t>lagi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tindak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persetubuhan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dikarenakan pada Pasal 81 ayat (1) dan (2) sudah menjelaskan lebih jelas dan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rinci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ketentuan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meteril</w:t>
      </w:r>
      <w:r>
        <w:rPr>
          <w:spacing w:val="1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tindak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persetubuhan</w:t>
      </w:r>
      <w:r>
        <w:rPr>
          <w:spacing w:val="-1"/>
        </w:rPr>
        <w:t xml:space="preserve"> </w:t>
      </w:r>
      <w:r>
        <w:t>terhadap anak</w:t>
      </w:r>
      <w:r>
        <w:rPr>
          <w:spacing w:val="-5"/>
        </w:rPr>
        <w:t xml:space="preserve"> </w:t>
      </w:r>
      <w:r>
        <w:t>tersebut.</w:t>
      </w:r>
    </w:p>
    <w:p>
      <w:pPr>
        <w:pStyle w:val="6"/>
        <w:spacing w:before="3" w:line="480" w:lineRule="auto"/>
        <w:ind w:left="948" w:right="1704" w:firstLine="492"/>
        <w:jc w:val="both"/>
      </w:pPr>
      <w:r>
        <w:t>Adapun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prinsip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perlindungan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ialah</w:t>
      </w:r>
      <w:r>
        <w:rPr>
          <w:spacing w:val="60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berikut: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berjuang</w:t>
      </w:r>
      <w:r>
        <w:rPr>
          <w:spacing w:val="1"/>
        </w:rPr>
        <w:t xml:space="preserve"> </w:t>
      </w:r>
      <w:r>
        <w:t>sendiri.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ialah</w:t>
      </w:r>
      <w:r>
        <w:rPr>
          <w:spacing w:val="1"/>
        </w:rPr>
        <w:t xml:space="preserve"> </w:t>
      </w:r>
      <w:r>
        <w:t>modal</w:t>
      </w:r>
      <w:r>
        <w:rPr>
          <w:spacing w:val="1"/>
        </w:rPr>
        <w:t xml:space="preserve"> </w:t>
      </w:r>
      <w:r>
        <w:t>utama</w:t>
      </w:r>
      <w:r>
        <w:rPr>
          <w:spacing w:val="1"/>
        </w:rPr>
        <w:t xml:space="preserve"> </w:t>
      </w:r>
      <w:r>
        <w:t>kelangsungan</w:t>
      </w:r>
      <w:r>
        <w:rPr>
          <w:spacing w:val="1"/>
        </w:rPr>
        <w:t xml:space="preserve"> </w:t>
      </w:r>
      <w:r>
        <w:t>hidup</w:t>
      </w:r>
      <w:r>
        <w:rPr>
          <w:spacing w:val="1"/>
        </w:rPr>
        <w:t xml:space="preserve"> </w:t>
      </w:r>
      <w:r>
        <w:t>manusia,</w:t>
      </w:r>
      <w:r>
        <w:rPr>
          <w:spacing w:val="1"/>
        </w:rPr>
        <w:t xml:space="preserve"> </w:t>
      </w:r>
      <w:r>
        <w:t>bangsa,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keluarga,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hak-haknya</w:t>
      </w:r>
      <w:r>
        <w:rPr>
          <w:spacing w:val="-57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dilindungi.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melindungi</w:t>
      </w:r>
      <w:r>
        <w:rPr>
          <w:spacing w:val="1"/>
        </w:rPr>
        <w:t xml:space="preserve"> </w:t>
      </w:r>
      <w:r>
        <w:t>hak-haknya,</w:t>
      </w:r>
      <w:r>
        <w:rPr>
          <w:spacing w:val="1"/>
        </w:rPr>
        <w:t xml:space="preserve"> </w:t>
      </w:r>
      <w:r>
        <w:t>banyak</w:t>
      </w:r>
      <w:r>
        <w:rPr>
          <w:spacing w:val="60"/>
        </w:rPr>
        <w:t xml:space="preserve"> </w:t>
      </w:r>
      <w:r>
        <w:t>pihak</w:t>
      </w:r>
      <w:r>
        <w:rPr>
          <w:spacing w:val="-57"/>
        </w:rPr>
        <w:t xml:space="preserve"> </w:t>
      </w:r>
      <w:r>
        <w:t>yang</w:t>
      </w:r>
      <w:r>
        <w:rPr>
          <w:spacing w:val="40"/>
        </w:rPr>
        <w:t xml:space="preserve"> </w:t>
      </w:r>
      <w:r>
        <w:t>mempengaruhi</w:t>
      </w:r>
      <w:r>
        <w:rPr>
          <w:spacing w:val="45"/>
        </w:rPr>
        <w:t xml:space="preserve"> </w:t>
      </w:r>
      <w:r>
        <w:t>kehidupannya.</w:t>
      </w:r>
      <w:r>
        <w:rPr>
          <w:spacing w:val="44"/>
        </w:rPr>
        <w:t xml:space="preserve"> </w:t>
      </w:r>
      <w:r>
        <w:t>Negara</w:t>
      </w:r>
      <w:r>
        <w:rPr>
          <w:spacing w:val="45"/>
        </w:rPr>
        <w:t xml:space="preserve"> </w:t>
      </w:r>
      <w:r>
        <w:t>dan</w:t>
      </w:r>
      <w:r>
        <w:rPr>
          <w:spacing w:val="44"/>
        </w:rPr>
        <w:t xml:space="preserve"> </w:t>
      </w:r>
      <w:r>
        <w:t>masyarakat</w:t>
      </w:r>
      <w:r>
        <w:rPr>
          <w:spacing w:val="45"/>
        </w:rPr>
        <w:t xml:space="preserve"> </w:t>
      </w:r>
      <w:r>
        <w:t>berkepentingan</w:t>
      </w:r>
    </w:p>
    <w:p>
      <w:pPr>
        <w:spacing w:after="0" w:line="480" w:lineRule="auto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948" w:right="1701"/>
        <w:jc w:val="both"/>
      </w:pPr>
      <w:r>
        <w:drawing>
          <wp:anchor distT="0" distB="0" distL="0" distR="0" simplePos="0" relativeHeight="251729920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20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untuk mengusahakan perlindungan hak-hak anak. Kepentingan terbaik anak</w:t>
      </w:r>
      <w:r>
        <w:rPr>
          <w:spacing w:val="1"/>
        </w:rPr>
        <w:t xml:space="preserve"> </w:t>
      </w:r>
      <w:r>
        <w:rPr>
          <w:i/>
        </w:rPr>
        <w:t xml:space="preserve">(the best interest of the child) </w:t>
      </w:r>
      <w:r>
        <w:t>Agar perlindungan anak dapat diselenggarakan</w:t>
      </w:r>
      <w:r>
        <w:rPr>
          <w:spacing w:val="1"/>
        </w:rPr>
        <w:t xml:space="preserve"> </w:t>
      </w:r>
      <w:r>
        <w:t>dengan baik, maka anak harus memperoleh prioritas tertinggi dalam setiap</w:t>
      </w:r>
      <w:r>
        <w:rPr>
          <w:spacing w:val="1"/>
        </w:rPr>
        <w:t xml:space="preserve"> </w:t>
      </w:r>
      <w:r>
        <w:t xml:space="preserve">keputusan menyangkut anak. Prinsip </w:t>
      </w:r>
      <w:r>
        <w:rPr>
          <w:i/>
        </w:rPr>
        <w:t xml:space="preserve">the best interest of the child </w:t>
      </w:r>
      <w:r>
        <w:t>digunakan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“korban”,</w:t>
      </w:r>
      <w:r>
        <w:rPr>
          <w:spacing w:val="1"/>
        </w:rPr>
        <w:t xml:space="preserve"> </w:t>
      </w:r>
      <w:r>
        <w:t>disebabkan</w:t>
      </w:r>
      <w:r>
        <w:rPr>
          <w:spacing w:val="1"/>
        </w:rPr>
        <w:t xml:space="preserve"> </w:t>
      </w:r>
      <w:r>
        <w:t>ketidaktahuan</w:t>
      </w:r>
      <w:r>
        <w:rPr>
          <w:spacing w:val="1"/>
        </w:rPr>
        <w:t xml:space="preserve"> </w:t>
      </w:r>
      <w:r>
        <w:rPr>
          <w:i/>
        </w:rPr>
        <w:t xml:space="preserve">(ignorance) </w:t>
      </w:r>
      <w:r>
        <w:t>karena usia perkembangannya. Jika prinsip ini diabaikan, maka</w:t>
      </w:r>
      <w:r>
        <w:rPr>
          <w:spacing w:val="1"/>
        </w:rPr>
        <w:t xml:space="preserve"> </w:t>
      </w:r>
      <w:r>
        <w:t>masyarakat menciptakan monster-monster yang lebih buruk di kemudian hari.</w:t>
      </w:r>
      <w:r>
        <w:rPr>
          <w:spacing w:val="1"/>
        </w:rPr>
        <w:t xml:space="preserve"> </w:t>
      </w:r>
      <w:r>
        <w:t>Ancangan</w:t>
      </w:r>
      <w:r>
        <w:rPr>
          <w:spacing w:val="1"/>
        </w:rPr>
        <w:t xml:space="preserve"> </w:t>
      </w:r>
      <w:r>
        <w:t>daur</w:t>
      </w:r>
      <w:r>
        <w:rPr>
          <w:spacing w:val="1"/>
        </w:rPr>
        <w:t xml:space="preserve"> </w:t>
      </w:r>
      <w:r>
        <w:t>kehidupan</w:t>
      </w:r>
      <w:r>
        <w:rPr>
          <w:spacing w:val="1"/>
        </w:rPr>
        <w:t xml:space="preserve"> </w:t>
      </w:r>
      <w:r>
        <w:rPr>
          <w:i/>
        </w:rPr>
        <w:t>(Life-Circle</w:t>
      </w:r>
      <w:r>
        <w:rPr>
          <w:i/>
          <w:spacing w:val="1"/>
        </w:rPr>
        <w:t xml:space="preserve"> </w:t>
      </w:r>
      <w:r>
        <w:rPr>
          <w:i/>
        </w:rPr>
        <w:t>Approach)</w:t>
      </w:r>
      <w:r>
        <w:rPr>
          <w:i/>
          <w:spacing w:val="61"/>
        </w:rPr>
        <w:t xml:space="preserve"> </w:t>
      </w:r>
      <w:r>
        <w:t>Perlindungan</w:t>
      </w:r>
      <w:r>
        <w:rPr>
          <w:spacing w:val="6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mengacu pada pemahaman bahwa perlindungan anak dimulai sejak dini dan</w:t>
      </w:r>
      <w:r>
        <w:rPr>
          <w:spacing w:val="1"/>
        </w:rPr>
        <w:t xml:space="preserve"> </w:t>
      </w:r>
      <w:r>
        <w:t>terus menerus. Janin yang berada dalam kandungan perlu dilindungi dengan</w:t>
      </w:r>
      <w:r>
        <w:rPr>
          <w:spacing w:val="1"/>
        </w:rPr>
        <w:t xml:space="preserve"> </w:t>
      </w:r>
      <w:r>
        <w:t>gizi, termasuk yodium dan kalsium yang baik melalui ibunya. Bahwa dalam</w:t>
      </w:r>
      <w:r>
        <w:rPr>
          <w:spacing w:val="1"/>
        </w:rPr>
        <w:t xml:space="preserve"> </w:t>
      </w:r>
      <w:r>
        <w:t>prinsip ini bahwa orang tua juga berhak dan berkewajiban untuk memberi</w:t>
      </w:r>
      <w:r>
        <w:rPr>
          <w:spacing w:val="1"/>
        </w:rPr>
        <w:t xml:space="preserve"> </w:t>
      </w:r>
      <w:r>
        <w:t>pendidikan</w:t>
      </w:r>
      <w:r>
        <w:rPr>
          <w:spacing w:val="-1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baik</w:t>
      </w:r>
      <w:r>
        <w:rPr>
          <w:spacing w:val="-1"/>
        </w:rPr>
        <w:t xml:space="preserve"> </w:t>
      </w:r>
      <w:r>
        <w:t>dalam keluarga</w:t>
      </w:r>
      <w:r>
        <w:rPr>
          <w:spacing w:val="1"/>
        </w:rPr>
        <w:t xml:space="preserve"> </w:t>
      </w:r>
      <w:r>
        <w:t>demi</w:t>
      </w:r>
      <w:r>
        <w:rPr>
          <w:spacing w:val="-1"/>
        </w:rPr>
        <w:t xml:space="preserve"> </w:t>
      </w:r>
      <w:r>
        <w:t>tumbuh kembang</w:t>
      </w:r>
      <w:r>
        <w:rPr>
          <w:spacing w:val="-5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anak.</w:t>
      </w:r>
    </w:p>
    <w:p>
      <w:pPr>
        <w:pStyle w:val="6"/>
        <w:spacing w:before="2" w:line="480" w:lineRule="auto"/>
        <w:ind w:left="948" w:right="1695" w:firstLine="492"/>
        <w:jc w:val="both"/>
      </w:pPr>
      <w:r>
        <w:t>Lintas Sektoral Nasib anak tergantung dari berbagai factor yang makro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mikro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>ataupun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langsung.</w:t>
      </w:r>
      <w:r>
        <w:rPr>
          <w:spacing w:val="1"/>
        </w:rPr>
        <w:t xml:space="preserve"> </w:t>
      </w:r>
      <w:r>
        <w:t>Kemiskinan,</w:t>
      </w:r>
      <w:r>
        <w:rPr>
          <w:spacing w:val="1"/>
        </w:rPr>
        <w:t xml:space="preserve"> </w:t>
      </w:r>
      <w:r>
        <w:t>perencanaan</w:t>
      </w:r>
      <w:r>
        <w:rPr>
          <w:spacing w:val="1"/>
        </w:rPr>
        <w:t xml:space="preserve"> </w:t>
      </w:r>
      <w:r>
        <w:t>kota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segala</w:t>
      </w:r>
      <w:r>
        <w:rPr>
          <w:spacing w:val="1"/>
        </w:rPr>
        <w:t xml:space="preserve"> </w:t>
      </w:r>
      <w:r>
        <w:t>penggusuran,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pendidikan,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menekankan hapalan dan bahan-bahan yang tidak relevan, komunitas yang</w:t>
      </w:r>
      <w:r>
        <w:rPr>
          <w:spacing w:val="1"/>
        </w:rPr>
        <w:t xml:space="preserve"> </w:t>
      </w:r>
      <w:r>
        <w:t>penuh dengan ketidakadilan, dan sebagainya tidak dapat ditangani oleh sector,</w:t>
      </w:r>
      <w:r>
        <w:rPr>
          <w:spacing w:val="1"/>
        </w:rPr>
        <w:t xml:space="preserve"> </w:t>
      </w:r>
      <w:r>
        <w:t>terlebih keluarga atau anak itu sendiri. Perlindungan terhadap anak adalah</w:t>
      </w:r>
      <w:r>
        <w:rPr>
          <w:spacing w:val="1"/>
        </w:rPr>
        <w:t xml:space="preserve"> </w:t>
      </w:r>
      <w:r>
        <w:t>perjuanagan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membutuhkan</w:t>
      </w:r>
      <w:r>
        <w:rPr>
          <w:spacing w:val="1"/>
        </w:rPr>
        <w:t xml:space="preserve"> </w:t>
      </w:r>
      <w:r>
        <w:t>sumbangan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tingkatan.</w:t>
      </w:r>
      <w:r>
        <w:rPr>
          <w:vertAlign w:val="superscript"/>
        </w:rPr>
        <w:t>79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Norma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yang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menentukan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pembentukan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norma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lainnya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adalah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norma</w:t>
      </w:r>
      <w:r>
        <w:rPr>
          <w:spacing w:val="31"/>
          <w:vertAlign w:val="baseline"/>
        </w:rPr>
        <w:t xml:space="preserve"> </w:t>
      </w:r>
      <w:r>
        <w:rPr>
          <w:vertAlign w:val="baseline"/>
        </w:rPr>
        <w:t>yang</w:t>
      </w:r>
      <w:r>
        <w:rPr>
          <w:spacing w:val="28"/>
          <w:vertAlign w:val="baseline"/>
        </w:rPr>
        <w:t xml:space="preserve"> </w:t>
      </w:r>
      <w:r>
        <w:rPr>
          <w:vertAlign w:val="baseline"/>
        </w:rPr>
        <w:t>lebih</w:t>
      </w:r>
      <w:r>
        <w:rPr>
          <w:spacing w:val="24"/>
          <w:vertAlign w:val="baseline"/>
        </w:rPr>
        <w:t xml:space="preserve"> </w:t>
      </w:r>
      <w:r>
        <w:rPr>
          <w:vertAlign w:val="baseline"/>
        </w:rPr>
        <w:t>tinggi</w:t>
      </w:r>
      <w:r>
        <w:rPr>
          <w:spacing w:val="28"/>
          <w:vertAlign w:val="baseline"/>
        </w:rPr>
        <w:t xml:space="preserve"> </w:t>
      </w:r>
      <w:r>
        <w:rPr>
          <w:vertAlign w:val="baseline"/>
        </w:rPr>
        <w:t>derajatnya,</w:t>
      </w:r>
      <w:r>
        <w:rPr>
          <w:spacing w:val="26"/>
          <w:vertAlign w:val="baseline"/>
        </w:rPr>
        <w:t xml:space="preserve"> </w:t>
      </w:r>
      <w:r>
        <w:rPr>
          <w:vertAlign w:val="baseline"/>
        </w:rPr>
        <w:t>demikian</w:t>
      </w:r>
      <w:r>
        <w:rPr>
          <w:spacing w:val="27"/>
          <w:vertAlign w:val="baseline"/>
        </w:rPr>
        <w:t xml:space="preserve"> </w:t>
      </w:r>
      <w:r>
        <w:rPr>
          <w:vertAlign w:val="baseline"/>
        </w:rPr>
        <w:t>juga</w:t>
      </w:r>
      <w:r>
        <w:rPr>
          <w:spacing w:val="28"/>
          <w:vertAlign w:val="baseline"/>
        </w:rPr>
        <w:t xml:space="preserve"> </w:t>
      </w:r>
      <w:r>
        <w:rPr>
          <w:vertAlign w:val="baseline"/>
        </w:rPr>
        <w:t>sebaliknya</w:t>
      </w:r>
      <w:r>
        <w:rPr>
          <w:spacing w:val="28"/>
          <w:vertAlign w:val="baseline"/>
        </w:rPr>
        <w:t xml:space="preserve"> </w:t>
      </w:r>
      <w:r>
        <w:rPr>
          <w:vertAlign w:val="baseline"/>
        </w:rPr>
        <w:t>bahwa</w:t>
      </w:r>
      <w:r>
        <w:rPr>
          <w:spacing w:val="28"/>
          <w:vertAlign w:val="baseline"/>
        </w:rPr>
        <w:t xml:space="preserve"> </w:t>
      </w:r>
      <w:r>
        <w:rPr>
          <w:vertAlign w:val="baseline"/>
        </w:rPr>
        <w:t>norma</w:t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0"/>
        </w:rPr>
      </w:pPr>
      <w:r>
        <w:pict>
          <v:rect id="_x0000_s1087" o:spid="_x0000_s1087" o:spt="1" style="position:absolute;left:0pt;margin-left:113.4pt;margin-top:8pt;height:0.75pt;width:144.05pt;mso-position-horizontal-relative:page;mso-wrap-distance-bottom:0pt;mso-wrap-distance-top:0pt;z-index:-25152409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/>
        <w:ind w:left="1156" w:right="0" w:firstLine="0"/>
        <w:jc w:val="left"/>
        <w:rPr>
          <w:sz w:val="20"/>
        </w:rPr>
      </w:pPr>
      <w:r>
        <w:rPr>
          <w:sz w:val="20"/>
          <w:vertAlign w:val="superscript"/>
        </w:rPr>
        <w:t>79</w:t>
      </w:r>
      <w:r>
        <w:rPr>
          <w:sz w:val="20"/>
          <w:vertAlign w:val="baseline"/>
        </w:rPr>
        <w:t xml:space="preserve"> Maidin</w:t>
      </w:r>
      <w:r>
        <w:rPr>
          <w:spacing w:val="-2"/>
          <w:sz w:val="20"/>
          <w:vertAlign w:val="baseline"/>
        </w:rPr>
        <w:t xml:space="preserve"> </w:t>
      </w:r>
      <w:r>
        <w:rPr>
          <w:sz w:val="20"/>
          <w:vertAlign w:val="baseline"/>
        </w:rPr>
        <w:t>Gultom,</w:t>
      </w:r>
      <w:r>
        <w:rPr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Op.Cit</w:t>
      </w:r>
      <w:r>
        <w:rPr>
          <w:sz w:val="20"/>
          <w:vertAlign w:val="baseline"/>
        </w:rPr>
        <w:t>. hlm.47-48</w:t>
      </w:r>
    </w:p>
    <w:p>
      <w:pPr>
        <w:spacing w:after="0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948" w:right="1699"/>
        <w:jc w:val="both"/>
      </w:pPr>
      <w:r>
        <w:drawing>
          <wp:anchor distT="0" distB="0" distL="0" distR="0" simplePos="0" relativeHeight="251730944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20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yang dibentuk berdasarkan norma yang lebih tinggi memiliki derajat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lebih rendah. Didasarkan pada konsepsi pemikiran demikian, maka hubungan</w:t>
      </w:r>
      <w:r>
        <w:rPr>
          <w:spacing w:val="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norma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tinggi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norma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berada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tingkat</w:t>
      </w:r>
      <w:r>
        <w:rPr>
          <w:spacing w:val="1"/>
        </w:rPr>
        <w:t xml:space="preserve"> </w:t>
      </w:r>
      <w:r>
        <w:t>bawahnya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hubungan</w:t>
      </w:r>
      <w:r>
        <w:rPr>
          <w:spacing w:val="1"/>
        </w:rPr>
        <w:t xml:space="preserve"> </w:t>
      </w:r>
      <w:r>
        <w:t>hierarki</w:t>
      </w:r>
      <w:r>
        <w:rPr>
          <w:spacing w:val="1"/>
        </w:rPr>
        <w:t xml:space="preserve"> </w:t>
      </w:r>
      <w:r>
        <w:t>norma.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konsekuensinya,</w:t>
      </w:r>
      <w:r>
        <w:rPr>
          <w:spacing w:val="1"/>
        </w:rPr>
        <w:t xml:space="preserve"> </w:t>
      </w:r>
      <w:r>
        <w:t>maka norma yang tingkatan derajatnya lebih rendah tidak diperkenankan atau</w:t>
      </w:r>
      <w:r>
        <w:rPr>
          <w:spacing w:val="1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dimungkinkan</w:t>
      </w:r>
      <w:r>
        <w:rPr>
          <w:spacing w:val="-1"/>
        </w:rPr>
        <w:t xml:space="preserve"> </w:t>
      </w:r>
      <w:r>
        <w:t>bertentangan dengan</w:t>
      </w:r>
      <w:r>
        <w:rPr>
          <w:spacing w:val="-1"/>
        </w:rPr>
        <w:t xml:space="preserve"> </w:t>
      </w:r>
      <w:r>
        <w:t>norma</w:t>
      </w:r>
      <w:r>
        <w:rPr>
          <w:spacing w:val="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tingkat atasnya.</w:t>
      </w:r>
      <w:r>
        <w:rPr>
          <w:vertAlign w:val="superscript"/>
        </w:rPr>
        <w:t>80</w:t>
      </w:r>
    </w:p>
    <w:p>
      <w:pPr>
        <w:pStyle w:val="6"/>
        <w:spacing w:before="1" w:line="480" w:lineRule="auto"/>
        <w:ind w:left="948" w:right="1697" w:firstLine="492"/>
        <w:jc w:val="both"/>
      </w:pPr>
      <w:r>
        <w:t>Selanjutnya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memperhatikan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selama</w:t>
      </w:r>
      <w:r>
        <w:rPr>
          <w:spacing w:val="1"/>
        </w:rPr>
        <w:t xml:space="preserve"> </w:t>
      </w:r>
      <w:r>
        <w:t>pemeriksaan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persidangan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terungkap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alasan</w:t>
      </w:r>
      <w:r>
        <w:rPr>
          <w:spacing w:val="1"/>
        </w:rPr>
        <w:t xml:space="preserve"> </w:t>
      </w:r>
      <w:r>
        <w:t>pemaaf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pembenar,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kepada Terdakwa harus dianggap sebagai orang yang mampu bertanggung</w:t>
      </w:r>
      <w:r>
        <w:rPr>
          <w:spacing w:val="1"/>
        </w:rPr>
        <w:t xml:space="preserve"> </w:t>
      </w:r>
      <w:r>
        <w:t>jawab,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karenanya</w:t>
      </w:r>
      <w:r>
        <w:rPr>
          <w:spacing w:val="1"/>
        </w:rPr>
        <w:t xml:space="preserve"> </w:t>
      </w:r>
      <w:r>
        <w:t>perbuatan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dipandang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perbuatan</w:t>
      </w:r>
      <w:r>
        <w:rPr>
          <w:spacing w:val="1"/>
        </w:rPr>
        <w:t xml:space="preserve"> </w:t>
      </w:r>
      <w:r>
        <w:t>melawan hukum yang dapat dipertanggung jawabkan dan kepada Terdakwa</w:t>
      </w:r>
      <w:r>
        <w:rPr>
          <w:spacing w:val="1"/>
        </w:rPr>
        <w:t xml:space="preserve"> </w:t>
      </w:r>
      <w:r>
        <w:t>harus</w:t>
      </w:r>
      <w:r>
        <w:rPr>
          <w:spacing w:val="-3"/>
        </w:rPr>
        <w:t xml:space="preserve"> </w:t>
      </w:r>
      <w:r>
        <w:t>dituntut sesuai dengan perbuatannya.</w:t>
      </w:r>
    </w:p>
    <w:p>
      <w:pPr>
        <w:pStyle w:val="6"/>
        <w:spacing w:before="1" w:line="480" w:lineRule="auto"/>
        <w:ind w:left="948" w:right="1698" w:firstLine="492"/>
        <w:jc w:val="both"/>
      </w:pPr>
      <w:r>
        <w:t>Bahwa Jaksa Penuntut Umum menyampaikan kepada Tuntutan Pidana</w:t>
      </w:r>
      <w:r>
        <w:rPr>
          <w:spacing w:val="1"/>
        </w:rPr>
        <w:t xml:space="preserve"> </w:t>
      </w:r>
      <w:r>
        <w:t>atas diri Terdakwa, Jaksa Penuntut Umum mengemukakan faktor-faktor yang</w:t>
      </w:r>
      <w:r>
        <w:rPr>
          <w:spacing w:val="1"/>
        </w:rPr>
        <w:t xml:space="preserve"> </w:t>
      </w:r>
      <w:r>
        <w:t>dijadikan</w:t>
      </w:r>
      <w:r>
        <w:rPr>
          <w:spacing w:val="-1"/>
        </w:rPr>
        <w:t xml:space="preserve"> </w:t>
      </w:r>
      <w:r>
        <w:t>pertimbangan dalam</w:t>
      </w:r>
      <w:r>
        <w:rPr>
          <w:spacing w:val="-5"/>
        </w:rPr>
        <w:t xml:space="preserve"> </w:t>
      </w:r>
      <w:r>
        <w:t>mengajukan tuntutan pidana.</w:t>
      </w:r>
      <w:r>
        <w:rPr>
          <w:vertAlign w:val="superscript"/>
        </w:rPr>
        <w:t>81</w:t>
      </w:r>
    </w:p>
    <w:p>
      <w:pPr>
        <w:pStyle w:val="2"/>
        <w:spacing w:before="4"/>
        <w:ind w:left="948"/>
      </w:pPr>
      <w:r>
        <w:t>Faktor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memberatkan</w:t>
      </w:r>
      <w:r>
        <w:rPr>
          <w:spacing w:val="-5"/>
        </w:rPr>
        <w:t xml:space="preserve"> </w:t>
      </w:r>
      <w:r>
        <w:t>:</w:t>
      </w:r>
    </w:p>
    <w:p>
      <w:pPr>
        <w:pStyle w:val="6"/>
        <w:spacing w:before="8"/>
        <w:rPr>
          <w:b/>
          <w:sz w:val="23"/>
        </w:rPr>
      </w:pPr>
    </w:p>
    <w:p>
      <w:pPr>
        <w:pStyle w:val="12"/>
        <w:numPr>
          <w:ilvl w:val="0"/>
          <w:numId w:val="15"/>
        </w:numPr>
        <w:tabs>
          <w:tab w:val="left" w:pos="1297"/>
        </w:tabs>
        <w:spacing w:before="0" w:after="0" w:line="240" w:lineRule="auto"/>
        <w:ind w:left="1297" w:right="0" w:hanging="281"/>
        <w:jc w:val="both"/>
        <w:rPr>
          <w:sz w:val="24"/>
        </w:rPr>
      </w:pPr>
      <w:r>
        <w:rPr>
          <w:sz w:val="24"/>
        </w:rPr>
        <w:t>Perbuatan</w:t>
      </w:r>
      <w:r>
        <w:rPr>
          <w:spacing w:val="-2"/>
          <w:sz w:val="24"/>
        </w:rPr>
        <w:t xml:space="preserve"> </w:t>
      </w:r>
      <w:r>
        <w:rPr>
          <w:sz w:val="24"/>
        </w:rPr>
        <w:t>Terdakwa</w:t>
      </w:r>
      <w:r>
        <w:rPr>
          <w:spacing w:val="-1"/>
          <w:sz w:val="24"/>
        </w:rPr>
        <w:t xml:space="preserve"> </w:t>
      </w:r>
      <w:r>
        <w:rPr>
          <w:sz w:val="24"/>
        </w:rPr>
        <w:t>dilakukan</w:t>
      </w:r>
      <w:r>
        <w:rPr>
          <w:spacing w:val="-2"/>
          <w:sz w:val="24"/>
        </w:rPr>
        <w:t xml:space="preserve"> </w:t>
      </w:r>
      <w:r>
        <w:rPr>
          <w:sz w:val="24"/>
        </w:rPr>
        <w:t>terhadap</w:t>
      </w:r>
      <w:r>
        <w:rPr>
          <w:spacing w:val="-2"/>
          <w:sz w:val="24"/>
        </w:rPr>
        <w:t xml:space="preserve"> </w:t>
      </w:r>
      <w:r>
        <w:rPr>
          <w:sz w:val="24"/>
        </w:rPr>
        <w:t>anak</w:t>
      </w:r>
      <w:r>
        <w:rPr>
          <w:spacing w:val="-1"/>
          <w:sz w:val="24"/>
        </w:rPr>
        <w:t xml:space="preserve"> </w:t>
      </w:r>
      <w:r>
        <w:rPr>
          <w:sz w:val="24"/>
        </w:rPr>
        <w:t>kandungnya</w:t>
      </w:r>
      <w:r>
        <w:rPr>
          <w:spacing w:val="-1"/>
          <w:sz w:val="24"/>
        </w:rPr>
        <w:t xml:space="preserve"> </w:t>
      </w:r>
      <w:r>
        <w:rPr>
          <w:sz w:val="24"/>
        </w:rPr>
        <w:t>sendiri.</w:t>
      </w:r>
    </w:p>
    <w:p>
      <w:pPr>
        <w:pStyle w:val="6"/>
        <w:spacing w:before="4"/>
      </w:pPr>
    </w:p>
    <w:p>
      <w:pPr>
        <w:pStyle w:val="2"/>
        <w:ind w:left="948"/>
      </w:pPr>
      <w:r>
        <w:t>Faktor</w:t>
      </w:r>
      <w:r>
        <w:rPr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meringankan</w:t>
      </w:r>
      <w:r>
        <w:rPr>
          <w:spacing w:val="-6"/>
        </w:rPr>
        <w:t xml:space="preserve"> </w:t>
      </w:r>
      <w:r>
        <w:t>:</w:t>
      </w:r>
    </w:p>
    <w:p>
      <w:pPr>
        <w:pStyle w:val="6"/>
        <w:spacing w:before="8"/>
        <w:rPr>
          <w:b/>
          <w:sz w:val="23"/>
        </w:rPr>
      </w:pPr>
    </w:p>
    <w:p>
      <w:pPr>
        <w:pStyle w:val="12"/>
        <w:numPr>
          <w:ilvl w:val="0"/>
          <w:numId w:val="15"/>
        </w:numPr>
        <w:tabs>
          <w:tab w:val="left" w:pos="1297"/>
        </w:tabs>
        <w:spacing w:before="0" w:after="0" w:line="240" w:lineRule="auto"/>
        <w:ind w:left="1297" w:right="0" w:hanging="281"/>
        <w:jc w:val="both"/>
        <w:rPr>
          <w:sz w:val="24"/>
        </w:rPr>
      </w:pPr>
      <w:r>
        <w:rPr>
          <w:sz w:val="24"/>
        </w:rPr>
        <w:t>Terdakwa</w:t>
      </w:r>
      <w:r>
        <w:rPr>
          <w:spacing w:val="-2"/>
          <w:sz w:val="24"/>
        </w:rPr>
        <w:t xml:space="preserve"> </w:t>
      </w:r>
      <w:r>
        <w:rPr>
          <w:sz w:val="24"/>
        </w:rPr>
        <w:t>mengakui</w:t>
      </w:r>
      <w:r>
        <w:rPr>
          <w:spacing w:val="-3"/>
          <w:sz w:val="24"/>
        </w:rPr>
        <w:t xml:space="preserve"> </w:t>
      </w:r>
      <w:r>
        <w:rPr>
          <w:sz w:val="24"/>
        </w:rPr>
        <w:t>terus</w:t>
      </w:r>
      <w:r>
        <w:rPr>
          <w:spacing w:val="-5"/>
          <w:sz w:val="24"/>
        </w:rPr>
        <w:t xml:space="preserve"> </w:t>
      </w:r>
      <w:r>
        <w:rPr>
          <w:sz w:val="24"/>
        </w:rPr>
        <w:t>terang</w:t>
      </w:r>
      <w:r>
        <w:rPr>
          <w:spacing w:val="-7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menyesali</w:t>
      </w:r>
      <w:r>
        <w:rPr>
          <w:spacing w:val="-3"/>
          <w:sz w:val="24"/>
        </w:rPr>
        <w:t xml:space="preserve"> </w:t>
      </w:r>
      <w:r>
        <w:rPr>
          <w:sz w:val="24"/>
        </w:rPr>
        <w:t>perbuatannya.</w:t>
      </w:r>
    </w:p>
    <w:p>
      <w:pPr>
        <w:pStyle w:val="6"/>
      </w:pPr>
    </w:p>
    <w:p>
      <w:pPr>
        <w:pStyle w:val="12"/>
        <w:numPr>
          <w:ilvl w:val="0"/>
          <w:numId w:val="15"/>
        </w:numPr>
        <w:tabs>
          <w:tab w:val="left" w:pos="1297"/>
        </w:tabs>
        <w:spacing w:before="0" w:after="0" w:line="240" w:lineRule="auto"/>
        <w:ind w:left="1297" w:right="0" w:hanging="281"/>
        <w:jc w:val="both"/>
        <w:rPr>
          <w:sz w:val="24"/>
        </w:rPr>
      </w:pPr>
      <w:r>
        <w:rPr>
          <w:sz w:val="24"/>
        </w:rPr>
        <w:t>Terdakwa</w:t>
      </w:r>
      <w:r>
        <w:rPr>
          <w:spacing w:val="-3"/>
          <w:sz w:val="24"/>
        </w:rPr>
        <w:t xml:space="preserve"> </w:t>
      </w:r>
      <w:r>
        <w:rPr>
          <w:sz w:val="24"/>
        </w:rPr>
        <w:t>bersikap</w:t>
      </w:r>
      <w:r>
        <w:rPr>
          <w:spacing w:val="-3"/>
          <w:sz w:val="24"/>
        </w:rPr>
        <w:t xml:space="preserve"> </w:t>
      </w:r>
      <w:r>
        <w:rPr>
          <w:sz w:val="24"/>
        </w:rPr>
        <w:t>sopan</w:t>
      </w:r>
      <w:r>
        <w:rPr>
          <w:spacing w:val="-3"/>
          <w:sz w:val="24"/>
        </w:rPr>
        <w:t xml:space="preserve"> </w:t>
      </w:r>
      <w:r>
        <w:rPr>
          <w:sz w:val="24"/>
        </w:rPr>
        <w:t>dipersidangan.</w:t>
      </w:r>
    </w:p>
    <w:p>
      <w:pPr>
        <w:pStyle w:val="6"/>
      </w:pPr>
    </w:p>
    <w:p>
      <w:pPr>
        <w:pStyle w:val="12"/>
        <w:numPr>
          <w:ilvl w:val="0"/>
          <w:numId w:val="15"/>
        </w:numPr>
        <w:tabs>
          <w:tab w:val="left" w:pos="1297"/>
        </w:tabs>
        <w:spacing w:before="0" w:after="0" w:line="240" w:lineRule="auto"/>
        <w:ind w:left="1297" w:right="0" w:hanging="281"/>
        <w:jc w:val="both"/>
        <w:rPr>
          <w:sz w:val="24"/>
        </w:rPr>
      </w:pPr>
      <w:r>
        <w:rPr>
          <w:sz w:val="24"/>
        </w:rPr>
        <w:t>Terdakwa</w:t>
      </w:r>
      <w:r>
        <w:rPr>
          <w:spacing w:val="-2"/>
          <w:sz w:val="24"/>
        </w:rPr>
        <w:t xml:space="preserve"> </w:t>
      </w:r>
      <w:r>
        <w:rPr>
          <w:sz w:val="24"/>
        </w:rPr>
        <w:t>belum</w:t>
      </w:r>
      <w:r>
        <w:rPr>
          <w:spacing w:val="-3"/>
          <w:sz w:val="24"/>
        </w:rPr>
        <w:t xml:space="preserve"> </w:t>
      </w:r>
      <w:r>
        <w:rPr>
          <w:sz w:val="24"/>
        </w:rPr>
        <w:t>pernah</w:t>
      </w:r>
      <w:r>
        <w:rPr>
          <w:spacing w:val="-2"/>
          <w:sz w:val="24"/>
        </w:rPr>
        <w:t xml:space="preserve"> </w:t>
      </w:r>
      <w:r>
        <w:rPr>
          <w:sz w:val="24"/>
        </w:rPr>
        <w:t>dihukum.</w: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2"/>
        </w:rPr>
      </w:pPr>
      <w:r>
        <w:pict>
          <v:rect id="_x0000_s1088" o:spid="_x0000_s1088" o:spt="1" style="position:absolute;left:0pt;margin-left:113.4pt;margin-top:14.7pt;height:0.75pt;width:144.05pt;mso-position-horizontal-relative:page;mso-wrap-distance-bottom:0pt;mso-wrap-distance-top:0pt;z-index:-25152307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 w:line="242" w:lineRule="auto"/>
        <w:ind w:left="588" w:right="1697" w:firstLine="568"/>
        <w:jc w:val="left"/>
        <w:rPr>
          <w:sz w:val="20"/>
        </w:rPr>
      </w:pPr>
      <w:r>
        <w:rPr>
          <w:sz w:val="20"/>
          <w:vertAlign w:val="superscript"/>
        </w:rPr>
        <w:t>80</w:t>
      </w:r>
      <w:r>
        <w:rPr>
          <w:spacing w:val="15"/>
          <w:sz w:val="20"/>
          <w:vertAlign w:val="baseline"/>
        </w:rPr>
        <w:t xml:space="preserve"> </w:t>
      </w:r>
      <w:r>
        <w:rPr>
          <w:sz w:val="20"/>
          <w:vertAlign w:val="baseline"/>
        </w:rPr>
        <w:t>Zainal</w:t>
      </w:r>
      <w:r>
        <w:rPr>
          <w:spacing w:val="13"/>
          <w:sz w:val="20"/>
          <w:vertAlign w:val="baseline"/>
        </w:rPr>
        <w:t xml:space="preserve"> </w:t>
      </w:r>
      <w:r>
        <w:rPr>
          <w:sz w:val="20"/>
          <w:vertAlign w:val="baseline"/>
        </w:rPr>
        <w:t>Arifin</w:t>
      </w:r>
      <w:r>
        <w:rPr>
          <w:spacing w:val="13"/>
          <w:sz w:val="20"/>
          <w:vertAlign w:val="baseline"/>
        </w:rPr>
        <w:t xml:space="preserve"> </w:t>
      </w:r>
      <w:r>
        <w:rPr>
          <w:sz w:val="20"/>
          <w:vertAlign w:val="baseline"/>
        </w:rPr>
        <w:t>Hoesein,</w:t>
      </w:r>
      <w:r>
        <w:rPr>
          <w:spacing w:val="21"/>
          <w:sz w:val="20"/>
          <w:vertAlign w:val="baseline"/>
        </w:rPr>
        <w:t xml:space="preserve"> </w:t>
      </w:r>
      <w:r>
        <w:rPr>
          <w:sz w:val="20"/>
          <w:vertAlign w:val="baseline"/>
        </w:rPr>
        <w:t>2009,</w:t>
      </w:r>
      <w:r>
        <w:rPr>
          <w:spacing w:val="14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Judicial</w:t>
      </w:r>
      <w:r>
        <w:rPr>
          <w:i/>
          <w:spacing w:val="14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Review</w:t>
      </w:r>
      <w:r>
        <w:rPr>
          <w:i/>
          <w:spacing w:val="1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di</w:t>
      </w:r>
      <w:r>
        <w:rPr>
          <w:i/>
          <w:spacing w:val="1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Mahkamah</w:t>
      </w:r>
      <w:r>
        <w:rPr>
          <w:i/>
          <w:spacing w:val="13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Agung</w:t>
      </w:r>
      <w:r>
        <w:rPr>
          <w:i/>
          <w:spacing w:val="12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Republik</w:t>
      </w:r>
      <w:r>
        <w:rPr>
          <w:i/>
          <w:spacing w:val="13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Indonesia:</w:t>
      </w:r>
      <w:r>
        <w:rPr>
          <w:i/>
          <w:spacing w:val="-4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Tiga</w:t>
      </w:r>
      <w:r>
        <w:rPr>
          <w:i/>
          <w:spacing w:val="-3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Dekade</w:t>
      </w:r>
      <w:r>
        <w:rPr>
          <w:i/>
          <w:spacing w:val="-3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Pengujian</w:t>
      </w:r>
      <w:r>
        <w:rPr>
          <w:i/>
          <w:spacing w:val="-3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Peraturan</w:t>
      </w:r>
      <w:r>
        <w:rPr>
          <w:i/>
          <w:spacing w:val="-3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 xml:space="preserve">Perundang-undangan, </w:t>
      </w:r>
      <w:r>
        <w:rPr>
          <w:sz w:val="20"/>
          <w:vertAlign w:val="baseline"/>
        </w:rPr>
        <w:t>RajaGrafindo Persada,</w:t>
      </w:r>
      <w:r>
        <w:rPr>
          <w:spacing w:val="-1"/>
          <w:sz w:val="20"/>
          <w:vertAlign w:val="baseline"/>
        </w:rPr>
        <w:t xml:space="preserve"> </w:t>
      </w:r>
      <w:r>
        <w:rPr>
          <w:sz w:val="20"/>
          <w:vertAlign w:val="baseline"/>
        </w:rPr>
        <w:t>Jakarta:</w:t>
      </w:r>
      <w:r>
        <w:rPr>
          <w:spacing w:val="-2"/>
          <w:sz w:val="20"/>
          <w:vertAlign w:val="baseline"/>
        </w:rPr>
        <w:t xml:space="preserve"> </w:t>
      </w:r>
      <w:r>
        <w:rPr>
          <w:sz w:val="20"/>
          <w:vertAlign w:val="baseline"/>
        </w:rPr>
        <w:t>hlm.</w:t>
      </w:r>
      <w:r>
        <w:rPr>
          <w:spacing w:val="-1"/>
          <w:sz w:val="20"/>
          <w:vertAlign w:val="baseline"/>
        </w:rPr>
        <w:t xml:space="preserve"> </w:t>
      </w:r>
      <w:r>
        <w:rPr>
          <w:sz w:val="20"/>
          <w:vertAlign w:val="baseline"/>
        </w:rPr>
        <w:t>22.</w:t>
      </w:r>
    </w:p>
    <w:p>
      <w:pPr>
        <w:spacing w:before="0" w:line="242" w:lineRule="auto"/>
        <w:ind w:left="588" w:right="1686" w:firstLine="568"/>
        <w:jc w:val="left"/>
        <w:rPr>
          <w:sz w:val="20"/>
        </w:rPr>
      </w:pPr>
      <w:r>
        <w:rPr>
          <w:sz w:val="20"/>
          <w:vertAlign w:val="superscript"/>
        </w:rPr>
        <w:t>81</w:t>
      </w:r>
      <w:r>
        <w:rPr>
          <w:spacing w:val="19"/>
          <w:sz w:val="20"/>
          <w:vertAlign w:val="baseline"/>
        </w:rPr>
        <w:t xml:space="preserve"> </w:t>
      </w:r>
      <w:r>
        <w:rPr>
          <w:sz w:val="20"/>
          <w:vertAlign w:val="baseline"/>
        </w:rPr>
        <w:t>Hasil</w:t>
      </w:r>
      <w:r>
        <w:rPr>
          <w:spacing w:val="14"/>
          <w:sz w:val="20"/>
          <w:vertAlign w:val="baseline"/>
        </w:rPr>
        <w:t xml:space="preserve"> </w:t>
      </w:r>
      <w:r>
        <w:rPr>
          <w:sz w:val="20"/>
          <w:vertAlign w:val="baseline"/>
        </w:rPr>
        <w:t>wawancara</w:t>
      </w:r>
      <w:r>
        <w:rPr>
          <w:spacing w:val="17"/>
          <w:sz w:val="20"/>
          <w:vertAlign w:val="baseline"/>
        </w:rPr>
        <w:t xml:space="preserve"> </w:t>
      </w:r>
      <w:r>
        <w:rPr>
          <w:sz w:val="20"/>
          <w:vertAlign w:val="baseline"/>
        </w:rPr>
        <w:t>dengan</w:t>
      </w:r>
      <w:r>
        <w:rPr>
          <w:spacing w:val="20"/>
          <w:sz w:val="20"/>
          <w:vertAlign w:val="baseline"/>
        </w:rPr>
        <w:t xml:space="preserve"> </w:t>
      </w:r>
      <w:r>
        <w:rPr>
          <w:sz w:val="20"/>
          <w:vertAlign w:val="baseline"/>
        </w:rPr>
        <w:t>Ade</w:t>
      </w:r>
      <w:r>
        <w:rPr>
          <w:spacing w:val="17"/>
          <w:sz w:val="20"/>
          <w:vertAlign w:val="baseline"/>
        </w:rPr>
        <w:t xml:space="preserve"> </w:t>
      </w:r>
      <w:r>
        <w:rPr>
          <w:sz w:val="20"/>
          <w:vertAlign w:val="baseline"/>
        </w:rPr>
        <w:t>Mulyani,</w:t>
      </w:r>
      <w:r>
        <w:rPr>
          <w:spacing w:val="19"/>
          <w:sz w:val="20"/>
          <w:vertAlign w:val="baseline"/>
        </w:rPr>
        <w:t xml:space="preserve"> </w:t>
      </w:r>
      <w:r>
        <w:rPr>
          <w:sz w:val="20"/>
          <w:vertAlign w:val="baseline"/>
        </w:rPr>
        <w:t>SH</w:t>
      </w:r>
      <w:r>
        <w:rPr>
          <w:spacing w:val="21"/>
          <w:sz w:val="20"/>
          <w:vertAlign w:val="baseline"/>
        </w:rPr>
        <w:t xml:space="preserve"> </w:t>
      </w:r>
      <w:r>
        <w:rPr>
          <w:sz w:val="20"/>
          <w:vertAlign w:val="baseline"/>
        </w:rPr>
        <w:t>selaku</w:t>
      </w:r>
      <w:r>
        <w:rPr>
          <w:spacing w:val="16"/>
          <w:sz w:val="20"/>
          <w:vertAlign w:val="baseline"/>
        </w:rPr>
        <w:t xml:space="preserve"> </w:t>
      </w:r>
      <w:r>
        <w:rPr>
          <w:sz w:val="20"/>
          <w:vertAlign w:val="baseline"/>
        </w:rPr>
        <w:t>Jaksa</w:t>
      </w:r>
      <w:r>
        <w:rPr>
          <w:spacing w:val="20"/>
          <w:sz w:val="20"/>
          <w:vertAlign w:val="baseline"/>
        </w:rPr>
        <w:t xml:space="preserve"> </w:t>
      </w:r>
      <w:r>
        <w:rPr>
          <w:sz w:val="20"/>
          <w:vertAlign w:val="baseline"/>
        </w:rPr>
        <w:t>Penuntut</w:t>
      </w:r>
      <w:r>
        <w:rPr>
          <w:spacing w:val="22"/>
          <w:sz w:val="20"/>
          <w:vertAlign w:val="baseline"/>
        </w:rPr>
        <w:t xml:space="preserve"> </w:t>
      </w:r>
      <w:r>
        <w:rPr>
          <w:sz w:val="20"/>
          <w:vertAlign w:val="baseline"/>
        </w:rPr>
        <w:t>Umum</w:t>
      </w:r>
      <w:r>
        <w:rPr>
          <w:spacing w:val="13"/>
          <w:sz w:val="20"/>
          <w:vertAlign w:val="baseline"/>
        </w:rPr>
        <w:t xml:space="preserve"> </w:t>
      </w:r>
      <w:r>
        <w:rPr>
          <w:sz w:val="20"/>
          <w:vertAlign w:val="baseline"/>
        </w:rPr>
        <w:t>di</w:t>
      </w:r>
      <w:r>
        <w:rPr>
          <w:spacing w:val="18"/>
          <w:sz w:val="20"/>
          <w:vertAlign w:val="baseline"/>
        </w:rPr>
        <w:t xml:space="preserve"> </w:t>
      </w:r>
      <w:r>
        <w:rPr>
          <w:sz w:val="20"/>
          <w:vertAlign w:val="baseline"/>
        </w:rPr>
        <w:t>Kejaksaan</w:t>
      </w:r>
      <w:r>
        <w:rPr>
          <w:spacing w:val="-47"/>
          <w:sz w:val="20"/>
          <w:vertAlign w:val="baseline"/>
        </w:rPr>
        <w:t xml:space="preserve"> </w:t>
      </w:r>
      <w:r>
        <w:rPr>
          <w:sz w:val="20"/>
          <w:vertAlign w:val="baseline"/>
        </w:rPr>
        <w:t>Negeri</w:t>
      </w:r>
      <w:r>
        <w:rPr>
          <w:spacing w:val="-6"/>
          <w:sz w:val="20"/>
          <w:vertAlign w:val="baseline"/>
        </w:rPr>
        <w:t xml:space="preserve"> </w:t>
      </w:r>
      <w:r>
        <w:rPr>
          <w:sz w:val="20"/>
          <w:vertAlign w:val="baseline"/>
        </w:rPr>
        <w:t>Majalengka,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pada</w:t>
      </w:r>
      <w:r>
        <w:rPr>
          <w:spacing w:val="-3"/>
          <w:sz w:val="20"/>
          <w:vertAlign w:val="baseline"/>
        </w:rPr>
        <w:t xml:space="preserve"> </w:t>
      </w:r>
      <w:r>
        <w:rPr>
          <w:sz w:val="20"/>
          <w:vertAlign w:val="baseline"/>
        </w:rPr>
        <w:t>tanggal</w:t>
      </w:r>
      <w:r>
        <w:rPr>
          <w:spacing w:val="-6"/>
          <w:sz w:val="20"/>
          <w:vertAlign w:val="baseline"/>
        </w:rPr>
        <w:t xml:space="preserve"> </w:t>
      </w:r>
      <w:r>
        <w:rPr>
          <w:sz w:val="20"/>
          <w:vertAlign w:val="baseline"/>
        </w:rPr>
        <w:t>24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Februari</w:t>
      </w:r>
      <w:r>
        <w:rPr>
          <w:spacing w:val="-6"/>
          <w:sz w:val="20"/>
          <w:vertAlign w:val="baseline"/>
        </w:rPr>
        <w:t xml:space="preserve"> </w:t>
      </w:r>
      <w:r>
        <w:rPr>
          <w:sz w:val="20"/>
          <w:vertAlign w:val="baseline"/>
        </w:rPr>
        <w:t>2022,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pukul</w:t>
      </w:r>
      <w:r>
        <w:rPr>
          <w:spacing w:val="-6"/>
          <w:sz w:val="20"/>
          <w:vertAlign w:val="baseline"/>
        </w:rPr>
        <w:t xml:space="preserve"> </w:t>
      </w:r>
      <w:r>
        <w:rPr>
          <w:sz w:val="20"/>
          <w:vertAlign w:val="baseline"/>
        </w:rPr>
        <w:t>10.45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wib</w:t>
      </w:r>
    </w:p>
    <w:p>
      <w:pPr>
        <w:spacing w:after="0" w:line="242" w:lineRule="auto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12"/>
        <w:numPr>
          <w:ilvl w:val="0"/>
          <w:numId w:val="15"/>
        </w:numPr>
        <w:tabs>
          <w:tab w:val="left" w:pos="1297"/>
        </w:tabs>
        <w:spacing w:before="90" w:after="0" w:line="240" w:lineRule="auto"/>
        <w:ind w:left="1297" w:right="0" w:hanging="281"/>
        <w:jc w:val="left"/>
        <w:rPr>
          <w:sz w:val="24"/>
        </w:rPr>
      </w:pPr>
      <w:r>
        <w:rPr>
          <w:sz w:val="24"/>
        </w:rPr>
        <w:t>Anak</w:t>
      </w:r>
      <w:r>
        <w:rPr>
          <w:spacing w:val="-2"/>
          <w:sz w:val="24"/>
        </w:rPr>
        <w:t xml:space="preserve"> </w:t>
      </w:r>
      <w:r>
        <w:rPr>
          <w:sz w:val="24"/>
        </w:rPr>
        <w:t>korban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keluarga</w:t>
      </w:r>
      <w:r>
        <w:rPr>
          <w:spacing w:val="-1"/>
          <w:sz w:val="24"/>
        </w:rPr>
        <w:t xml:space="preserve"> </w:t>
      </w:r>
      <w:r>
        <w:rPr>
          <w:sz w:val="24"/>
        </w:rPr>
        <w:t>telah</w:t>
      </w:r>
      <w:r>
        <w:rPr>
          <w:spacing w:val="-2"/>
          <w:sz w:val="24"/>
        </w:rPr>
        <w:t xml:space="preserve"> </w:t>
      </w:r>
      <w:r>
        <w:rPr>
          <w:sz w:val="24"/>
        </w:rPr>
        <w:t>memaafkan</w:t>
      </w:r>
      <w:r>
        <w:rPr>
          <w:spacing w:val="-1"/>
          <w:sz w:val="24"/>
        </w:rPr>
        <w:t xml:space="preserve"> </w:t>
      </w:r>
      <w:r>
        <w:rPr>
          <w:sz w:val="24"/>
        </w:rPr>
        <w:t>Terdakwa.</w:t>
      </w:r>
    </w:p>
    <w:p>
      <w:pPr>
        <w:pStyle w:val="6"/>
      </w:pPr>
    </w:p>
    <w:p>
      <w:pPr>
        <w:pStyle w:val="6"/>
        <w:spacing w:line="480" w:lineRule="auto"/>
        <w:ind w:left="948" w:right="1703" w:firstLine="492"/>
        <w:jc w:val="both"/>
      </w:pPr>
      <w:r>
        <w:t>Berdasarkan</w:t>
      </w:r>
      <w:r>
        <w:rPr>
          <w:spacing w:val="1"/>
        </w:rPr>
        <w:t xml:space="preserve"> </w:t>
      </w:r>
      <w:r>
        <w:t>uraian</w:t>
      </w:r>
      <w:r>
        <w:rPr>
          <w:spacing w:val="1"/>
        </w:rPr>
        <w:t xml:space="preserve"> </w:t>
      </w:r>
      <w:r>
        <w:t>diatas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ketentuan</w:t>
      </w:r>
      <w:r>
        <w:rPr>
          <w:spacing w:val="1"/>
        </w:rPr>
        <w:t xml:space="preserve"> </w:t>
      </w:r>
      <w:r>
        <w:t>Perundang-</w:t>
      </w:r>
      <w:r>
        <w:rPr>
          <w:spacing w:val="1"/>
        </w:rPr>
        <w:t xml:space="preserve"> </w:t>
      </w:r>
      <w:r>
        <w:t>undangan</w:t>
      </w:r>
      <w:r>
        <w:rPr>
          <w:spacing w:val="10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berhubungan</w:t>
      </w:r>
      <w:r>
        <w:rPr>
          <w:spacing w:val="7"/>
        </w:rPr>
        <w:t xml:space="preserve"> </w:t>
      </w:r>
      <w:r>
        <w:t>dengan</w:t>
      </w:r>
      <w:r>
        <w:rPr>
          <w:spacing w:val="7"/>
        </w:rPr>
        <w:t xml:space="preserve"> </w:t>
      </w:r>
      <w:r>
        <w:t>perkara</w:t>
      </w:r>
      <w:r>
        <w:rPr>
          <w:spacing w:val="8"/>
        </w:rPr>
        <w:t xml:space="preserve"> </w:t>
      </w:r>
      <w:r>
        <w:t>ini</w:t>
      </w:r>
      <w:r>
        <w:rPr>
          <w:spacing w:val="8"/>
        </w:rPr>
        <w:t xml:space="preserve"> </w:t>
      </w:r>
      <w:r>
        <w:t>dengan</w:t>
      </w:r>
      <w:r>
        <w:rPr>
          <w:spacing w:val="7"/>
        </w:rPr>
        <w:t xml:space="preserve"> </w:t>
      </w:r>
      <w:r>
        <w:t>memperhatikan</w:t>
      </w:r>
      <w:r>
        <w:rPr>
          <w:spacing w:val="3"/>
        </w:rPr>
        <w:t xml:space="preserve"> </w:t>
      </w:r>
      <w:r>
        <w:t>Pasal</w:t>
      </w:r>
    </w:p>
    <w:p>
      <w:pPr>
        <w:pStyle w:val="6"/>
        <w:spacing w:line="480" w:lineRule="auto"/>
        <w:ind w:left="948" w:right="1701"/>
        <w:jc w:val="both"/>
      </w:pPr>
      <w:r>
        <w:drawing>
          <wp:anchor distT="0" distB="0" distL="0" distR="0" simplePos="0" relativeHeight="251731968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915035</wp:posOffset>
            </wp:positionV>
            <wp:extent cx="4064000" cy="3886200"/>
            <wp:effectExtent l="0" t="0" r="0" b="0"/>
            <wp:wrapNone/>
            <wp:docPr id="2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81</w:t>
      </w:r>
      <w:r>
        <w:rPr>
          <w:spacing w:val="1"/>
        </w:rPr>
        <w:t xml:space="preserve"> </w:t>
      </w:r>
      <w:r>
        <w:t>ayat</w:t>
      </w:r>
      <w:r>
        <w:rPr>
          <w:spacing w:val="1"/>
        </w:rPr>
        <w:t xml:space="preserve"> </w:t>
      </w:r>
      <w:r>
        <w:t>(3)</w:t>
      </w:r>
      <w:r>
        <w:rPr>
          <w:spacing w:val="1"/>
        </w:rPr>
        <w:t xml:space="preserve"> </w:t>
      </w:r>
      <w:r>
        <w:t>Undang-Undang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17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2016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Penetapan</w:t>
      </w:r>
      <w:r>
        <w:rPr>
          <w:spacing w:val="1"/>
        </w:rPr>
        <w:t xml:space="preserve"> </w:t>
      </w:r>
      <w:r>
        <w:t>Peraturan Pemerintah Pengganti</w:t>
      </w:r>
      <w:r>
        <w:rPr>
          <w:spacing w:val="1"/>
        </w:rPr>
        <w:t xml:space="preserve"> </w:t>
      </w:r>
      <w:r>
        <w:t>Undang-Undang Republik Indonesia</w:t>
      </w:r>
      <w:r>
        <w:rPr>
          <w:spacing w:val="60"/>
        </w:rPr>
        <w:t xml:space="preserve"> </w:t>
      </w:r>
      <w:r>
        <w:t>Nomor</w:t>
      </w:r>
      <w:r>
        <w:rPr>
          <w:spacing w:val="-57"/>
        </w:rPr>
        <w:t xml:space="preserve"> </w:t>
      </w:r>
      <w:r>
        <w:t>1 tahun 2016 tentang Perubahan Kedua atas Undang-Undang Nomor 23 tahun</w:t>
      </w:r>
      <w:r>
        <w:rPr>
          <w:spacing w:val="1"/>
        </w:rPr>
        <w:t xml:space="preserve"> </w:t>
      </w:r>
      <w:r>
        <w:t>2002 tentang Perlindungan Anak Menjadi Undang-Undang, kami yakin bahwa</w:t>
      </w:r>
      <w:r>
        <w:rPr>
          <w:spacing w:val="-57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terbukti</w:t>
      </w:r>
      <w:r>
        <w:rPr>
          <w:spacing w:val="1"/>
        </w:rPr>
        <w:t xml:space="preserve"> </w:t>
      </w:r>
      <w:r>
        <w:t>bersalah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tindak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rPr>
          <w:b/>
        </w:rPr>
        <w:t>persetubuhan</w:t>
      </w:r>
      <w:r>
        <w:rPr>
          <w:b/>
          <w:spacing w:val="1"/>
        </w:rPr>
        <w:t xml:space="preserve"> </w:t>
      </w:r>
      <w:r>
        <w:rPr>
          <w:b/>
        </w:rPr>
        <w:t>terhadap</w:t>
      </w:r>
      <w:r>
        <w:rPr>
          <w:b/>
          <w:spacing w:val="-7"/>
        </w:rPr>
        <w:t xml:space="preserve"> </w:t>
      </w:r>
      <w:r>
        <w:rPr>
          <w:b/>
        </w:rPr>
        <w:t>anak</w:t>
      </w:r>
      <w:r>
        <w:t>.</w:t>
      </w:r>
    </w:p>
    <w:p>
      <w:pPr>
        <w:pStyle w:val="6"/>
        <w:spacing w:before="1" w:line="480" w:lineRule="auto"/>
        <w:ind w:left="948" w:right="1706" w:firstLine="492"/>
        <w:jc w:val="both"/>
      </w:pPr>
      <w:r>
        <w:t>Bahwa</w:t>
      </w:r>
      <w:r>
        <w:rPr>
          <w:spacing w:val="1"/>
        </w:rPr>
        <w:t xml:space="preserve"> </w:t>
      </w:r>
      <w:r>
        <w:t>jaksa</w:t>
      </w:r>
      <w:r>
        <w:rPr>
          <w:spacing w:val="1"/>
        </w:rPr>
        <w:t xml:space="preserve"> </w:t>
      </w:r>
      <w:r>
        <w:t>Penuntut</w:t>
      </w:r>
      <w:r>
        <w:rPr>
          <w:spacing w:val="1"/>
        </w:rPr>
        <w:t xml:space="preserve"> </w:t>
      </w:r>
      <w:r>
        <w:t>Umum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Kejaksaan</w:t>
      </w:r>
      <w:r>
        <w:rPr>
          <w:spacing w:val="1"/>
        </w:rPr>
        <w:t xml:space="preserve"> </w:t>
      </w:r>
      <w:r>
        <w:t>Negeri</w:t>
      </w:r>
      <w:r>
        <w:rPr>
          <w:spacing w:val="1"/>
        </w:rPr>
        <w:t xml:space="preserve"> </w:t>
      </w:r>
      <w:r>
        <w:t>Majalengka</w:t>
      </w:r>
      <w:r>
        <w:rPr>
          <w:spacing w:val="1"/>
        </w:rPr>
        <w:t xml:space="preserve"> </w:t>
      </w:r>
      <w:r>
        <w:t>menuntut</w:t>
      </w:r>
      <w:r>
        <w:rPr>
          <w:spacing w:val="-1"/>
        </w:rPr>
        <w:t xml:space="preserve"> </w:t>
      </w:r>
      <w:r>
        <w:t>sebagai berikut:</w:t>
      </w:r>
    </w:p>
    <w:p>
      <w:pPr>
        <w:pStyle w:val="6"/>
        <w:spacing w:before="1" w:line="480" w:lineRule="auto"/>
        <w:ind w:left="1016" w:right="1706" w:firstLine="564"/>
        <w:jc w:val="both"/>
      </w:pPr>
      <w:r>
        <w:t>Supaya Majelis Hakim Pengadilan Negeri Majalengka memeriksa dan</w:t>
      </w:r>
      <w:r>
        <w:rPr>
          <w:spacing w:val="1"/>
        </w:rPr>
        <w:t xml:space="preserve"> </w:t>
      </w:r>
      <w:r>
        <w:t>mengadili</w:t>
      </w:r>
      <w:r>
        <w:rPr>
          <w:spacing w:val="-1"/>
        </w:rPr>
        <w:t xml:space="preserve"> </w:t>
      </w:r>
      <w:r>
        <w:t>perkara</w:t>
      </w:r>
      <w:r>
        <w:rPr>
          <w:spacing w:val="-3"/>
        </w:rPr>
        <w:t xml:space="preserve"> </w:t>
      </w:r>
      <w:r>
        <w:t>Terdakwa,</w:t>
      </w:r>
      <w:r>
        <w:rPr>
          <w:spacing w:val="-6"/>
        </w:rPr>
        <w:t xml:space="preserve"> </w:t>
      </w:r>
      <w:r>
        <w:t>memutus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menyatakan :</w:t>
      </w:r>
    </w:p>
    <w:p>
      <w:pPr>
        <w:pStyle w:val="12"/>
        <w:numPr>
          <w:ilvl w:val="0"/>
          <w:numId w:val="24"/>
        </w:numPr>
        <w:tabs>
          <w:tab w:val="left" w:pos="1297"/>
        </w:tabs>
        <w:spacing w:before="0" w:after="0" w:line="480" w:lineRule="auto"/>
        <w:ind w:left="1297" w:right="1704" w:hanging="280"/>
        <w:jc w:val="both"/>
        <w:rPr>
          <w:sz w:val="24"/>
        </w:rPr>
      </w:pPr>
      <w:r>
        <w:rPr>
          <w:sz w:val="24"/>
        </w:rPr>
        <w:t xml:space="preserve">Menyatakan Terdakwa </w:t>
      </w:r>
      <w:r>
        <w:rPr>
          <w:b/>
          <w:sz w:val="24"/>
        </w:rPr>
        <w:t>WAWAN SETIAWAN Alias ABAH Bin PI’I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SAPEI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terbukti</w:t>
      </w:r>
      <w:r>
        <w:rPr>
          <w:spacing w:val="1"/>
          <w:sz w:val="24"/>
        </w:rPr>
        <w:t xml:space="preserve"> </w:t>
      </w:r>
      <w:r>
        <w:rPr>
          <w:sz w:val="24"/>
        </w:rPr>
        <w:t>secara</w:t>
      </w:r>
      <w:r>
        <w:rPr>
          <w:spacing w:val="1"/>
          <w:sz w:val="24"/>
        </w:rPr>
        <w:t xml:space="preserve"> </w:t>
      </w:r>
      <w:r>
        <w:rPr>
          <w:sz w:val="24"/>
        </w:rPr>
        <w:t>sah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meyakinkan</w:t>
      </w:r>
      <w:r>
        <w:rPr>
          <w:spacing w:val="1"/>
          <w:sz w:val="24"/>
        </w:rPr>
        <w:t xml:space="preserve"> </w:t>
      </w:r>
      <w:r>
        <w:rPr>
          <w:sz w:val="24"/>
        </w:rPr>
        <w:t>bersalah</w:t>
      </w:r>
      <w:r>
        <w:rPr>
          <w:spacing w:val="1"/>
          <w:sz w:val="24"/>
        </w:rPr>
        <w:t xml:space="preserve"> </w:t>
      </w:r>
      <w:r>
        <w:rPr>
          <w:sz w:val="24"/>
        </w:rPr>
        <w:t>melakukan</w:t>
      </w:r>
      <w:r>
        <w:rPr>
          <w:spacing w:val="-57"/>
          <w:sz w:val="24"/>
        </w:rPr>
        <w:t xml:space="preserve"> </w:t>
      </w:r>
      <w:r>
        <w:rPr>
          <w:sz w:val="24"/>
        </w:rPr>
        <w:t>tindak</w:t>
      </w:r>
      <w:r>
        <w:rPr>
          <w:spacing w:val="1"/>
          <w:sz w:val="24"/>
        </w:rPr>
        <w:t xml:space="preserve"> </w:t>
      </w:r>
      <w:r>
        <w:rPr>
          <w:sz w:val="24"/>
        </w:rPr>
        <w:t>pidana</w:t>
      </w:r>
      <w:r>
        <w:rPr>
          <w:spacing w:val="1"/>
          <w:sz w:val="24"/>
        </w:rPr>
        <w:t xml:space="preserve"> </w:t>
      </w:r>
      <w:r>
        <w:rPr>
          <w:sz w:val="24"/>
        </w:rPr>
        <w:t>“persetubuhan</w:t>
      </w:r>
      <w:r>
        <w:rPr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anak”</w:t>
      </w:r>
      <w:r>
        <w:rPr>
          <w:spacing w:val="1"/>
          <w:sz w:val="24"/>
        </w:rPr>
        <w:t xml:space="preserve"> </w:t>
      </w:r>
      <w:r>
        <w:rPr>
          <w:sz w:val="24"/>
        </w:rPr>
        <w:t>sebagaimana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60"/>
          <w:sz w:val="24"/>
        </w:rPr>
        <w:t xml:space="preserve"> </w:t>
      </w:r>
      <w:r>
        <w:rPr>
          <w:sz w:val="24"/>
        </w:rPr>
        <w:t>maksud</w:t>
      </w:r>
      <w:r>
        <w:rPr>
          <w:spacing w:val="1"/>
          <w:sz w:val="24"/>
        </w:rPr>
        <w:t xml:space="preserve"> </w:t>
      </w:r>
      <w:r>
        <w:rPr>
          <w:sz w:val="24"/>
        </w:rPr>
        <w:t>dalam Pasal 81 Ayat (3) Undang-undang RI Nomor 7 Tahun 2016 tentang</w:t>
      </w:r>
      <w:r>
        <w:rPr>
          <w:spacing w:val="1"/>
          <w:sz w:val="24"/>
        </w:rPr>
        <w:t xml:space="preserve"> </w:t>
      </w:r>
      <w:r>
        <w:rPr>
          <w:sz w:val="24"/>
        </w:rPr>
        <w:t>Penetapan</w:t>
      </w:r>
      <w:r>
        <w:rPr>
          <w:spacing w:val="1"/>
          <w:sz w:val="24"/>
        </w:rPr>
        <w:t xml:space="preserve"> </w:t>
      </w:r>
      <w:r>
        <w:rPr>
          <w:sz w:val="24"/>
        </w:rPr>
        <w:t>Peraturan</w:t>
      </w:r>
      <w:r>
        <w:rPr>
          <w:spacing w:val="1"/>
          <w:sz w:val="24"/>
        </w:rPr>
        <w:t xml:space="preserve"> </w:t>
      </w:r>
      <w:r>
        <w:rPr>
          <w:sz w:val="24"/>
        </w:rPr>
        <w:t>Pemerintah</w:t>
      </w:r>
      <w:r>
        <w:rPr>
          <w:spacing w:val="1"/>
          <w:sz w:val="24"/>
        </w:rPr>
        <w:t xml:space="preserve"> </w:t>
      </w:r>
      <w:r>
        <w:rPr>
          <w:sz w:val="24"/>
        </w:rPr>
        <w:t>Pengganti</w:t>
      </w:r>
      <w:r>
        <w:rPr>
          <w:spacing w:val="1"/>
          <w:sz w:val="24"/>
        </w:rPr>
        <w:t xml:space="preserve"> </w:t>
      </w:r>
      <w:r>
        <w:rPr>
          <w:sz w:val="24"/>
        </w:rPr>
        <w:t>Undang-undang</w:t>
      </w:r>
      <w:r>
        <w:rPr>
          <w:spacing w:val="1"/>
          <w:sz w:val="24"/>
        </w:rPr>
        <w:t xml:space="preserve"> </w:t>
      </w:r>
      <w:r>
        <w:rPr>
          <w:sz w:val="24"/>
        </w:rPr>
        <w:t>Nomor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Tahun</w:t>
      </w:r>
      <w:r>
        <w:rPr>
          <w:spacing w:val="1"/>
          <w:sz w:val="24"/>
        </w:rPr>
        <w:t xml:space="preserve"> </w:t>
      </w:r>
      <w:r>
        <w:rPr>
          <w:sz w:val="24"/>
        </w:rPr>
        <w:t>2016</w:t>
      </w:r>
      <w:r>
        <w:rPr>
          <w:spacing w:val="1"/>
          <w:sz w:val="24"/>
        </w:rPr>
        <w:t xml:space="preserve"> </w:t>
      </w:r>
      <w:r>
        <w:rPr>
          <w:sz w:val="24"/>
        </w:rPr>
        <w:t>tentang</w:t>
      </w:r>
      <w:r>
        <w:rPr>
          <w:spacing w:val="1"/>
          <w:sz w:val="24"/>
        </w:rPr>
        <w:t xml:space="preserve"> </w:t>
      </w:r>
      <w:r>
        <w:rPr>
          <w:sz w:val="24"/>
        </w:rPr>
        <w:t>Perubahan</w:t>
      </w:r>
      <w:r>
        <w:rPr>
          <w:spacing w:val="1"/>
          <w:sz w:val="24"/>
        </w:rPr>
        <w:t xml:space="preserve"> </w:t>
      </w:r>
      <w:r>
        <w:rPr>
          <w:sz w:val="24"/>
        </w:rPr>
        <w:t>kedua</w:t>
      </w:r>
      <w:r>
        <w:rPr>
          <w:spacing w:val="1"/>
          <w:sz w:val="24"/>
        </w:rPr>
        <w:t xml:space="preserve"> </w:t>
      </w:r>
      <w:r>
        <w:rPr>
          <w:sz w:val="24"/>
        </w:rPr>
        <w:t>atas</w:t>
      </w:r>
      <w:r>
        <w:rPr>
          <w:spacing w:val="1"/>
          <w:sz w:val="24"/>
        </w:rPr>
        <w:t xml:space="preserve"> </w:t>
      </w:r>
      <w:r>
        <w:rPr>
          <w:sz w:val="24"/>
        </w:rPr>
        <w:t>Undang-undang</w:t>
      </w:r>
      <w:r>
        <w:rPr>
          <w:spacing w:val="1"/>
          <w:sz w:val="24"/>
        </w:rPr>
        <w:t xml:space="preserve"> </w:t>
      </w:r>
      <w:r>
        <w:rPr>
          <w:sz w:val="24"/>
        </w:rPr>
        <w:t>Nomor</w:t>
      </w:r>
      <w:r>
        <w:rPr>
          <w:spacing w:val="1"/>
          <w:sz w:val="24"/>
        </w:rPr>
        <w:t xml:space="preserve"> </w:t>
      </w:r>
      <w:r>
        <w:rPr>
          <w:sz w:val="24"/>
        </w:rPr>
        <w:t>23</w:t>
      </w:r>
      <w:r>
        <w:rPr>
          <w:spacing w:val="-57"/>
          <w:sz w:val="24"/>
        </w:rPr>
        <w:t xml:space="preserve"> </w:t>
      </w:r>
      <w:r>
        <w:rPr>
          <w:sz w:val="24"/>
        </w:rPr>
        <w:t>Tahun 2004 tentang Perlindungan anak dalam dakwaan ketiga Penuntut</w:t>
      </w:r>
      <w:r>
        <w:rPr>
          <w:spacing w:val="1"/>
          <w:sz w:val="24"/>
        </w:rPr>
        <w:t xml:space="preserve"> </w:t>
      </w:r>
      <w:r>
        <w:rPr>
          <w:sz w:val="24"/>
        </w:rPr>
        <w:t>Umum;</w:t>
      </w:r>
    </w:p>
    <w:p>
      <w:pPr>
        <w:pStyle w:val="12"/>
        <w:numPr>
          <w:ilvl w:val="0"/>
          <w:numId w:val="24"/>
        </w:numPr>
        <w:tabs>
          <w:tab w:val="left" w:pos="1297"/>
        </w:tabs>
        <w:spacing w:before="1" w:after="0" w:line="480" w:lineRule="auto"/>
        <w:ind w:left="1297" w:right="1705" w:hanging="280"/>
        <w:jc w:val="both"/>
        <w:rPr>
          <w:b/>
          <w:sz w:val="24"/>
        </w:rPr>
      </w:pPr>
      <w:r>
        <w:rPr>
          <w:sz w:val="24"/>
        </w:rPr>
        <w:t xml:space="preserve">Menjatuhkan Pidana terhadap Terdakwa </w:t>
      </w:r>
      <w:r>
        <w:rPr>
          <w:b/>
          <w:sz w:val="24"/>
        </w:rPr>
        <w:t>WAWAN SETIAWAN Alias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ABAH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Bin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PI’I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SAPEI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dengan</w:t>
      </w:r>
      <w:r>
        <w:rPr>
          <w:spacing w:val="5"/>
          <w:sz w:val="24"/>
        </w:rPr>
        <w:t xml:space="preserve"> </w:t>
      </w:r>
      <w:r>
        <w:rPr>
          <w:sz w:val="24"/>
        </w:rPr>
        <w:t>pidana</w:t>
      </w:r>
      <w:r>
        <w:rPr>
          <w:spacing w:val="6"/>
          <w:sz w:val="24"/>
        </w:rPr>
        <w:t xml:space="preserve"> </w:t>
      </w:r>
      <w:r>
        <w:rPr>
          <w:sz w:val="24"/>
        </w:rPr>
        <w:t>penjara</w:t>
      </w:r>
      <w:r>
        <w:rPr>
          <w:spacing w:val="6"/>
          <w:sz w:val="24"/>
        </w:rPr>
        <w:t xml:space="preserve"> </w:t>
      </w:r>
      <w:r>
        <w:rPr>
          <w:sz w:val="24"/>
        </w:rPr>
        <w:t>selama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(sepuluh)</w:t>
      </w:r>
    </w:p>
    <w:p>
      <w:pPr>
        <w:spacing w:after="0" w:line="480" w:lineRule="auto"/>
        <w:jc w:val="both"/>
        <w:rPr>
          <w:sz w:val="24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b/>
          <w:sz w:val="20"/>
        </w:rPr>
      </w:pPr>
    </w:p>
    <w:p>
      <w:pPr>
        <w:pStyle w:val="6"/>
        <w:spacing w:before="11"/>
        <w:rPr>
          <w:b/>
          <w:sz w:val="29"/>
        </w:rPr>
      </w:pPr>
    </w:p>
    <w:p>
      <w:pPr>
        <w:pStyle w:val="6"/>
        <w:spacing w:before="90" w:line="480" w:lineRule="auto"/>
        <w:ind w:left="1297" w:right="1700"/>
        <w:jc w:val="both"/>
      </w:pPr>
      <w:r>
        <w:rPr>
          <w:b/>
        </w:rPr>
        <w:t xml:space="preserve">tahun </w:t>
      </w:r>
      <w:r>
        <w:t>dikurangi selama Terdakwa berada dalam tahanan dengan perintah</w:t>
      </w:r>
      <w:r>
        <w:rPr>
          <w:spacing w:val="1"/>
        </w:rPr>
        <w:t xml:space="preserve"> </w:t>
      </w:r>
      <w:r>
        <w:t>Terdakwa tetap ditahan dan denda sebesar Ap. 50.000.000,- (lima puluh</w:t>
      </w:r>
      <w:r>
        <w:rPr>
          <w:spacing w:val="1"/>
        </w:rPr>
        <w:t xml:space="preserve"> </w:t>
      </w:r>
      <w:r>
        <w:t>juta rupiah) subsidair</w:t>
      </w:r>
      <w:r>
        <w:rPr>
          <w:spacing w:val="-1"/>
        </w:rPr>
        <w:t xml:space="preserve"> </w:t>
      </w:r>
      <w:r>
        <w:t>3 (tiga) bulan</w:t>
      </w:r>
      <w:r>
        <w:rPr>
          <w:spacing w:val="-1"/>
        </w:rPr>
        <w:t xml:space="preserve"> </w:t>
      </w:r>
      <w:r>
        <w:t>kurungan;</w:t>
      </w:r>
    </w:p>
    <w:p>
      <w:pPr>
        <w:pStyle w:val="12"/>
        <w:numPr>
          <w:ilvl w:val="0"/>
          <w:numId w:val="24"/>
        </w:numPr>
        <w:tabs>
          <w:tab w:val="left" w:pos="1297"/>
        </w:tabs>
        <w:spacing w:before="0" w:after="0" w:line="240" w:lineRule="auto"/>
        <w:ind w:left="1297" w:right="0" w:hanging="281"/>
        <w:jc w:val="both"/>
        <w:rPr>
          <w:sz w:val="24"/>
        </w:rPr>
      </w:pPr>
      <w:r>
        <w:rPr>
          <w:sz w:val="24"/>
        </w:rPr>
        <w:t>Menetapkan</w:t>
      </w:r>
      <w:r>
        <w:rPr>
          <w:spacing w:val="-1"/>
          <w:sz w:val="24"/>
        </w:rPr>
        <w:t xml:space="preserve"> </w:t>
      </w:r>
      <w:r>
        <w:rPr>
          <w:sz w:val="24"/>
        </w:rPr>
        <w:t>barang</w:t>
      </w:r>
      <w:r>
        <w:rPr>
          <w:spacing w:val="-6"/>
          <w:sz w:val="24"/>
        </w:rPr>
        <w:t xml:space="preserve"> </w:t>
      </w:r>
      <w:r>
        <w:rPr>
          <w:sz w:val="24"/>
        </w:rPr>
        <w:t>bukti</w:t>
      </w:r>
      <w:r>
        <w:rPr>
          <w:spacing w:val="-1"/>
          <w:sz w:val="24"/>
        </w:rPr>
        <w:t xml:space="preserve"> </w:t>
      </w:r>
      <w:r>
        <w:rPr>
          <w:sz w:val="24"/>
        </w:rPr>
        <w:t>berupa :</w:t>
      </w:r>
    </w:p>
    <w:p>
      <w:pPr>
        <w:pStyle w:val="6"/>
      </w:pPr>
    </w:p>
    <w:p>
      <w:pPr>
        <w:pStyle w:val="12"/>
        <w:numPr>
          <w:ilvl w:val="1"/>
          <w:numId w:val="24"/>
        </w:numPr>
        <w:tabs>
          <w:tab w:val="left" w:pos="1581"/>
        </w:tabs>
        <w:spacing w:before="0" w:after="0" w:line="480" w:lineRule="auto"/>
        <w:ind w:left="1581" w:right="1699" w:hanging="284"/>
        <w:jc w:val="both"/>
        <w:rPr>
          <w:sz w:val="24"/>
        </w:rPr>
      </w:pPr>
      <w:r>
        <w:drawing>
          <wp:anchor distT="0" distB="0" distL="0" distR="0" simplePos="0" relativeHeight="251731968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564515</wp:posOffset>
            </wp:positionV>
            <wp:extent cx="4064000" cy="3886200"/>
            <wp:effectExtent l="0" t="0" r="0" b="0"/>
            <wp:wrapNone/>
            <wp:docPr id="2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(satu)</w:t>
      </w:r>
      <w:r>
        <w:rPr>
          <w:spacing w:val="1"/>
          <w:sz w:val="24"/>
        </w:rPr>
        <w:t xml:space="preserve"> </w:t>
      </w:r>
      <w:r>
        <w:rPr>
          <w:sz w:val="24"/>
        </w:rPr>
        <w:t>potong</w:t>
      </w:r>
      <w:r>
        <w:rPr>
          <w:spacing w:val="1"/>
          <w:sz w:val="24"/>
        </w:rPr>
        <w:t xml:space="preserve"> </w:t>
      </w:r>
      <w:r>
        <w:rPr>
          <w:sz w:val="24"/>
        </w:rPr>
        <w:t>baju</w:t>
      </w:r>
      <w:r>
        <w:rPr>
          <w:spacing w:val="1"/>
          <w:sz w:val="24"/>
        </w:rPr>
        <w:t xml:space="preserve"> </w:t>
      </w:r>
      <w:r>
        <w:rPr>
          <w:sz w:val="24"/>
        </w:rPr>
        <w:t>kaos</w:t>
      </w:r>
      <w:r>
        <w:rPr>
          <w:spacing w:val="1"/>
          <w:sz w:val="24"/>
        </w:rPr>
        <w:t xml:space="preserve"> </w:t>
      </w:r>
      <w:r>
        <w:rPr>
          <w:sz w:val="24"/>
        </w:rPr>
        <w:t>lengan</w:t>
      </w:r>
      <w:r>
        <w:rPr>
          <w:spacing w:val="1"/>
          <w:sz w:val="24"/>
        </w:rPr>
        <w:t xml:space="preserve"> </w:t>
      </w:r>
      <w:r>
        <w:rPr>
          <w:sz w:val="24"/>
        </w:rPr>
        <w:t>pendek</w:t>
      </w:r>
      <w:r>
        <w:rPr>
          <w:spacing w:val="1"/>
          <w:sz w:val="24"/>
        </w:rPr>
        <w:t xml:space="preserve"> </w:t>
      </w:r>
      <w:r>
        <w:rPr>
          <w:sz w:val="24"/>
        </w:rPr>
        <w:t>warna</w:t>
      </w:r>
      <w:r>
        <w:rPr>
          <w:spacing w:val="60"/>
          <w:sz w:val="24"/>
        </w:rPr>
        <w:t xml:space="preserve"> </w:t>
      </w:r>
      <w:r>
        <w:rPr>
          <w:sz w:val="24"/>
        </w:rPr>
        <w:t>hitam</w:t>
      </w:r>
      <w:r>
        <w:rPr>
          <w:spacing w:val="60"/>
          <w:sz w:val="24"/>
        </w:rPr>
        <w:t xml:space="preserve"> </w:t>
      </w:r>
      <w:r>
        <w:rPr>
          <w:sz w:val="24"/>
        </w:rPr>
        <w:t>bertuliskan</w:t>
      </w:r>
      <w:r>
        <w:rPr>
          <w:spacing w:val="1"/>
          <w:sz w:val="24"/>
        </w:rPr>
        <w:t xml:space="preserve"> </w:t>
      </w:r>
      <w:r>
        <w:rPr>
          <w:sz w:val="24"/>
        </w:rPr>
        <w:t>DEUS</w:t>
      </w:r>
      <w:r>
        <w:rPr>
          <w:spacing w:val="1"/>
          <w:sz w:val="24"/>
        </w:rPr>
        <w:t xml:space="preserve"> </w:t>
      </w:r>
      <w:r>
        <w:rPr>
          <w:sz w:val="24"/>
        </w:rPr>
        <w:t>milik</w:t>
      </w:r>
      <w:r>
        <w:rPr>
          <w:spacing w:val="1"/>
          <w:sz w:val="24"/>
        </w:rPr>
        <w:t xml:space="preserve"> </w:t>
      </w:r>
      <w:r>
        <w:rPr>
          <w:sz w:val="24"/>
        </w:rPr>
        <w:t>korban</w:t>
      </w:r>
      <w:r>
        <w:rPr>
          <w:spacing w:val="1"/>
          <w:sz w:val="24"/>
        </w:rPr>
        <w:t xml:space="preserve"> </w:t>
      </w:r>
      <w:r>
        <w:rPr>
          <w:sz w:val="24"/>
        </w:rPr>
        <w:t>Sdri.</w:t>
      </w:r>
      <w:r>
        <w:rPr>
          <w:spacing w:val="1"/>
          <w:sz w:val="24"/>
        </w:rPr>
        <w:t xml:space="preserve"> </w:t>
      </w:r>
      <w:r>
        <w:rPr>
          <w:sz w:val="24"/>
        </w:rPr>
        <w:t>PS</w:t>
      </w:r>
      <w:r>
        <w:rPr>
          <w:spacing w:val="1"/>
          <w:sz w:val="24"/>
        </w:rPr>
        <w:t xml:space="preserve"> </w:t>
      </w:r>
      <w:r>
        <w:rPr>
          <w:sz w:val="24"/>
        </w:rPr>
        <w:t>Binti</w:t>
      </w:r>
      <w:r>
        <w:rPr>
          <w:spacing w:val="1"/>
          <w:sz w:val="24"/>
        </w:rPr>
        <w:t xml:space="preserve"> </w:t>
      </w:r>
      <w:r>
        <w:rPr>
          <w:sz w:val="24"/>
        </w:rPr>
        <w:t>WAWAN</w:t>
      </w:r>
      <w:r>
        <w:rPr>
          <w:spacing w:val="1"/>
          <w:sz w:val="24"/>
        </w:rPr>
        <w:t xml:space="preserve"> </w:t>
      </w:r>
      <w:r>
        <w:rPr>
          <w:sz w:val="24"/>
        </w:rPr>
        <w:t>SETIAWAN</w:t>
      </w:r>
      <w:r>
        <w:rPr>
          <w:spacing w:val="1"/>
          <w:sz w:val="24"/>
        </w:rPr>
        <w:t xml:space="preserve"> </w:t>
      </w:r>
      <w:r>
        <w:rPr>
          <w:sz w:val="24"/>
        </w:rPr>
        <w:t>Alias</w:t>
      </w:r>
      <w:r>
        <w:rPr>
          <w:spacing w:val="1"/>
          <w:sz w:val="24"/>
        </w:rPr>
        <w:t xml:space="preserve"> </w:t>
      </w:r>
      <w:r>
        <w:rPr>
          <w:sz w:val="24"/>
        </w:rPr>
        <w:t>TERLAPOR.</w:t>
      </w:r>
    </w:p>
    <w:p>
      <w:pPr>
        <w:pStyle w:val="12"/>
        <w:numPr>
          <w:ilvl w:val="1"/>
          <w:numId w:val="24"/>
        </w:numPr>
        <w:tabs>
          <w:tab w:val="left" w:pos="1581"/>
        </w:tabs>
        <w:spacing w:before="1" w:after="0" w:line="480" w:lineRule="auto"/>
        <w:ind w:left="1581" w:right="1697" w:hanging="284"/>
        <w:jc w:val="both"/>
        <w:rPr>
          <w:sz w:val="24"/>
        </w:rPr>
      </w:pPr>
      <w:r>
        <w:rPr>
          <w:sz w:val="24"/>
        </w:rPr>
        <w:t>1 (satu) potong celana panjang warna coklat milik korban Sdri. PS Binti</w:t>
      </w:r>
      <w:r>
        <w:rPr>
          <w:spacing w:val="-57"/>
          <w:sz w:val="24"/>
        </w:rPr>
        <w:t xml:space="preserve"> </w:t>
      </w:r>
      <w:r>
        <w:rPr>
          <w:sz w:val="24"/>
        </w:rPr>
        <w:t>WAWAN</w:t>
      </w:r>
      <w:r>
        <w:rPr>
          <w:spacing w:val="1"/>
          <w:sz w:val="24"/>
        </w:rPr>
        <w:t xml:space="preserve"> </w:t>
      </w:r>
      <w:r>
        <w:rPr>
          <w:sz w:val="24"/>
        </w:rPr>
        <w:t>SETIAWAN</w:t>
      </w:r>
      <w:r>
        <w:rPr>
          <w:spacing w:val="2"/>
          <w:sz w:val="24"/>
        </w:rPr>
        <w:t xml:space="preserve"> </w:t>
      </w:r>
      <w:r>
        <w:rPr>
          <w:sz w:val="24"/>
        </w:rPr>
        <w:t>Alias</w:t>
      </w:r>
      <w:r>
        <w:rPr>
          <w:spacing w:val="1"/>
          <w:sz w:val="24"/>
        </w:rPr>
        <w:t xml:space="preserve"> </w:t>
      </w:r>
      <w:r>
        <w:rPr>
          <w:sz w:val="24"/>
        </w:rPr>
        <w:t>ABAH.</w:t>
      </w:r>
    </w:p>
    <w:p>
      <w:pPr>
        <w:pStyle w:val="12"/>
        <w:numPr>
          <w:ilvl w:val="1"/>
          <w:numId w:val="24"/>
        </w:numPr>
        <w:tabs>
          <w:tab w:val="left" w:pos="1581"/>
        </w:tabs>
        <w:spacing w:before="0" w:after="0" w:line="480" w:lineRule="auto"/>
        <w:ind w:left="1581" w:right="1699" w:hanging="284"/>
        <w:jc w:val="both"/>
        <w:rPr>
          <w:sz w:val="24"/>
        </w:rPr>
      </w:pPr>
      <w:r>
        <w:rPr>
          <w:sz w:val="24"/>
        </w:rPr>
        <w:t>1 (satu) potong BH warna coklat muda milik korban Sdri. PS Binti</w:t>
      </w:r>
      <w:r>
        <w:rPr>
          <w:spacing w:val="1"/>
          <w:sz w:val="24"/>
        </w:rPr>
        <w:t xml:space="preserve"> </w:t>
      </w:r>
      <w:r>
        <w:rPr>
          <w:sz w:val="24"/>
        </w:rPr>
        <w:t>WAWAN</w:t>
      </w:r>
      <w:r>
        <w:rPr>
          <w:spacing w:val="1"/>
          <w:sz w:val="24"/>
        </w:rPr>
        <w:t xml:space="preserve"> </w:t>
      </w:r>
      <w:r>
        <w:rPr>
          <w:sz w:val="24"/>
        </w:rPr>
        <w:t>SETIAWAN</w:t>
      </w:r>
      <w:r>
        <w:rPr>
          <w:spacing w:val="2"/>
          <w:sz w:val="24"/>
        </w:rPr>
        <w:t xml:space="preserve"> </w:t>
      </w:r>
      <w:r>
        <w:rPr>
          <w:sz w:val="24"/>
        </w:rPr>
        <w:t>Alias</w:t>
      </w:r>
      <w:r>
        <w:rPr>
          <w:spacing w:val="1"/>
          <w:sz w:val="24"/>
        </w:rPr>
        <w:t xml:space="preserve"> </w:t>
      </w:r>
      <w:r>
        <w:rPr>
          <w:sz w:val="24"/>
        </w:rPr>
        <w:t>ABAH.</w:t>
      </w:r>
    </w:p>
    <w:p>
      <w:pPr>
        <w:pStyle w:val="12"/>
        <w:numPr>
          <w:ilvl w:val="1"/>
          <w:numId w:val="24"/>
        </w:numPr>
        <w:tabs>
          <w:tab w:val="left" w:pos="1581"/>
        </w:tabs>
        <w:spacing w:before="1" w:after="0" w:line="480" w:lineRule="auto"/>
        <w:ind w:left="1581" w:right="1707" w:hanging="284"/>
        <w:jc w:val="both"/>
        <w:rPr>
          <w:sz w:val="24"/>
        </w:rPr>
      </w:pPr>
      <w:r>
        <w:rPr>
          <w:sz w:val="24"/>
        </w:rPr>
        <w:t>1</w:t>
      </w:r>
      <w:r>
        <w:rPr>
          <w:spacing w:val="46"/>
          <w:sz w:val="24"/>
        </w:rPr>
        <w:t xml:space="preserve"> </w:t>
      </w:r>
      <w:r>
        <w:rPr>
          <w:sz w:val="24"/>
        </w:rPr>
        <w:t>(satu)</w:t>
      </w:r>
      <w:r>
        <w:rPr>
          <w:spacing w:val="46"/>
          <w:sz w:val="24"/>
        </w:rPr>
        <w:t xml:space="preserve"> </w:t>
      </w:r>
      <w:r>
        <w:rPr>
          <w:sz w:val="24"/>
        </w:rPr>
        <w:t>potong</w:t>
      </w:r>
      <w:r>
        <w:rPr>
          <w:spacing w:val="42"/>
          <w:sz w:val="24"/>
        </w:rPr>
        <w:t xml:space="preserve"> </w:t>
      </w:r>
      <w:r>
        <w:rPr>
          <w:sz w:val="24"/>
        </w:rPr>
        <w:t>celana</w:t>
      </w:r>
      <w:r>
        <w:rPr>
          <w:spacing w:val="47"/>
          <w:sz w:val="24"/>
        </w:rPr>
        <w:t xml:space="preserve"> </w:t>
      </w:r>
      <w:r>
        <w:rPr>
          <w:sz w:val="24"/>
        </w:rPr>
        <w:t>dalam</w:t>
      </w:r>
      <w:r>
        <w:rPr>
          <w:spacing w:val="48"/>
          <w:sz w:val="24"/>
        </w:rPr>
        <w:t xml:space="preserve"> </w:t>
      </w:r>
      <w:r>
        <w:rPr>
          <w:sz w:val="24"/>
        </w:rPr>
        <w:t>wanita</w:t>
      </w:r>
      <w:r>
        <w:rPr>
          <w:spacing w:val="47"/>
          <w:sz w:val="24"/>
        </w:rPr>
        <w:t xml:space="preserve"> </w:t>
      </w:r>
      <w:r>
        <w:rPr>
          <w:sz w:val="24"/>
        </w:rPr>
        <w:t>warna</w:t>
      </w:r>
      <w:r>
        <w:rPr>
          <w:spacing w:val="47"/>
          <w:sz w:val="24"/>
        </w:rPr>
        <w:t xml:space="preserve"> </w:t>
      </w:r>
      <w:r>
        <w:rPr>
          <w:sz w:val="24"/>
        </w:rPr>
        <w:t>biru</w:t>
      </w:r>
      <w:r>
        <w:rPr>
          <w:spacing w:val="46"/>
          <w:sz w:val="24"/>
        </w:rPr>
        <w:t xml:space="preserve"> </w:t>
      </w:r>
      <w:r>
        <w:rPr>
          <w:sz w:val="24"/>
        </w:rPr>
        <w:t>muda</w:t>
      </w:r>
      <w:r>
        <w:rPr>
          <w:spacing w:val="47"/>
          <w:sz w:val="24"/>
        </w:rPr>
        <w:t xml:space="preserve"> </w:t>
      </w:r>
      <w:r>
        <w:rPr>
          <w:sz w:val="24"/>
        </w:rPr>
        <w:t>milik</w:t>
      </w:r>
      <w:r>
        <w:rPr>
          <w:spacing w:val="47"/>
          <w:sz w:val="24"/>
        </w:rPr>
        <w:t xml:space="preserve"> </w:t>
      </w:r>
      <w:r>
        <w:rPr>
          <w:sz w:val="24"/>
        </w:rPr>
        <w:t>korban</w:t>
      </w:r>
      <w:r>
        <w:rPr>
          <w:spacing w:val="-58"/>
          <w:sz w:val="24"/>
        </w:rPr>
        <w:t xml:space="preserve"> </w:t>
      </w:r>
      <w:r>
        <w:rPr>
          <w:sz w:val="24"/>
        </w:rPr>
        <w:t>Sdri.</w:t>
      </w:r>
      <w:r>
        <w:rPr>
          <w:spacing w:val="-1"/>
          <w:sz w:val="24"/>
        </w:rPr>
        <w:t xml:space="preserve"> </w:t>
      </w:r>
      <w:r>
        <w:rPr>
          <w:sz w:val="24"/>
        </w:rPr>
        <w:t>PS</w:t>
      </w:r>
      <w:r>
        <w:rPr>
          <w:spacing w:val="2"/>
          <w:sz w:val="24"/>
        </w:rPr>
        <w:t xml:space="preserve"> </w:t>
      </w:r>
      <w:r>
        <w:rPr>
          <w:sz w:val="24"/>
        </w:rPr>
        <w:t>Binti WAWAN</w:t>
      </w:r>
      <w:r>
        <w:rPr>
          <w:spacing w:val="-3"/>
          <w:sz w:val="24"/>
        </w:rPr>
        <w:t xml:space="preserve"> </w:t>
      </w:r>
      <w:r>
        <w:rPr>
          <w:sz w:val="24"/>
        </w:rPr>
        <w:t>SETIAWAN</w:t>
      </w:r>
      <w:r>
        <w:rPr>
          <w:spacing w:val="1"/>
          <w:sz w:val="24"/>
        </w:rPr>
        <w:t xml:space="preserve"> </w:t>
      </w:r>
      <w:r>
        <w:rPr>
          <w:sz w:val="24"/>
        </w:rPr>
        <w:t>Alias</w:t>
      </w:r>
      <w:r>
        <w:rPr>
          <w:spacing w:val="-2"/>
          <w:sz w:val="24"/>
        </w:rPr>
        <w:t xml:space="preserve"> </w:t>
      </w:r>
      <w:r>
        <w:rPr>
          <w:sz w:val="24"/>
        </w:rPr>
        <w:t>ABAH.</w:t>
      </w:r>
    </w:p>
    <w:p>
      <w:pPr>
        <w:pStyle w:val="12"/>
        <w:numPr>
          <w:ilvl w:val="1"/>
          <w:numId w:val="24"/>
        </w:numPr>
        <w:tabs>
          <w:tab w:val="left" w:pos="1581"/>
        </w:tabs>
        <w:spacing w:before="0" w:after="0" w:line="480" w:lineRule="auto"/>
        <w:ind w:left="1581" w:right="1711" w:hanging="284"/>
        <w:jc w:val="both"/>
        <w:rPr>
          <w:sz w:val="24"/>
        </w:rPr>
      </w:pPr>
      <w:r>
        <w:rPr>
          <w:sz w:val="24"/>
        </w:rPr>
        <w:t>1 (satu) potong baju warna hitam garis hijau dan bertuliskan Klinik</w:t>
      </w:r>
      <w:r>
        <w:rPr>
          <w:spacing w:val="1"/>
          <w:sz w:val="24"/>
        </w:rPr>
        <w:t xml:space="preserve"> </w:t>
      </w:r>
      <w:r>
        <w:rPr>
          <w:sz w:val="24"/>
        </w:rPr>
        <w:t>Indonesia</w:t>
      </w:r>
      <w:r>
        <w:rPr>
          <w:spacing w:val="-3"/>
          <w:sz w:val="24"/>
        </w:rPr>
        <w:t xml:space="preserve"> </w:t>
      </w:r>
      <w:r>
        <w:rPr>
          <w:sz w:val="24"/>
        </w:rPr>
        <w:t>milik</w:t>
      </w:r>
      <w:r>
        <w:rPr>
          <w:spacing w:val="-3"/>
          <w:sz w:val="24"/>
        </w:rPr>
        <w:t xml:space="preserve"> </w:t>
      </w:r>
      <w:r>
        <w:rPr>
          <w:sz w:val="24"/>
        </w:rPr>
        <w:t>Sdr.</w:t>
      </w:r>
      <w:r>
        <w:rPr>
          <w:spacing w:val="-4"/>
          <w:sz w:val="24"/>
        </w:rPr>
        <w:t xml:space="preserve"> </w:t>
      </w:r>
      <w:r>
        <w:rPr>
          <w:sz w:val="24"/>
        </w:rPr>
        <w:t>WAWAN</w:t>
      </w:r>
      <w:r>
        <w:rPr>
          <w:spacing w:val="-5"/>
          <w:sz w:val="24"/>
        </w:rPr>
        <w:t xml:space="preserve"> </w:t>
      </w:r>
      <w:r>
        <w:rPr>
          <w:sz w:val="24"/>
        </w:rPr>
        <w:t>SETIAWAN</w:t>
      </w:r>
      <w:r>
        <w:rPr>
          <w:spacing w:val="-2"/>
          <w:sz w:val="24"/>
        </w:rPr>
        <w:t xml:space="preserve"> </w:t>
      </w:r>
      <w:r>
        <w:rPr>
          <w:sz w:val="24"/>
        </w:rPr>
        <w:t>Alias</w:t>
      </w:r>
      <w:r>
        <w:rPr>
          <w:spacing w:val="-1"/>
          <w:sz w:val="24"/>
        </w:rPr>
        <w:t xml:space="preserve"> </w:t>
      </w:r>
      <w:r>
        <w:rPr>
          <w:sz w:val="24"/>
        </w:rPr>
        <w:t>ABAH</w:t>
      </w:r>
      <w:r>
        <w:rPr>
          <w:spacing w:val="-5"/>
          <w:sz w:val="24"/>
        </w:rPr>
        <w:t xml:space="preserve"> </w:t>
      </w:r>
      <w:r>
        <w:rPr>
          <w:sz w:val="24"/>
        </w:rPr>
        <w:t>Bin</w:t>
      </w:r>
      <w:r>
        <w:rPr>
          <w:spacing w:val="-4"/>
          <w:sz w:val="24"/>
        </w:rPr>
        <w:t xml:space="preserve"> </w:t>
      </w:r>
      <w:r>
        <w:rPr>
          <w:sz w:val="24"/>
        </w:rPr>
        <w:t>PI‟I.</w:t>
      </w:r>
    </w:p>
    <w:p>
      <w:pPr>
        <w:pStyle w:val="12"/>
        <w:numPr>
          <w:ilvl w:val="1"/>
          <w:numId w:val="24"/>
        </w:numPr>
        <w:tabs>
          <w:tab w:val="left" w:pos="1581"/>
        </w:tabs>
        <w:spacing w:before="0" w:after="0" w:line="480" w:lineRule="auto"/>
        <w:ind w:left="1581" w:right="1711" w:hanging="284"/>
        <w:jc w:val="both"/>
        <w:rPr>
          <w:sz w:val="24"/>
        </w:rPr>
      </w:pPr>
      <w:r>
        <w:rPr>
          <w:sz w:val="24"/>
        </w:rPr>
        <w:t>1 (satu) potong celana dalam warna biru milik WAWAN SETIAWAN</w:t>
      </w:r>
      <w:r>
        <w:rPr>
          <w:spacing w:val="1"/>
          <w:sz w:val="24"/>
        </w:rPr>
        <w:t xml:space="preserve"> </w:t>
      </w:r>
      <w:r>
        <w:rPr>
          <w:sz w:val="24"/>
        </w:rPr>
        <w:t>Alias</w:t>
      </w:r>
      <w:r>
        <w:rPr>
          <w:spacing w:val="1"/>
          <w:sz w:val="24"/>
        </w:rPr>
        <w:t xml:space="preserve"> </w:t>
      </w:r>
      <w:r>
        <w:rPr>
          <w:sz w:val="24"/>
        </w:rPr>
        <w:t>ABAH</w:t>
      </w:r>
      <w:r>
        <w:rPr>
          <w:spacing w:val="2"/>
          <w:sz w:val="24"/>
        </w:rPr>
        <w:t xml:space="preserve"> </w:t>
      </w:r>
      <w:r>
        <w:rPr>
          <w:sz w:val="24"/>
        </w:rPr>
        <w:t>Bin</w:t>
      </w:r>
      <w:r>
        <w:rPr>
          <w:spacing w:val="-1"/>
          <w:sz w:val="24"/>
        </w:rPr>
        <w:t xml:space="preserve"> </w:t>
      </w:r>
      <w:r>
        <w:rPr>
          <w:sz w:val="24"/>
        </w:rPr>
        <w:t>PI‟I.</w:t>
      </w:r>
    </w:p>
    <w:p>
      <w:pPr>
        <w:pStyle w:val="12"/>
        <w:numPr>
          <w:ilvl w:val="1"/>
          <w:numId w:val="24"/>
        </w:numPr>
        <w:tabs>
          <w:tab w:val="left" w:pos="1580"/>
          <w:tab w:val="left" w:pos="1581"/>
        </w:tabs>
        <w:spacing w:before="1" w:after="0" w:line="480" w:lineRule="auto"/>
        <w:ind w:left="1297" w:right="2096" w:firstLine="0"/>
        <w:jc w:val="left"/>
        <w:rPr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(satu)</w:t>
      </w:r>
      <w:r>
        <w:rPr>
          <w:spacing w:val="-2"/>
          <w:sz w:val="24"/>
        </w:rPr>
        <w:t xml:space="preserve"> </w:t>
      </w:r>
      <w:r>
        <w:rPr>
          <w:sz w:val="24"/>
        </w:rPr>
        <w:t>potong</w:t>
      </w:r>
      <w:r>
        <w:rPr>
          <w:spacing w:val="-6"/>
          <w:sz w:val="24"/>
        </w:rPr>
        <w:t xml:space="preserve"> </w:t>
      </w:r>
      <w:r>
        <w:rPr>
          <w:sz w:val="24"/>
        </w:rPr>
        <w:t>sprei</w:t>
      </w:r>
      <w:r>
        <w:rPr>
          <w:spacing w:val="-2"/>
          <w:sz w:val="24"/>
        </w:rPr>
        <w:t xml:space="preserve"> </w:t>
      </w:r>
      <w:r>
        <w:rPr>
          <w:sz w:val="24"/>
        </w:rPr>
        <w:t>motif</w:t>
      </w:r>
      <w:r>
        <w:rPr>
          <w:spacing w:val="-2"/>
          <w:sz w:val="24"/>
        </w:rPr>
        <w:t xml:space="preserve"> </w:t>
      </w:r>
      <w:r>
        <w:rPr>
          <w:sz w:val="24"/>
        </w:rPr>
        <w:t>bunga</w:t>
      </w:r>
      <w:r>
        <w:rPr>
          <w:spacing w:val="-1"/>
          <w:sz w:val="24"/>
        </w:rPr>
        <w:t xml:space="preserve"> </w:t>
      </w:r>
      <w:r>
        <w:rPr>
          <w:sz w:val="24"/>
        </w:rPr>
        <w:t>milik</w:t>
      </w:r>
      <w:r>
        <w:rPr>
          <w:spacing w:val="-1"/>
          <w:sz w:val="24"/>
        </w:rPr>
        <w:t xml:space="preserve"> </w:t>
      </w:r>
      <w:r>
        <w:rPr>
          <w:sz w:val="24"/>
        </w:rPr>
        <w:t>Sdr.</w:t>
      </w:r>
      <w:r>
        <w:rPr>
          <w:spacing w:val="-2"/>
          <w:sz w:val="24"/>
        </w:rPr>
        <w:t xml:space="preserve"> </w:t>
      </w:r>
      <w:r>
        <w:rPr>
          <w:sz w:val="24"/>
        </w:rPr>
        <w:t>ALEK</w:t>
      </w:r>
      <w:r>
        <w:rPr>
          <w:spacing w:val="-4"/>
          <w:sz w:val="24"/>
        </w:rPr>
        <w:t xml:space="preserve"> </w:t>
      </w:r>
      <w:r>
        <w:rPr>
          <w:sz w:val="24"/>
        </w:rPr>
        <w:t>Bin</w:t>
      </w:r>
      <w:r>
        <w:rPr>
          <w:spacing w:val="-1"/>
          <w:sz w:val="24"/>
        </w:rPr>
        <w:t xml:space="preserve"> </w:t>
      </w:r>
      <w:r>
        <w:rPr>
          <w:sz w:val="24"/>
        </w:rPr>
        <w:t>SUKARYO</w:t>
      </w:r>
      <w:r>
        <w:rPr>
          <w:spacing w:val="-57"/>
          <w:sz w:val="24"/>
        </w:rPr>
        <w:t xml:space="preserve"> </w:t>
      </w:r>
      <w:r>
        <w:rPr>
          <w:sz w:val="24"/>
        </w:rPr>
        <w:t>Dirampas</w:t>
      </w:r>
      <w:r>
        <w:rPr>
          <w:spacing w:val="-3"/>
          <w:sz w:val="24"/>
        </w:rPr>
        <w:t xml:space="preserve"> </w:t>
      </w:r>
      <w:r>
        <w:rPr>
          <w:sz w:val="24"/>
        </w:rPr>
        <w:t>untuk dimusnahkan.</w:t>
      </w:r>
    </w:p>
    <w:p>
      <w:pPr>
        <w:pStyle w:val="12"/>
        <w:numPr>
          <w:ilvl w:val="0"/>
          <w:numId w:val="24"/>
        </w:numPr>
        <w:tabs>
          <w:tab w:val="left" w:pos="1297"/>
        </w:tabs>
        <w:spacing w:before="0" w:after="0" w:line="480" w:lineRule="auto"/>
        <w:ind w:left="1297" w:right="1714" w:hanging="280"/>
        <w:jc w:val="left"/>
        <w:rPr>
          <w:sz w:val="24"/>
        </w:rPr>
      </w:pPr>
      <w:r>
        <w:rPr>
          <w:sz w:val="24"/>
        </w:rPr>
        <w:t>Membebankan</w:t>
      </w:r>
      <w:r>
        <w:rPr>
          <w:spacing w:val="9"/>
          <w:sz w:val="24"/>
        </w:rPr>
        <w:t xml:space="preserve"> </w:t>
      </w:r>
      <w:r>
        <w:rPr>
          <w:sz w:val="24"/>
        </w:rPr>
        <w:t>Terdakwa</w:t>
      </w:r>
      <w:r>
        <w:rPr>
          <w:spacing w:val="11"/>
          <w:sz w:val="24"/>
        </w:rPr>
        <w:t xml:space="preserve"> </w:t>
      </w:r>
      <w:r>
        <w:rPr>
          <w:sz w:val="24"/>
        </w:rPr>
        <w:t>agar</w:t>
      </w:r>
      <w:r>
        <w:rPr>
          <w:spacing w:val="9"/>
          <w:sz w:val="24"/>
        </w:rPr>
        <w:t xml:space="preserve"> </w:t>
      </w:r>
      <w:r>
        <w:rPr>
          <w:sz w:val="24"/>
        </w:rPr>
        <w:t>membayar</w:t>
      </w:r>
      <w:r>
        <w:rPr>
          <w:spacing w:val="10"/>
          <w:sz w:val="24"/>
        </w:rPr>
        <w:t xml:space="preserve"> </w:t>
      </w:r>
      <w:r>
        <w:rPr>
          <w:sz w:val="24"/>
        </w:rPr>
        <w:t>biaya</w:t>
      </w:r>
      <w:r>
        <w:rPr>
          <w:spacing w:val="11"/>
          <w:sz w:val="24"/>
        </w:rPr>
        <w:t xml:space="preserve"> </w:t>
      </w:r>
      <w:r>
        <w:rPr>
          <w:sz w:val="24"/>
        </w:rPr>
        <w:t>perkara</w:t>
      </w:r>
      <w:r>
        <w:rPr>
          <w:spacing w:val="10"/>
          <w:sz w:val="24"/>
        </w:rPr>
        <w:t xml:space="preserve"> </w:t>
      </w:r>
      <w:r>
        <w:rPr>
          <w:sz w:val="24"/>
        </w:rPr>
        <w:t>sebesar</w:t>
      </w:r>
      <w:r>
        <w:rPr>
          <w:spacing w:val="10"/>
          <w:sz w:val="24"/>
        </w:rPr>
        <w:t xml:space="preserve"> </w:t>
      </w:r>
      <w:r>
        <w:rPr>
          <w:sz w:val="24"/>
        </w:rPr>
        <w:t>Rp</w:t>
      </w:r>
      <w:r>
        <w:rPr>
          <w:spacing w:val="10"/>
          <w:sz w:val="24"/>
        </w:rPr>
        <w:t xml:space="preserve"> </w:t>
      </w:r>
      <w:r>
        <w:rPr>
          <w:sz w:val="24"/>
        </w:rPr>
        <w:t>2.000,</w:t>
      </w:r>
      <w:r>
        <w:rPr>
          <w:spacing w:val="-57"/>
          <w:sz w:val="24"/>
        </w:rPr>
        <w:t xml:space="preserve"> </w:t>
      </w:r>
      <w:r>
        <w:rPr>
          <w:sz w:val="24"/>
        </w:rPr>
        <w:t>(dua</w:t>
      </w:r>
      <w:r>
        <w:rPr>
          <w:spacing w:val="1"/>
          <w:sz w:val="24"/>
        </w:rPr>
        <w:t xml:space="preserve"> </w:t>
      </w:r>
      <w:r>
        <w:rPr>
          <w:sz w:val="24"/>
        </w:rPr>
        <w:t>ribu rupiah)</w:t>
      </w:r>
    </w:p>
    <w:p>
      <w:pPr>
        <w:pStyle w:val="6"/>
        <w:spacing w:line="480" w:lineRule="auto"/>
        <w:ind w:left="1016" w:right="1696" w:firstLine="564"/>
      </w:pPr>
      <w:r>
        <w:t>Demikian</w:t>
      </w:r>
      <w:r>
        <w:rPr>
          <w:spacing w:val="21"/>
        </w:rPr>
        <w:t xml:space="preserve"> </w:t>
      </w:r>
      <w:r>
        <w:t>Tuntutan</w:t>
      </w:r>
      <w:r>
        <w:rPr>
          <w:spacing w:val="25"/>
        </w:rPr>
        <w:t xml:space="preserve"> </w:t>
      </w:r>
      <w:r>
        <w:t>Pidana</w:t>
      </w:r>
      <w:r>
        <w:rPr>
          <w:spacing w:val="22"/>
        </w:rPr>
        <w:t xml:space="preserve"> </w:t>
      </w:r>
      <w:r>
        <w:t>ini</w:t>
      </w:r>
      <w:r>
        <w:rPr>
          <w:spacing w:val="26"/>
        </w:rPr>
        <w:t xml:space="preserve"> </w:t>
      </w:r>
      <w:r>
        <w:t>kami</w:t>
      </w:r>
      <w:r>
        <w:rPr>
          <w:spacing w:val="26"/>
        </w:rPr>
        <w:t xml:space="preserve"> </w:t>
      </w:r>
      <w:r>
        <w:t>bacakan</w:t>
      </w:r>
      <w:r>
        <w:rPr>
          <w:spacing w:val="25"/>
        </w:rPr>
        <w:t xml:space="preserve"> </w:t>
      </w:r>
      <w:r>
        <w:t>diserahkan</w:t>
      </w:r>
      <w:r>
        <w:rPr>
          <w:spacing w:val="25"/>
        </w:rPr>
        <w:t xml:space="preserve"> </w:t>
      </w:r>
      <w:r>
        <w:t>dalam</w:t>
      </w:r>
      <w:r>
        <w:rPr>
          <w:spacing w:val="26"/>
        </w:rPr>
        <w:t xml:space="preserve"> </w:t>
      </w:r>
      <w:r>
        <w:t>sidang</w:t>
      </w:r>
      <w:r>
        <w:rPr>
          <w:spacing w:val="-57"/>
        </w:rPr>
        <w:t xml:space="preserve"> </w:t>
      </w:r>
      <w:r>
        <w:t>hari Rabu tanggal 16 Juni 2021.</w:t>
      </w:r>
    </w:p>
    <w:p>
      <w:pPr>
        <w:spacing w:after="0" w:line="480" w:lineRule="auto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6" w:right="1694" w:firstLine="564"/>
        <w:jc w:val="both"/>
      </w:pPr>
      <w:r>
        <w:drawing>
          <wp:anchor distT="0" distB="0" distL="0" distR="0" simplePos="0" relativeHeight="251732992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2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Analisa putusan hakim berdasarkan teori Hans Kelsen pada dasarnya</w:t>
      </w:r>
      <w:r>
        <w:rPr>
          <w:spacing w:val="1"/>
        </w:rPr>
        <w:t xml:space="preserve"> </w:t>
      </w:r>
      <w:r>
        <w:t>putusan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dikeluarkan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pengadilan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mewakili</w:t>
      </w:r>
      <w:r>
        <w:rPr>
          <w:spacing w:val="1"/>
        </w:rPr>
        <w:t xml:space="preserve"> </w:t>
      </w:r>
      <w:r>
        <w:t>suara</w:t>
      </w:r>
      <w:r>
        <w:rPr>
          <w:spacing w:val="1"/>
        </w:rPr>
        <w:t xml:space="preserve"> </w:t>
      </w:r>
      <w:r>
        <w:t>hati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pencari</w:t>
      </w:r>
      <w:r>
        <w:rPr>
          <w:spacing w:val="1"/>
        </w:rPr>
        <w:t xml:space="preserve"> </w:t>
      </w:r>
      <w:r>
        <w:t>keadilan.</w:t>
      </w:r>
      <w:r>
        <w:rPr>
          <w:spacing w:val="1"/>
        </w:rPr>
        <w:t xml:space="preserve"> </w:t>
      </w:r>
      <w:r>
        <w:t>Putusan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diperlukan</w:t>
      </w:r>
      <w:r>
        <w:rPr>
          <w:spacing w:val="1"/>
        </w:rPr>
        <w:t xml:space="preserve"> </w:t>
      </w:r>
      <w:r>
        <w:t>guna</w:t>
      </w:r>
      <w:r>
        <w:rPr>
          <w:spacing w:val="1"/>
        </w:rPr>
        <w:t xml:space="preserve"> </w:t>
      </w:r>
      <w:r>
        <w:t>memeriksa,</w:t>
      </w:r>
      <w:r>
        <w:rPr>
          <w:spacing w:val="-57"/>
        </w:rPr>
        <w:t xml:space="preserve"> </w:t>
      </w:r>
      <w:r>
        <w:t>menyelesaikan dan memutus perkara yang diajukan ke pengadilan. Putusan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persidangan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pengadilan.</w:t>
      </w:r>
      <w:r>
        <w:rPr>
          <w:spacing w:val="1"/>
        </w:rPr>
        <w:t xml:space="preserve"> </w:t>
      </w:r>
      <w:r>
        <w:t>Sementara pengadilan merupakan tempat terakhir bagi pelarian para pencari</w:t>
      </w:r>
      <w:r>
        <w:rPr>
          <w:spacing w:val="1"/>
        </w:rPr>
        <w:t xml:space="preserve"> </w:t>
      </w:r>
      <w:r>
        <w:t>keadilan, sehingga purusan hakim sudah sepatutnya dapat memenuhi tuntutan</w:t>
      </w:r>
      <w:r>
        <w:rPr>
          <w:spacing w:val="-57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pencari</w:t>
      </w:r>
      <w:r>
        <w:rPr>
          <w:spacing w:val="1"/>
        </w:rPr>
        <w:t xml:space="preserve"> </w:t>
      </w:r>
      <w:r>
        <w:t>keadilan.</w:t>
      </w:r>
      <w:r>
        <w:rPr>
          <w:vertAlign w:val="superscript"/>
        </w:rPr>
        <w:t>82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Terhadap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hal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tersebut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hakim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dalam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memutus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perkaranya harus mencerminkan tiga unsur yaitu keadilan, kepastian hukum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dan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kemanfaatan.</w:t>
      </w:r>
    </w:p>
    <w:p>
      <w:pPr>
        <w:pStyle w:val="6"/>
        <w:spacing w:before="2" w:line="480" w:lineRule="auto"/>
        <w:ind w:left="1016" w:right="1695" w:firstLine="564"/>
        <w:jc w:val="both"/>
      </w:pPr>
      <w:r>
        <w:t>Asas kepastian hukum dalam putusan hakim adalah perihal (keadaan)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pasti,</w:t>
      </w:r>
      <w:r>
        <w:rPr>
          <w:spacing w:val="1"/>
        </w:rPr>
        <w:t xml:space="preserve"> </w:t>
      </w:r>
      <w:r>
        <w:t>ketentuan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ketetapan.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hakiki</w:t>
      </w:r>
      <w:r>
        <w:rPr>
          <w:spacing w:val="1"/>
        </w:rPr>
        <w:t xml:space="preserve"> </w:t>
      </w:r>
      <w:r>
        <w:t>harus</w:t>
      </w:r>
      <w:r>
        <w:rPr>
          <w:spacing w:val="60"/>
        </w:rPr>
        <w:t xml:space="preserve"> </w:t>
      </w:r>
      <w:r>
        <w:t>pasti</w:t>
      </w:r>
      <w:r>
        <w:rPr>
          <w:spacing w:val="1"/>
        </w:rPr>
        <w:t xml:space="preserve"> </w:t>
      </w:r>
      <w:r>
        <w:t>danadil. Pasti sebagai pedoman kelakuan dan adil karena pedoman kelakuan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menjunjung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tantangan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dinilai</w:t>
      </w:r>
      <w:r>
        <w:rPr>
          <w:spacing w:val="1"/>
        </w:rPr>
        <w:t xml:space="preserve"> </w:t>
      </w:r>
      <w:r>
        <w:t>wajar.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bersifat</w:t>
      </w:r>
      <w:r>
        <w:rPr>
          <w:spacing w:val="1"/>
        </w:rPr>
        <w:t xml:space="preserve"> </w:t>
      </w:r>
      <w:r>
        <w:t>adil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dilaksanakan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pasti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menjalankan</w:t>
      </w:r>
      <w:r>
        <w:rPr>
          <w:spacing w:val="1"/>
        </w:rPr>
        <w:t xml:space="preserve"> </w:t>
      </w:r>
      <w:r>
        <w:t>fungsinya.</w:t>
      </w:r>
      <w:r>
        <w:rPr>
          <w:spacing w:val="1"/>
        </w:rPr>
        <w:t xml:space="preserve"> </w:t>
      </w:r>
      <w:r>
        <w:t>Kepastian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pertanyaan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dijawab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normatif</w:t>
      </w:r>
      <w:r>
        <w:rPr>
          <w:spacing w:val="1"/>
        </w:rPr>
        <w:t xml:space="preserve"> </w:t>
      </w:r>
      <w:r>
        <w:t>bukan</w:t>
      </w:r>
      <w:r>
        <w:rPr>
          <w:spacing w:val="1"/>
        </w:rPr>
        <w:t xml:space="preserve"> </w:t>
      </w:r>
      <w:r>
        <w:t>sosiologis.</w:t>
      </w:r>
      <w:r>
        <w:rPr>
          <w:spacing w:val="1"/>
        </w:rPr>
        <w:t xml:space="preserve"> </w:t>
      </w:r>
      <w:r>
        <w:t>Menurut</w:t>
      </w:r>
      <w:r>
        <w:rPr>
          <w:spacing w:val="1"/>
        </w:rPr>
        <w:t xml:space="preserve"> </w:t>
      </w:r>
      <w:r>
        <w:t>Kelsen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norma.</w:t>
      </w:r>
      <w:r>
        <w:rPr>
          <w:spacing w:val="1"/>
        </w:rPr>
        <w:t xml:space="preserve"> </w:t>
      </w:r>
      <w:r>
        <w:t>Norma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pernyataan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menekankan</w:t>
      </w:r>
      <w:r>
        <w:rPr>
          <w:spacing w:val="1"/>
        </w:rPr>
        <w:t xml:space="preserve"> </w:t>
      </w:r>
      <w:r>
        <w:t>aspek</w:t>
      </w:r>
      <w:r>
        <w:rPr>
          <w:spacing w:val="1"/>
        </w:rPr>
        <w:t xml:space="preserve"> </w:t>
      </w:r>
      <w:r>
        <w:t>“seharusnya”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sollen,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menyertakan</w:t>
      </w:r>
      <w:r>
        <w:rPr>
          <w:spacing w:val="1"/>
        </w:rPr>
        <w:t xml:space="preserve"> </w:t>
      </w:r>
      <w:r>
        <w:t>beberapa</w:t>
      </w:r>
      <w:r>
        <w:rPr>
          <w:spacing w:val="60"/>
        </w:rPr>
        <w:t xml:space="preserve"> </w:t>
      </w:r>
      <w:r>
        <w:t>peraturan</w:t>
      </w:r>
      <w:r>
        <w:rPr>
          <w:spacing w:val="1"/>
        </w:rPr>
        <w:t xml:space="preserve"> </w:t>
      </w:r>
      <w:r>
        <w:t>tentang</w:t>
      </w:r>
      <w:r>
        <w:rPr>
          <w:spacing w:val="30"/>
        </w:rPr>
        <w:t xml:space="preserve"> </w:t>
      </w:r>
      <w:r>
        <w:t>apa</w:t>
      </w:r>
      <w:r>
        <w:rPr>
          <w:spacing w:val="36"/>
        </w:rPr>
        <w:t xml:space="preserve"> </w:t>
      </w:r>
      <w:r>
        <w:t>yang</w:t>
      </w:r>
      <w:r>
        <w:rPr>
          <w:spacing w:val="31"/>
        </w:rPr>
        <w:t xml:space="preserve"> </w:t>
      </w:r>
      <w:r>
        <w:t>harus</w:t>
      </w:r>
      <w:r>
        <w:rPr>
          <w:spacing w:val="33"/>
        </w:rPr>
        <w:t xml:space="preserve"> </w:t>
      </w:r>
      <w:r>
        <w:t>dilakukan.</w:t>
      </w:r>
      <w:r>
        <w:rPr>
          <w:vertAlign w:val="superscript"/>
        </w:rPr>
        <w:t>83</w:t>
      </w:r>
      <w:r>
        <w:rPr>
          <w:spacing w:val="36"/>
          <w:vertAlign w:val="baseline"/>
        </w:rPr>
        <w:t xml:space="preserve"> </w:t>
      </w:r>
      <w:r>
        <w:rPr>
          <w:vertAlign w:val="baseline"/>
        </w:rPr>
        <w:t>Norma-norma</w:t>
      </w:r>
      <w:r>
        <w:rPr>
          <w:spacing w:val="37"/>
          <w:vertAlign w:val="baseline"/>
        </w:rPr>
        <w:t xml:space="preserve"> </w:t>
      </w:r>
      <w:r>
        <w:rPr>
          <w:vertAlign w:val="baseline"/>
        </w:rPr>
        <w:t>adalah</w:t>
      </w:r>
      <w:r>
        <w:rPr>
          <w:spacing w:val="37"/>
          <w:vertAlign w:val="baseline"/>
        </w:rPr>
        <w:t xml:space="preserve"> </w:t>
      </w:r>
      <w:r>
        <w:rPr>
          <w:vertAlign w:val="baseline"/>
        </w:rPr>
        <w:t>produk</w:t>
      </w:r>
      <w:r>
        <w:rPr>
          <w:spacing w:val="36"/>
          <w:vertAlign w:val="baseline"/>
        </w:rPr>
        <w:t xml:space="preserve"> </w:t>
      </w:r>
      <w:r>
        <w:rPr>
          <w:vertAlign w:val="baseline"/>
        </w:rPr>
        <w:t>atau</w:t>
      </w:r>
      <w:r>
        <w:rPr>
          <w:spacing w:val="35"/>
          <w:vertAlign w:val="baseline"/>
        </w:rPr>
        <w:t xml:space="preserve"> </w:t>
      </w:r>
      <w:r>
        <w:rPr>
          <w:vertAlign w:val="baseline"/>
        </w:rPr>
        <w:t>aksi</w:t>
      </w:r>
    </w:p>
    <w:p>
      <w:pPr>
        <w:pStyle w:val="6"/>
        <w:spacing w:before="3"/>
        <w:rPr>
          <w:sz w:val="26"/>
        </w:rPr>
      </w:pPr>
      <w:r>
        <w:pict>
          <v:rect id="_x0000_s1089" o:spid="_x0000_s1089" o:spt="1" style="position:absolute;left:0pt;margin-left:113.4pt;margin-top:17.05pt;height:0.75pt;width:144.05pt;mso-position-horizontal-relative:page;mso-wrap-distance-bottom:0pt;mso-wrap-distance-top:0pt;z-index:-25152204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0" w:line="240" w:lineRule="auto"/>
        <w:ind w:left="588" w:right="1698" w:firstLine="568"/>
        <w:jc w:val="both"/>
        <w:rPr>
          <w:sz w:val="20"/>
        </w:rPr>
      </w:pPr>
      <w:r>
        <w:rPr>
          <w:sz w:val="20"/>
          <w:vertAlign w:val="superscript"/>
        </w:rPr>
        <w:t>82</w:t>
      </w:r>
      <w:r>
        <w:rPr>
          <w:sz w:val="20"/>
          <w:vertAlign w:val="baseline"/>
        </w:rPr>
        <w:t xml:space="preserve"> Setyanegara, E. 2013. </w:t>
      </w:r>
      <w:r>
        <w:rPr>
          <w:i/>
          <w:sz w:val="20"/>
          <w:vertAlign w:val="baseline"/>
        </w:rPr>
        <w:t>Kebebasab Hakim Memutuskan Perkara dalam Konteks Pancasila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 xml:space="preserve">(Ditinjau dari Keadilan “Substabtif”). </w:t>
      </w:r>
      <w:r>
        <w:rPr>
          <w:sz w:val="20"/>
          <w:vertAlign w:val="baseline"/>
        </w:rPr>
        <w:t>Jurnal Hukum Dan Pembangunan Tahun, 43(4), hlm. 434–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468.</w:t>
      </w:r>
    </w:p>
    <w:p>
      <w:pPr>
        <w:spacing w:before="6" w:line="240" w:lineRule="auto"/>
        <w:ind w:left="588" w:right="1696" w:firstLine="568"/>
        <w:jc w:val="both"/>
        <w:rPr>
          <w:sz w:val="20"/>
        </w:rPr>
      </w:pPr>
      <w:r>
        <w:rPr>
          <w:sz w:val="20"/>
          <w:vertAlign w:val="superscript"/>
        </w:rPr>
        <w:t>83</w:t>
      </w:r>
      <w:r>
        <w:rPr>
          <w:sz w:val="20"/>
          <w:vertAlign w:val="baseline"/>
        </w:rPr>
        <w:t xml:space="preserve"> Respationo, H. S., &amp; Hamzah, M. G. 2013. Putusan Hakim: Menuju Rasionalitas Hukum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Refleksif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Dalam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Penegakan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Hukum.</w:t>
      </w:r>
      <w:r>
        <w:rPr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Yustisia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Jurnal</w:t>
      </w:r>
      <w:r>
        <w:rPr>
          <w:i/>
          <w:spacing w:val="1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Hukum</w:t>
      </w:r>
      <w:r>
        <w:rPr>
          <w:sz w:val="20"/>
          <w:vertAlign w:val="baseline"/>
        </w:rPr>
        <w:t>,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2(2),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101–107.</w:t>
      </w:r>
      <w:r>
        <w:rPr>
          <w:spacing w:val="1"/>
          <w:sz w:val="20"/>
          <w:vertAlign w:val="baseline"/>
        </w:rPr>
        <w:t xml:space="preserve"> </w:t>
      </w:r>
      <w:r>
        <w:rPr>
          <w:sz w:val="20"/>
          <w:vertAlign w:val="baseline"/>
        </w:rPr>
        <w:t>https://doi.org/10.20961/yustisia.v2i2.10194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6" w:right="1691"/>
        <w:jc w:val="both"/>
      </w:pPr>
      <w:r>
        <w:drawing>
          <wp:anchor distT="0" distB="0" distL="0" distR="0" simplePos="0" relativeHeight="251734016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2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manusia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deliberatif.</w:t>
      </w:r>
      <w:r>
        <w:rPr>
          <w:spacing w:val="1"/>
        </w:rPr>
        <w:t xml:space="preserve"> </w:t>
      </w:r>
      <w:r>
        <w:t>Undang-undang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berisi</w:t>
      </w:r>
      <w:r>
        <w:rPr>
          <w:spacing w:val="1"/>
        </w:rPr>
        <w:t xml:space="preserve"> </w:t>
      </w:r>
      <w:r>
        <w:t>aturan-aturan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bersifat</w:t>
      </w:r>
      <w:r>
        <w:rPr>
          <w:spacing w:val="1"/>
        </w:rPr>
        <w:t xml:space="preserve"> </w:t>
      </w:r>
      <w:r>
        <w:t>umum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pedoman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individu</w:t>
      </w:r>
      <w:r>
        <w:rPr>
          <w:spacing w:val="1"/>
        </w:rPr>
        <w:t xml:space="preserve"> </w:t>
      </w:r>
      <w:r>
        <w:t>bertingkah</w:t>
      </w:r>
      <w:r>
        <w:rPr>
          <w:spacing w:val="1"/>
        </w:rPr>
        <w:t xml:space="preserve"> </w:t>
      </w:r>
      <w:r>
        <w:t>laku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bermasyarakat, baik dalam hubungan dengan sesama individu maupun dalam</w:t>
      </w:r>
      <w:r>
        <w:rPr>
          <w:spacing w:val="1"/>
        </w:rPr>
        <w:t xml:space="preserve"> </w:t>
      </w:r>
      <w:r>
        <w:rPr>
          <w:spacing w:val="-1"/>
        </w:rPr>
        <w:t xml:space="preserve">hubungannya dengan </w:t>
      </w:r>
      <w:r>
        <w:t>masyarakat. Aturan- aturan itu menjaadi batasan bagi</w:t>
      </w:r>
      <w:r>
        <w:rPr>
          <w:spacing w:val="1"/>
        </w:rPr>
        <w:t xml:space="preserve"> </w:t>
      </w:r>
      <w:r>
        <w:t>masyarakat dalam membebani atau melakukan tindakan terhadap individu.</w:t>
      </w:r>
      <w:r>
        <w:rPr>
          <w:spacing w:val="1"/>
        </w:rPr>
        <w:t xml:space="preserve"> </w:t>
      </w:r>
      <w:r>
        <w:t>Adanya aturan itu dan pelaksanaan aturan tersebut menimbulkan kepastian</w:t>
      </w:r>
      <w:r>
        <w:rPr>
          <w:spacing w:val="1"/>
        </w:rPr>
        <w:t xml:space="preserve"> </w:t>
      </w:r>
      <w:r>
        <w:t>hukum.</w:t>
      </w:r>
      <w:r>
        <w:rPr>
          <w:spacing w:val="1"/>
        </w:rPr>
        <w:t xml:space="preserve"> </w:t>
      </w:r>
      <w:r>
        <w:t>Kepastian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normatif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ketika</w:t>
      </w:r>
      <w:r>
        <w:rPr>
          <w:spacing w:val="1"/>
        </w:rPr>
        <w:t xml:space="preserve"> </w:t>
      </w:r>
      <w:r>
        <w:t>suatu</w:t>
      </w:r>
      <w:r>
        <w:rPr>
          <w:spacing w:val="61"/>
        </w:rPr>
        <w:t xml:space="preserve"> </w:t>
      </w:r>
      <w:r>
        <w:t>peraturan</w:t>
      </w:r>
      <w:r>
        <w:rPr>
          <w:spacing w:val="-57"/>
        </w:rPr>
        <w:t xml:space="preserve"> </w:t>
      </w:r>
      <w:r>
        <w:t>dibuat dan diundangkan secara pasti karena mengatur secara jelas dan logis.</w:t>
      </w:r>
      <w:r>
        <w:rPr>
          <w:spacing w:val="1"/>
        </w:rPr>
        <w:t xml:space="preserve"> </w:t>
      </w:r>
      <w:r>
        <w:t>Jelas dalam artian tidak menimbulkan keragu-raguan (multi tafsir) dan logis.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berbenturan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menimbuklan</w:t>
      </w:r>
      <w:r>
        <w:rPr>
          <w:spacing w:val="1"/>
        </w:rPr>
        <w:t xml:space="preserve"> </w:t>
      </w:r>
      <w:r>
        <w:t>konflik</w:t>
      </w:r>
      <w:r>
        <w:rPr>
          <w:spacing w:val="1"/>
        </w:rPr>
        <w:t xml:space="preserve"> </w:t>
      </w:r>
      <w:r>
        <w:t>norma.</w:t>
      </w:r>
      <w:r>
        <w:rPr>
          <w:spacing w:val="1"/>
        </w:rPr>
        <w:t xml:space="preserve"> </w:t>
      </w:r>
      <w:r>
        <w:t>Kepastian</w:t>
      </w:r>
      <w:r>
        <w:rPr>
          <w:spacing w:val="1"/>
        </w:rPr>
        <w:t xml:space="preserve"> </w:t>
      </w:r>
      <w:r>
        <w:t>hukum menunjuk kepada pemberlakuan hukum yang jelas,</w:t>
      </w:r>
      <w:r>
        <w:rPr>
          <w:spacing w:val="1"/>
        </w:rPr>
        <w:t xml:space="preserve"> </w:t>
      </w:r>
      <w:r>
        <w:t>tetap, konsisten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konsekuen</w:t>
      </w:r>
      <w:r>
        <w:rPr>
          <w:spacing w:val="1"/>
        </w:rPr>
        <w:t xml:space="preserve"> </w:t>
      </w:r>
      <w:r>
        <w:t>yang pelaksaannya</w:t>
      </w:r>
      <w:r>
        <w:rPr>
          <w:spacing w:val="1"/>
        </w:rPr>
        <w:t xml:space="preserve"> </w:t>
      </w:r>
      <w:r>
        <w:t>tidak dapat</w:t>
      </w:r>
      <w:r>
        <w:rPr>
          <w:spacing w:val="1"/>
        </w:rPr>
        <w:t xml:space="preserve"> </w:t>
      </w:r>
      <w:r>
        <w:t>dipengaruhi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keadaan-</w:t>
      </w:r>
      <w:r>
        <w:rPr>
          <w:spacing w:val="1"/>
        </w:rPr>
        <w:t xml:space="preserve"> </w:t>
      </w:r>
      <w:r>
        <w:t>keadaan yang bersifat subjektif. Kepastian dan keadilan bukanlah sekedar</w:t>
      </w:r>
      <w:r>
        <w:rPr>
          <w:spacing w:val="1"/>
        </w:rPr>
        <w:t xml:space="preserve"> </w:t>
      </w:r>
      <w:r>
        <w:t>tuntutan moral, melainkan secara factual mencirikan hukum. Suatu hukum</w:t>
      </w:r>
      <w:r>
        <w:rPr>
          <w:spacing w:val="1"/>
        </w:rPr>
        <w:t xml:space="preserve"> </w:t>
      </w:r>
      <w:r>
        <w:t>yang tidak pasti dan tidak mau adil bukan sekedar hukum yang buruk. Asas</w:t>
      </w:r>
      <w:r>
        <w:rPr>
          <w:spacing w:val="1"/>
        </w:rPr>
        <w:t xml:space="preserve"> </w:t>
      </w:r>
      <w:r>
        <w:t>kepastian hukum dalam putusan hakim ini sudah terpenuhi karena hakim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putusan</w:t>
      </w:r>
      <w:r>
        <w:rPr>
          <w:spacing w:val="1"/>
        </w:rPr>
        <w:t xml:space="preserve"> </w:t>
      </w:r>
      <w:r>
        <w:t>berpedoman</w:t>
      </w:r>
      <w:r>
        <w:rPr>
          <w:spacing w:val="60"/>
        </w:rPr>
        <w:t xml:space="preserve"> </w:t>
      </w:r>
      <w:r>
        <w:t>dengan</w:t>
      </w:r>
      <w:r>
        <w:rPr>
          <w:spacing w:val="60"/>
        </w:rPr>
        <w:t xml:space="preserve"> </w:t>
      </w:r>
      <w:r>
        <w:t>menggunakan</w:t>
      </w:r>
      <w:r>
        <w:rPr>
          <w:spacing w:val="60"/>
        </w:rPr>
        <w:t xml:space="preserve"> </w:t>
      </w:r>
      <w:r>
        <w:t>Pasal</w:t>
      </w:r>
      <w:r>
        <w:rPr>
          <w:spacing w:val="60"/>
        </w:rPr>
        <w:t xml:space="preserve"> </w:t>
      </w:r>
      <w:r>
        <w:t>64</w:t>
      </w:r>
      <w:r>
        <w:rPr>
          <w:spacing w:val="1"/>
        </w:rPr>
        <w:t xml:space="preserve"> </w:t>
      </w:r>
      <w:r>
        <w:t>ayat</w:t>
      </w:r>
      <w:r>
        <w:rPr>
          <w:spacing w:val="-1"/>
        </w:rPr>
        <w:t xml:space="preserve"> </w:t>
      </w:r>
      <w:r>
        <w:t>(1) KUHP yang</w:t>
      </w:r>
      <w:r>
        <w:rPr>
          <w:spacing w:val="-8"/>
        </w:rPr>
        <w:t xml:space="preserve"> </w:t>
      </w:r>
      <w:r>
        <w:t>berbunyi</w:t>
      </w:r>
      <w:r>
        <w:rPr>
          <w:spacing w:val="4"/>
        </w:rPr>
        <w:t xml:space="preserve"> </w:t>
      </w:r>
      <w:r>
        <w:t>:</w:t>
      </w:r>
    </w:p>
    <w:p>
      <w:pPr>
        <w:pStyle w:val="6"/>
        <w:spacing w:before="3"/>
        <w:ind w:left="1721" w:right="1700"/>
        <w:jc w:val="both"/>
      </w:pPr>
      <w:r>
        <w:t>“Jika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perbuatan</w:t>
      </w:r>
      <w:r>
        <w:rPr>
          <w:spacing w:val="1"/>
        </w:rPr>
        <w:t xml:space="preserve"> </w:t>
      </w:r>
      <w:r>
        <w:t>perhubungan,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dapat</w:t>
      </w:r>
      <w:r>
        <w:rPr>
          <w:spacing w:val="60"/>
        </w:rPr>
        <w:t xml:space="preserve"> </w:t>
      </w:r>
      <w:r>
        <w:t>demikian</w:t>
      </w:r>
      <w:r>
        <w:rPr>
          <w:spacing w:val="1"/>
        </w:rPr>
        <w:t xml:space="preserve"> </w:t>
      </w:r>
      <w:r>
        <w:t>harus dipandang sebagai satu perbuatan yang diteruskan, maka hanya</w:t>
      </w:r>
      <w:r>
        <w:rPr>
          <w:spacing w:val="1"/>
        </w:rPr>
        <w:t xml:space="preserve"> </w:t>
      </w:r>
      <w:r>
        <w:t>satu ketentuan pidana saja yang digubakan walaupun masing-masing</w:t>
      </w:r>
      <w:r>
        <w:rPr>
          <w:spacing w:val="1"/>
        </w:rPr>
        <w:t xml:space="preserve"> </w:t>
      </w:r>
      <w:r>
        <w:t>perbuatan itu menjadi kejahatan atau pelanggaran. Jika hukumannya</w:t>
      </w:r>
      <w:r>
        <w:rPr>
          <w:spacing w:val="1"/>
        </w:rPr>
        <w:t xml:space="preserve"> </w:t>
      </w:r>
      <w:r>
        <w:t>berlainan maka yang digunkan ialah peraturan yang terberat hukuman</w:t>
      </w:r>
      <w:r>
        <w:rPr>
          <w:spacing w:val="1"/>
        </w:rPr>
        <w:t xml:space="preserve"> </w:t>
      </w:r>
      <w:r>
        <w:t>utamanya”</w:t>
      </w:r>
    </w:p>
    <w:p>
      <w:pPr>
        <w:pStyle w:val="6"/>
      </w:pPr>
    </w:p>
    <w:p>
      <w:pPr>
        <w:pStyle w:val="6"/>
        <w:spacing w:line="480" w:lineRule="auto"/>
        <w:ind w:left="1016" w:right="1692" w:firstLine="564"/>
      </w:pPr>
      <w:r>
        <w:t>Majelis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aturan</w:t>
      </w:r>
      <w:r>
        <w:rPr>
          <w:spacing w:val="1"/>
        </w:rPr>
        <w:t xml:space="preserve"> </w:t>
      </w:r>
      <w:r>
        <w:t>lain dalam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putusan</w:t>
      </w:r>
      <w:r>
        <w:rPr>
          <w:spacing w:val="-57"/>
        </w:rPr>
        <w:t xml:space="preserve"> </w:t>
      </w:r>
      <w:r>
        <w:t>yakni</w:t>
      </w:r>
      <w:r>
        <w:rPr>
          <w:spacing w:val="22"/>
        </w:rPr>
        <w:t xml:space="preserve"> </w:t>
      </w:r>
      <w:r>
        <w:t>Pasal</w:t>
      </w:r>
      <w:r>
        <w:rPr>
          <w:spacing w:val="22"/>
        </w:rPr>
        <w:t xml:space="preserve"> </w:t>
      </w:r>
      <w:r>
        <w:t>81</w:t>
      </w:r>
      <w:r>
        <w:rPr>
          <w:spacing w:val="22"/>
        </w:rPr>
        <w:t xml:space="preserve"> </w:t>
      </w:r>
      <w:r>
        <w:t>ayat</w:t>
      </w:r>
      <w:r>
        <w:rPr>
          <w:spacing w:val="22"/>
        </w:rPr>
        <w:t xml:space="preserve"> </w:t>
      </w:r>
      <w:r>
        <w:t>(2)</w:t>
      </w:r>
      <w:r>
        <w:rPr>
          <w:spacing w:val="22"/>
        </w:rPr>
        <w:t xml:space="preserve"> </w:t>
      </w:r>
      <w:r>
        <w:t>dan</w:t>
      </w:r>
      <w:r>
        <w:rPr>
          <w:spacing w:val="18"/>
        </w:rPr>
        <w:t xml:space="preserve"> </w:t>
      </w:r>
      <w:r>
        <w:t>ayat</w:t>
      </w:r>
      <w:r>
        <w:rPr>
          <w:spacing w:val="22"/>
        </w:rPr>
        <w:t xml:space="preserve"> </w:t>
      </w:r>
      <w:r>
        <w:t>(3)</w:t>
      </w:r>
      <w:r>
        <w:rPr>
          <w:spacing w:val="22"/>
        </w:rPr>
        <w:t xml:space="preserve"> </w:t>
      </w:r>
      <w:r>
        <w:t>Undang-Undang</w:t>
      </w:r>
      <w:r>
        <w:rPr>
          <w:spacing w:val="18"/>
        </w:rPr>
        <w:t xml:space="preserve"> </w:t>
      </w:r>
      <w:r>
        <w:t>Nomor</w:t>
      </w:r>
      <w:r>
        <w:rPr>
          <w:spacing w:val="21"/>
        </w:rPr>
        <w:t xml:space="preserve"> </w:t>
      </w:r>
      <w:r>
        <w:t>35</w:t>
      </w:r>
      <w:r>
        <w:rPr>
          <w:spacing w:val="21"/>
        </w:rPr>
        <w:t xml:space="preserve"> </w:t>
      </w:r>
      <w:r>
        <w:t>tahun</w:t>
      </w:r>
      <w:r>
        <w:rPr>
          <w:spacing w:val="22"/>
        </w:rPr>
        <w:t xml:space="preserve"> </w:t>
      </w:r>
      <w:r>
        <w:t>2014</w:t>
      </w:r>
    </w:p>
    <w:p>
      <w:pPr>
        <w:spacing w:after="0" w:line="480" w:lineRule="auto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6" w:right="1695"/>
        <w:jc w:val="both"/>
      </w:pPr>
      <w:r>
        <w:t>Tentang Perubahan Atas</w:t>
      </w:r>
      <w:r>
        <w:rPr>
          <w:spacing w:val="1"/>
        </w:rPr>
        <w:t xml:space="preserve"> </w:t>
      </w:r>
      <w:r>
        <w:t>Undang-Undang Nomor</w:t>
      </w:r>
      <w:r>
        <w:rPr>
          <w:spacing w:val="1"/>
        </w:rPr>
        <w:t xml:space="preserve"> </w:t>
      </w:r>
      <w:r>
        <w:t>23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2002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Perlindungan Anak. Sebelumnya dalam Undang-Undang Nomor 35 Tahun</w:t>
      </w:r>
      <w:r>
        <w:rPr>
          <w:spacing w:val="1"/>
        </w:rPr>
        <w:t xml:space="preserve"> </w:t>
      </w:r>
      <w:r>
        <w:t>2014 mengatur mengenai pekara</w:t>
      </w:r>
      <w:r>
        <w:rPr>
          <w:spacing w:val="60"/>
        </w:rPr>
        <w:t xml:space="preserve"> </w:t>
      </w:r>
      <w:r>
        <w:t>pencabulan yang dijelaskan dalam Pasal</w:t>
      </w:r>
      <w:r>
        <w:rPr>
          <w:spacing w:val="1"/>
        </w:rPr>
        <w:t xml:space="preserve"> </w:t>
      </w:r>
      <w:r>
        <w:t>76D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76E. Dalam Pasal</w:t>
      </w:r>
      <w:r>
        <w:rPr>
          <w:spacing w:val="-1"/>
        </w:rPr>
        <w:t xml:space="preserve"> </w:t>
      </w:r>
      <w:r>
        <w:t>76D</w:t>
      </w:r>
      <w:r>
        <w:rPr>
          <w:spacing w:val="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berbunyi</w:t>
      </w:r>
      <w:r>
        <w:rPr>
          <w:spacing w:val="3"/>
        </w:rPr>
        <w:t xml:space="preserve"> </w:t>
      </w:r>
      <w:r>
        <w:t>:</w:t>
      </w:r>
    </w:p>
    <w:p>
      <w:pPr>
        <w:pStyle w:val="6"/>
        <w:ind w:left="1721" w:right="1699"/>
        <w:jc w:val="both"/>
      </w:pPr>
      <w:r>
        <w:drawing>
          <wp:anchor distT="0" distB="0" distL="0" distR="0" simplePos="0" relativeHeight="251735040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564515</wp:posOffset>
            </wp:positionV>
            <wp:extent cx="4064000" cy="3886200"/>
            <wp:effectExtent l="0" t="0" r="0" b="0"/>
            <wp:wrapNone/>
            <wp:docPr id="2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“Setiap orang dilarang melakukan kekerasan atau ancaman kekerasan</w:t>
      </w:r>
      <w:r>
        <w:rPr>
          <w:spacing w:val="1"/>
        </w:rPr>
        <w:t xml:space="preserve"> </w:t>
      </w:r>
      <w:r>
        <w:t>memaksa Terdakwa melakukan persetubuhan dengannya atau dengan</w:t>
      </w:r>
      <w:r>
        <w:rPr>
          <w:spacing w:val="1"/>
        </w:rPr>
        <w:t xml:space="preserve"> </w:t>
      </w:r>
      <w:r>
        <w:t>orang</w:t>
      </w:r>
      <w:r>
        <w:rPr>
          <w:spacing w:val="-4"/>
        </w:rPr>
        <w:t xml:space="preserve"> </w:t>
      </w:r>
      <w:r>
        <w:t>lain”</w:t>
      </w:r>
    </w:p>
    <w:p>
      <w:pPr>
        <w:pStyle w:val="6"/>
        <w:spacing w:before="1"/>
      </w:pPr>
    </w:p>
    <w:p>
      <w:pPr>
        <w:pStyle w:val="6"/>
        <w:ind w:left="1016"/>
        <w:jc w:val="both"/>
      </w:pPr>
      <w:r>
        <w:t>Dalam</w:t>
      </w:r>
      <w:r>
        <w:rPr>
          <w:spacing w:val="-4"/>
        </w:rPr>
        <w:t xml:space="preserve"> </w:t>
      </w:r>
      <w:r>
        <w:t>Pasal</w:t>
      </w:r>
      <w:r>
        <w:rPr>
          <w:spacing w:val="-5"/>
        </w:rPr>
        <w:t xml:space="preserve"> </w:t>
      </w:r>
      <w:r>
        <w:t>76E</w:t>
      </w:r>
      <w:r>
        <w:rPr>
          <w:spacing w:val="-4"/>
        </w:rPr>
        <w:t xml:space="preserve"> </w:t>
      </w:r>
      <w:r>
        <w:t>berbunyi</w:t>
      </w:r>
      <w:r>
        <w:rPr>
          <w:spacing w:val="2"/>
        </w:rPr>
        <w:t xml:space="preserve"> </w:t>
      </w:r>
      <w:r>
        <w:t>:</w:t>
      </w:r>
    </w:p>
    <w:p>
      <w:pPr>
        <w:pStyle w:val="6"/>
        <w:spacing w:before="228"/>
        <w:ind w:left="1721" w:right="1697"/>
        <w:jc w:val="both"/>
      </w:pPr>
      <w:r>
        <w:t>“Setiap orang dilarang melakukan kekerasan atau ancaman kekerasan,</w:t>
      </w:r>
      <w:r>
        <w:rPr>
          <w:spacing w:val="1"/>
        </w:rPr>
        <w:t xml:space="preserve"> </w:t>
      </w:r>
      <w:r>
        <w:t>memaksa,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tipu</w:t>
      </w:r>
      <w:r>
        <w:rPr>
          <w:spacing w:val="1"/>
        </w:rPr>
        <w:t xml:space="preserve"> </w:t>
      </w:r>
      <w:r>
        <w:t>muslihat,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serangkaian</w:t>
      </w:r>
      <w:r>
        <w:rPr>
          <w:spacing w:val="1"/>
        </w:rPr>
        <w:t xml:space="preserve"> </w:t>
      </w:r>
      <w:r>
        <w:t>kebohongan, atau membujuk anak untuk melakukan atau membiarkan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membiarkan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perbuatan</w:t>
      </w:r>
      <w:r>
        <w:rPr>
          <w:spacing w:val="1"/>
        </w:rPr>
        <w:t xml:space="preserve"> </w:t>
      </w:r>
      <w:r>
        <w:t>pencabulan”.</w:t>
      </w:r>
    </w:p>
    <w:p>
      <w:pPr>
        <w:pStyle w:val="6"/>
        <w:spacing w:before="233" w:line="480" w:lineRule="auto"/>
        <w:ind w:left="1016" w:right="1695" w:firstLine="564"/>
        <w:jc w:val="both"/>
      </w:pPr>
      <w:r>
        <w:t>Asas Keadilan menurut Hans Kelsen adalah suatu tertib sosial tertentu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dibawah</w:t>
      </w:r>
      <w:r>
        <w:rPr>
          <w:spacing w:val="1"/>
        </w:rPr>
        <w:t xml:space="preserve"> </w:t>
      </w:r>
      <w:r>
        <w:t>lindungannya</w:t>
      </w:r>
      <w:r>
        <w:rPr>
          <w:spacing w:val="1"/>
        </w:rPr>
        <w:t xml:space="preserve"> </w:t>
      </w:r>
      <w:r>
        <w:t>usaha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mencari</w:t>
      </w:r>
      <w:r>
        <w:rPr>
          <w:spacing w:val="61"/>
        </w:rPr>
        <w:t xml:space="preserve"> </w:t>
      </w:r>
      <w:r>
        <w:t>kebenaran</w:t>
      </w:r>
      <w:r>
        <w:rPr>
          <w:spacing w:val="6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berkembang dan subur, karena keadilan menurutnya keadilan kemerdekaan,</w:t>
      </w:r>
      <w:r>
        <w:rPr>
          <w:spacing w:val="1"/>
        </w:rPr>
        <w:t xml:space="preserve"> </w:t>
      </w:r>
      <w:r>
        <w:t>keadilan</w:t>
      </w:r>
      <w:r>
        <w:rPr>
          <w:spacing w:val="1"/>
        </w:rPr>
        <w:t xml:space="preserve"> </w:t>
      </w:r>
      <w:r>
        <w:t>perdamaian,</w:t>
      </w:r>
      <w:r>
        <w:rPr>
          <w:spacing w:val="1"/>
        </w:rPr>
        <w:t xml:space="preserve"> </w:t>
      </w:r>
      <w:r>
        <w:t>keadilan</w:t>
      </w:r>
      <w:r>
        <w:rPr>
          <w:spacing w:val="1"/>
        </w:rPr>
        <w:t xml:space="preserve"> </w:t>
      </w:r>
      <w:r>
        <w:t>demokrasi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keadilan</w:t>
      </w:r>
      <w:r>
        <w:rPr>
          <w:spacing w:val="1"/>
        </w:rPr>
        <w:t xml:space="preserve"> </w:t>
      </w:r>
      <w:r>
        <w:t>toleransi.</w:t>
      </w:r>
      <w:r>
        <w:rPr>
          <w:spacing w:val="1"/>
        </w:rPr>
        <w:t xml:space="preserve"> </w:t>
      </w:r>
      <w:r>
        <w:t>Kelsen</w:t>
      </w:r>
      <w:r>
        <w:rPr>
          <w:spacing w:val="1"/>
        </w:rPr>
        <w:t xml:space="preserve"> </w:t>
      </w:r>
      <w:r>
        <w:t>melihat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keadilan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sesuatu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subjektif.</w:t>
      </w:r>
      <w:r>
        <w:rPr>
          <w:spacing w:val="61"/>
        </w:rPr>
        <w:t xml:space="preserve"> </w:t>
      </w:r>
      <w:r>
        <w:t>Dia</w:t>
      </w:r>
      <w:r>
        <w:rPr>
          <w:spacing w:val="1"/>
        </w:rPr>
        <w:t xml:space="preserve"> </w:t>
      </w:r>
      <w:r>
        <w:t>berpendapat bahwa apa yang dimaksudkan dengan istilah keadilan adalah</w:t>
      </w:r>
      <w:r>
        <w:rPr>
          <w:spacing w:val="1"/>
        </w:rPr>
        <w:t xml:space="preserve"> </w:t>
      </w:r>
      <w:r>
        <w:t>sesuatu yang bermakna hadirnya sebuah kondisi sosial dimana setiap orang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kepuasan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kebahagiaan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umum.</w:t>
      </w:r>
      <w:r>
        <w:rPr>
          <w:spacing w:val="1"/>
        </w:rPr>
        <w:t xml:space="preserve"> </w:t>
      </w:r>
      <w:r>
        <w:t>Keadilan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sesuatu hal yang memiliki makna yang sangat identik dengan kebahagiaan</w:t>
      </w:r>
      <w:r>
        <w:rPr>
          <w:spacing w:val="1"/>
        </w:rPr>
        <w:t xml:space="preserve"> </w:t>
      </w:r>
      <w:r>
        <w:t>umum.</w:t>
      </w:r>
      <w:r>
        <w:rPr>
          <w:vertAlign w:val="superscript"/>
        </w:rPr>
        <w:t>84</w:t>
      </w:r>
    </w:p>
    <w:p>
      <w:pPr>
        <w:pStyle w:val="6"/>
        <w:spacing w:before="1" w:line="480" w:lineRule="auto"/>
        <w:ind w:left="1016" w:right="1695" w:firstLine="564"/>
        <w:jc w:val="both"/>
      </w:pPr>
      <w:r>
        <w:t>Putusan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mencerminkan</w:t>
      </w:r>
      <w:r>
        <w:rPr>
          <w:spacing w:val="1"/>
        </w:rPr>
        <w:t xml:space="preserve"> </w:t>
      </w:r>
      <w:r>
        <w:t>keadilan</w:t>
      </w:r>
      <w:r>
        <w:rPr>
          <w:spacing w:val="1"/>
        </w:rPr>
        <w:t xml:space="preserve"> </w:t>
      </w:r>
      <w:r>
        <w:t>memang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mudah</w:t>
      </w:r>
      <w:r>
        <w:rPr>
          <w:spacing w:val="1"/>
        </w:rPr>
        <w:t xml:space="preserve"> </w:t>
      </w:r>
      <w:r>
        <w:t>untuk</w:t>
      </w:r>
      <w:r>
        <w:rPr>
          <w:spacing w:val="17"/>
        </w:rPr>
        <w:t xml:space="preserve"> </w:t>
      </w:r>
      <w:r>
        <w:t>dijadikan</w:t>
      </w:r>
      <w:r>
        <w:rPr>
          <w:spacing w:val="18"/>
        </w:rPr>
        <w:t xml:space="preserve"> </w:t>
      </w:r>
      <w:r>
        <w:t>tolak</w:t>
      </w:r>
      <w:r>
        <w:rPr>
          <w:spacing w:val="17"/>
        </w:rPr>
        <w:t xml:space="preserve"> </w:t>
      </w:r>
      <w:r>
        <w:t>ukur</w:t>
      </w:r>
      <w:r>
        <w:rPr>
          <w:spacing w:val="18"/>
        </w:rPr>
        <w:t xml:space="preserve"> </w:t>
      </w:r>
      <w:r>
        <w:t>bagi</w:t>
      </w:r>
      <w:r>
        <w:rPr>
          <w:spacing w:val="19"/>
        </w:rPr>
        <w:t xml:space="preserve"> </w:t>
      </w:r>
      <w:r>
        <w:t>pihak-pihak</w:t>
      </w:r>
      <w:r>
        <w:rPr>
          <w:spacing w:val="21"/>
        </w:rPr>
        <w:t xml:space="preserve"> </w:t>
      </w:r>
      <w:r>
        <w:t>yang</w:t>
      </w:r>
      <w:r>
        <w:rPr>
          <w:spacing w:val="14"/>
        </w:rPr>
        <w:t xml:space="preserve"> </w:t>
      </w:r>
      <w:r>
        <w:t>bersangkutan.</w:t>
      </w:r>
      <w:r>
        <w:rPr>
          <w:spacing w:val="21"/>
        </w:rPr>
        <w:t xml:space="preserve"> </w:t>
      </w:r>
      <w:r>
        <w:t>Karena</w:t>
      </w:r>
      <w:r>
        <w:rPr>
          <w:spacing w:val="19"/>
        </w:rPr>
        <w:t xml:space="preserve"> </w:t>
      </w:r>
      <w:r>
        <w:t>adil</w:t>
      </w:r>
    </w:p>
    <w:p>
      <w:pPr>
        <w:pStyle w:val="6"/>
        <w:spacing w:before="2"/>
        <w:rPr>
          <w:sz w:val="18"/>
        </w:rPr>
      </w:pPr>
      <w:r>
        <w:pict>
          <v:rect id="_x0000_s1090" o:spid="_x0000_s1090" o:spt="1" style="position:absolute;left:0pt;margin-left:113.4pt;margin-top:12.4pt;height:0.75pt;width:144.05pt;mso-position-horizontal-relative:page;mso-wrap-distance-bottom:0pt;mso-wrap-distance-top:0pt;z-index:-25152102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before="64" w:line="242" w:lineRule="auto"/>
        <w:ind w:left="588" w:right="1692" w:firstLine="568"/>
        <w:jc w:val="left"/>
        <w:rPr>
          <w:sz w:val="20"/>
        </w:rPr>
      </w:pPr>
      <w:r>
        <w:rPr>
          <w:sz w:val="20"/>
          <w:vertAlign w:val="superscript"/>
        </w:rPr>
        <w:t>84</w:t>
      </w:r>
      <w:r>
        <w:rPr>
          <w:spacing w:val="11"/>
          <w:sz w:val="20"/>
          <w:vertAlign w:val="baseline"/>
        </w:rPr>
        <w:t xml:space="preserve"> </w:t>
      </w:r>
      <w:r>
        <w:rPr>
          <w:sz w:val="20"/>
          <w:vertAlign w:val="baseline"/>
        </w:rPr>
        <w:t>Dwisvimiar,</w:t>
      </w:r>
      <w:r>
        <w:rPr>
          <w:spacing w:val="10"/>
          <w:sz w:val="20"/>
          <w:vertAlign w:val="baseline"/>
        </w:rPr>
        <w:t xml:space="preserve"> </w:t>
      </w:r>
      <w:r>
        <w:rPr>
          <w:sz w:val="20"/>
          <w:vertAlign w:val="baseline"/>
        </w:rPr>
        <w:t>I.</w:t>
      </w:r>
      <w:r>
        <w:rPr>
          <w:spacing w:val="14"/>
          <w:sz w:val="20"/>
          <w:vertAlign w:val="baseline"/>
        </w:rPr>
        <w:t xml:space="preserve"> </w:t>
      </w:r>
      <w:r>
        <w:rPr>
          <w:sz w:val="20"/>
          <w:vertAlign w:val="baseline"/>
        </w:rPr>
        <w:t>2011.</w:t>
      </w:r>
      <w:r>
        <w:rPr>
          <w:spacing w:val="10"/>
          <w:sz w:val="20"/>
          <w:vertAlign w:val="baseline"/>
        </w:rPr>
        <w:t xml:space="preserve"> </w:t>
      </w:r>
      <w:r>
        <w:rPr>
          <w:sz w:val="20"/>
          <w:vertAlign w:val="baseline"/>
        </w:rPr>
        <w:t>Keadilan</w:t>
      </w:r>
      <w:r>
        <w:rPr>
          <w:spacing w:val="4"/>
          <w:sz w:val="20"/>
          <w:vertAlign w:val="baseline"/>
        </w:rPr>
        <w:t xml:space="preserve"> </w:t>
      </w:r>
      <w:r>
        <w:rPr>
          <w:sz w:val="20"/>
          <w:vertAlign w:val="baseline"/>
        </w:rPr>
        <w:t>Dalam</w:t>
      </w:r>
      <w:r>
        <w:rPr>
          <w:spacing w:val="6"/>
          <w:sz w:val="20"/>
          <w:vertAlign w:val="baseline"/>
        </w:rPr>
        <w:t xml:space="preserve"> </w:t>
      </w:r>
      <w:r>
        <w:rPr>
          <w:sz w:val="20"/>
          <w:vertAlign w:val="baseline"/>
        </w:rPr>
        <w:t>Perspektif</w:t>
      </w:r>
      <w:r>
        <w:rPr>
          <w:spacing w:val="10"/>
          <w:sz w:val="20"/>
          <w:vertAlign w:val="baseline"/>
        </w:rPr>
        <w:t xml:space="preserve"> </w:t>
      </w:r>
      <w:r>
        <w:rPr>
          <w:sz w:val="20"/>
          <w:vertAlign w:val="baseline"/>
        </w:rPr>
        <w:t>Filsafat</w:t>
      </w:r>
      <w:r>
        <w:rPr>
          <w:spacing w:val="13"/>
          <w:sz w:val="20"/>
          <w:vertAlign w:val="baseline"/>
        </w:rPr>
        <w:t xml:space="preserve"> </w:t>
      </w:r>
      <w:r>
        <w:rPr>
          <w:sz w:val="20"/>
          <w:vertAlign w:val="baseline"/>
        </w:rPr>
        <w:t>Ilmu</w:t>
      </w:r>
      <w:r>
        <w:rPr>
          <w:spacing w:val="9"/>
          <w:sz w:val="20"/>
          <w:vertAlign w:val="baseline"/>
        </w:rPr>
        <w:t xml:space="preserve"> </w:t>
      </w:r>
      <w:r>
        <w:rPr>
          <w:sz w:val="20"/>
          <w:vertAlign w:val="baseline"/>
        </w:rPr>
        <w:t>Hukum.</w:t>
      </w:r>
      <w:r>
        <w:rPr>
          <w:spacing w:val="16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Jurnal</w:t>
      </w:r>
      <w:r>
        <w:rPr>
          <w:i/>
          <w:spacing w:val="9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Dinamika</w:t>
      </w:r>
      <w:r>
        <w:rPr>
          <w:i/>
          <w:spacing w:val="-47"/>
          <w:sz w:val="20"/>
          <w:vertAlign w:val="baseline"/>
        </w:rPr>
        <w:t xml:space="preserve"> </w:t>
      </w:r>
      <w:r>
        <w:rPr>
          <w:i/>
          <w:sz w:val="20"/>
          <w:vertAlign w:val="baseline"/>
        </w:rPr>
        <w:t>Hukum</w:t>
      </w:r>
      <w:r>
        <w:rPr>
          <w:sz w:val="20"/>
          <w:vertAlign w:val="baseline"/>
        </w:rPr>
        <w:t>,</w:t>
      </w:r>
      <w:r>
        <w:rPr>
          <w:spacing w:val="3"/>
          <w:sz w:val="20"/>
          <w:vertAlign w:val="baseline"/>
        </w:rPr>
        <w:t xml:space="preserve"> </w:t>
      </w:r>
      <w:r>
        <w:rPr>
          <w:sz w:val="20"/>
          <w:vertAlign w:val="baseline"/>
        </w:rPr>
        <w:t>11(3),</w:t>
      </w:r>
      <w:r>
        <w:rPr>
          <w:spacing w:val="2"/>
          <w:sz w:val="20"/>
          <w:vertAlign w:val="baseline"/>
        </w:rPr>
        <w:t xml:space="preserve"> </w:t>
      </w:r>
      <w:r>
        <w:rPr>
          <w:sz w:val="20"/>
          <w:vertAlign w:val="baseline"/>
        </w:rPr>
        <w:t>522–531.</w:t>
      </w:r>
      <w:r>
        <w:rPr>
          <w:spacing w:val="4"/>
          <w:sz w:val="20"/>
          <w:vertAlign w:val="baseline"/>
        </w:rPr>
        <w:t xml:space="preserve"> </w:t>
      </w:r>
      <w:r>
        <w:fldChar w:fldCharType="begin"/>
      </w:r>
      <w:r>
        <w:instrText xml:space="preserve"> HYPERLINK "https://doi.org/10.20884/1.jdh" \h </w:instrText>
      </w:r>
      <w:r>
        <w:fldChar w:fldCharType="separate"/>
      </w:r>
      <w:r>
        <w:rPr>
          <w:color w:val="0462C1"/>
          <w:sz w:val="20"/>
          <w:u w:val="single" w:color="0462C1"/>
          <w:vertAlign w:val="baseline"/>
        </w:rPr>
        <w:t>https://doi.org/10.20884/1.jdh</w:t>
      </w:r>
      <w:r>
        <w:rPr>
          <w:sz w:val="20"/>
          <w:vertAlign w:val="baseline"/>
        </w:rPr>
        <w:t>.</w:t>
      </w:r>
      <w:r>
        <w:rPr>
          <w:spacing w:val="3"/>
          <w:sz w:val="20"/>
          <w:vertAlign w:val="baseline"/>
        </w:rPr>
        <w:t xml:space="preserve"> </w:t>
      </w:r>
      <w:r>
        <w:rPr>
          <w:spacing w:val="3"/>
          <w:sz w:val="20"/>
          <w:vertAlign w:val="baseline"/>
        </w:rPr>
        <w:fldChar w:fldCharType="end"/>
      </w:r>
      <w:r>
        <w:rPr>
          <w:sz w:val="20"/>
          <w:vertAlign w:val="baseline"/>
        </w:rPr>
        <w:t>hlm.179</w:t>
      </w:r>
    </w:p>
    <w:p>
      <w:pPr>
        <w:spacing w:after="0" w:line="242" w:lineRule="auto"/>
        <w:jc w:val="left"/>
        <w:rPr>
          <w:sz w:val="20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6" w:right="1695"/>
        <w:jc w:val="both"/>
      </w:pPr>
      <w:r>
        <w:drawing>
          <wp:anchor distT="0" distB="0" distL="0" distR="0" simplePos="0" relativeHeight="251735040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2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bagi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belum</w:t>
      </w:r>
      <w:r>
        <w:rPr>
          <w:spacing w:val="1"/>
        </w:rPr>
        <w:t xml:space="preserve"> </w:t>
      </w:r>
      <w:r>
        <w:t>tentu</w:t>
      </w:r>
      <w:r>
        <w:rPr>
          <w:spacing w:val="1"/>
        </w:rPr>
        <w:t xml:space="preserve"> </w:t>
      </w:r>
      <w:r>
        <w:t>adil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lain.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meneggakan</w:t>
      </w:r>
      <w:r>
        <w:rPr>
          <w:spacing w:val="1"/>
        </w:rPr>
        <w:t xml:space="preserve"> </w:t>
      </w:r>
      <w:r>
        <w:t>keadilan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irah-irah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pada</w:t>
      </w:r>
      <w:r>
        <w:rPr>
          <w:spacing w:val="60"/>
        </w:rPr>
        <w:t xml:space="preserve"> </w:t>
      </w:r>
      <w:r>
        <w:t>kepala</w:t>
      </w:r>
      <w:r>
        <w:rPr>
          <w:spacing w:val="1"/>
        </w:rPr>
        <w:t xml:space="preserve"> </w:t>
      </w:r>
      <w:r>
        <w:t>putusan yang berbunyi “Demi Keadilan Berdasarkan Ketuhanan Yang Maha</w:t>
      </w:r>
      <w:r>
        <w:rPr>
          <w:spacing w:val="1"/>
        </w:rPr>
        <w:t xml:space="preserve"> </w:t>
      </w:r>
      <w:r>
        <w:t>Esa”, keadilan yang dimaksudkan dalam putusan hakim adalah yang tidak</w:t>
      </w:r>
      <w:r>
        <w:rPr>
          <w:spacing w:val="1"/>
        </w:rPr>
        <w:t xml:space="preserve"> </w:t>
      </w:r>
      <w:r>
        <w:t>memhak terhadap salah satu pihak perkara, mengakui adanya persamaan hak</w:t>
      </w:r>
      <w:r>
        <w:rPr>
          <w:spacing w:val="1"/>
        </w:rPr>
        <w:t xml:space="preserve"> </w:t>
      </w:r>
      <w:r>
        <w:t>dan kewajiban dari kedua belah pihak. Dalam menjatuhkan putusan, hakim</w:t>
      </w:r>
      <w:r>
        <w:rPr>
          <w:spacing w:val="1"/>
        </w:rPr>
        <w:t xml:space="preserve"> </w:t>
      </w:r>
      <w:r>
        <w:t>harus 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peraturan</w:t>
      </w:r>
      <w:r>
        <w:rPr>
          <w:spacing w:val="1"/>
        </w:rPr>
        <w:t xml:space="preserve"> </w:t>
      </w:r>
      <w:r>
        <w:t>yang ada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putusan</w:t>
      </w:r>
      <w:r>
        <w:rPr>
          <w:spacing w:val="1"/>
        </w:rPr>
        <w:t xml:space="preserve"> </w:t>
      </w:r>
      <w:r>
        <w:t>tersebut</w:t>
      </w:r>
      <w:r>
        <w:rPr>
          <w:spacing w:val="60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sesuai dengan keadilan yang diinginkan oleh masyarakat. Pihak yang menang</w:t>
      </w:r>
      <w:r>
        <w:rPr>
          <w:spacing w:val="-57"/>
        </w:rPr>
        <w:t xml:space="preserve"> </w:t>
      </w:r>
      <w:r>
        <w:t>dapat menuntut atau mendapatkan apa yang menjadi haknya dan pihak yang</w:t>
      </w:r>
      <w:r>
        <w:rPr>
          <w:spacing w:val="1"/>
        </w:rPr>
        <w:t xml:space="preserve"> </w:t>
      </w:r>
      <w:r>
        <w:t>kalah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apa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kewajibannya.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rangka</w:t>
      </w:r>
      <w:r>
        <w:rPr>
          <w:spacing w:val="1"/>
        </w:rPr>
        <w:t xml:space="preserve"> </w:t>
      </w:r>
      <w:r>
        <w:t>menegakan</w:t>
      </w:r>
      <w:r>
        <w:rPr>
          <w:spacing w:val="1"/>
        </w:rPr>
        <w:t xml:space="preserve"> </w:t>
      </w:r>
      <w:r>
        <w:t>keadilan,</w:t>
      </w:r>
      <w:r>
        <w:rPr>
          <w:spacing w:val="1"/>
        </w:rPr>
        <w:t xml:space="preserve"> </w:t>
      </w:r>
      <w:r>
        <w:t>putusan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pengadilan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sejatinya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kesempatan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sama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berperkara di pengadilan. Nilai keadilan juga bisa diperoleh ketika proses</w:t>
      </w:r>
      <w:r>
        <w:rPr>
          <w:spacing w:val="1"/>
        </w:rPr>
        <w:t xml:space="preserve"> </w:t>
      </w:r>
      <w:r>
        <w:t>penyelesian perkara dilakukan secara cepat, sederhana, biaya ringan karena</w:t>
      </w:r>
      <w:r>
        <w:rPr>
          <w:spacing w:val="1"/>
        </w:rPr>
        <w:t xml:space="preserve"> </w:t>
      </w:r>
      <w:r>
        <w:t>menunda</w:t>
      </w:r>
      <w:r>
        <w:rPr>
          <w:spacing w:val="1"/>
        </w:rPr>
        <w:t xml:space="preserve"> </w:t>
      </w:r>
      <w:r>
        <w:t>nunda</w:t>
      </w:r>
      <w:r>
        <w:rPr>
          <w:spacing w:val="1"/>
        </w:rPr>
        <w:t xml:space="preserve"> </w:t>
      </w:r>
      <w:r>
        <w:t>penyelesaian</w:t>
      </w:r>
      <w:r>
        <w:rPr>
          <w:spacing w:val="1"/>
        </w:rPr>
        <w:t xml:space="preserve"> </w:t>
      </w:r>
      <w:r>
        <w:t>perkara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ketidakadilan.</w:t>
      </w:r>
    </w:p>
    <w:p>
      <w:pPr>
        <w:pStyle w:val="6"/>
        <w:spacing w:before="2" w:line="480" w:lineRule="auto"/>
        <w:ind w:left="1016" w:right="1694" w:firstLine="564"/>
        <w:jc w:val="both"/>
      </w:pPr>
      <w:r>
        <w:t>Bahwa</w:t>
      </w:r>
      <w:r>
        <w:rPr>
          <w:spacing w:val="1"/>
        </w:rPr>
        <w:t xml:space="preserve"> </w:t>
      </w:r>
      <w:r>
        <w:t>putusan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rasa</w:t>
      </w:r>
      <w:r>
        <w:rPr>
          <w:spacing w:val="1"/>
        </w:rPr>
        <w:t xml:space="preserve"> </w:t>
      </w:r>
      <w:r>
        <w:t>keadilan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memberikan putusan melebihi dari tuntutan jaksa. Dalam Pasal 81 ayat (1)</w:t>
      </w:r>
      <w:r>
        <w:rPr>
          <w:spacing w:val="1"/>
        </w:rPr>
        <w:t xml:space="preserve"> </w:t>
      </w:r>
      <w:r>
        <w:t>disebutkan bahwa</w:t>
      </w:r>
      <w:r>
        <w:rPr>
          <w:spacing w:val="1"/>
        </w:rPr>
        <w:t xml:space="preserve"> </w:t>
      </w:r>
      <w:r>
        <w:t>bila</w:t>
      </w:r>
      <w:r>
        <w:rPr>
          <w:spacing w:val="1"/>
        </w:rPr>
        <w:t xml:space="preserve"> </w:t>
      </w:r>
      <w:r>
        <w:t>dilakukan oleh orang tua kandung maka</w:t>
      </w:r>
      <w:r>
        <w:rPr>
          <w:spacing w:val="1"/>
        </w:rPr>
        <w:t xml:space="preserve"> </w:t>
      </w:r>
      <w:r>
        <w:t>hukuman</w:t>
      </w:r>
      <w:r>
        <w:rPr>
          <w:spacing w:val="1"/>
        </w:rPr>
        <w:t xml:space="preserve"> </w:t>
      </w:r>
      <w:r>
        <w:t>pidananya</w:t>
      </w:r>
      <w:r>
        <w:rPr>
          <w:spacing w:val="1"/>
        </w:rPr>
        <w:t xml:space="preserve"> </w:t>
      </w:r>
      <w:r>
        <w:t>ditambah</w:t>
      </w:r>
      <w:r>
        <w:rPr>
          <w:spacing w:val="1"/>
        </w:rPr>
        <w:t xml:space="preserve"> </w:t>
      </w:r>
      <w:r>
        <w:t>1/3 dari ancaman pidana.</w:t>
      </w:r>
      <w:r>
        <w:rPr>
          <w:spacing w:val="1"/>
        </w:rPr>
        <w:t xml:space="preserve"> </w:t>
      </w:r>
      <w:r>
        <w:t>Berdasrkan analisa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menjatuhkan</w:t>
      </w:r>
      <w:r>
        <w:rPr>
          <w:spacing w:val="1"/>
        </w:rPr>
        <w:t xml:space="preserve"> </w:t>
      </w:r>
      <w:r>
        <w:t>hukuman</w:t>
      </w:r>
      <w:r>
        <w:rPr>
          <w:spacing w:val="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(lima</w:t>
      </w:r>
      <w:r>
        <w:rPr>
          <w:spacing w:val="1"/>
        </w:rPr>
        <w:t xml:space="preserve"> </w:t>
      </w:r>
      <w:r>
        <w:t>belas)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ditambah</w:t>
      </w:r>
      <w:r>
        <w:rPr>
          <w:spacing w:val="1"/>
        </w:rPr>
        <w:t xml:space="preserve"> </w:t>
      </w:r>
      <w:r>
        <w:t>1/3</w:t>
      </w:r>
      <w:r>
        <w:rPr>
          <w:spacing w:val="1"/>
        </w:rPr>
        <w:t xml:space="preserve"> </w:t>
      </w:r>
      <w:r>
        <w:t>daripasal 64 ayat (1) yaitu 15 dibagi 3 sama dengan 4 dan hakim menjatuhkan</w:t>
      </w:r>
      <w:r>
        <w:rPr>
          <w:spacing w:val="-57"/>
        </w:rPr>
        <w:t xml:space="preserve"> </w:t>
      </w:r>
      <w:r>
        <w:t>putusan</w:t>
      </w:r>
      <w:r>
        <w:rPr>
          <w:spacing w:val="6"/>
        </w:rPr>
        <w:t xml:space="preserve"> </w:t>
      </w:r>
      <w:r>
        <w:t>hukuman</w:t>
      </w:r>
      <w:r>
        <w:rPr>
          <w:spacing w:val="6"/>
        </w:rPr>
        <w:t xml:space="preserve"> </w:t>
      </w:r>
      <w:r>
        <w:t>penjara</w:t>
      </w:r>
      <w:r>
        <w:rPr>
          <w:spacing w:val="7"/>
        </w:rPr>
        <w:t xml:space="preserve"> </w:t>
      </w:r>
      <w:r>
        <w:t>selama</w:t>
      </w:r>
      <w:r>
        <w:rPr>
          <w:spacing w:val="7"/>
        </w:rPr>
        <w:t xml:space="preserve"> </w:t>
      </w:r>
      <w:r>
        <w:t>19</w:t>
      </w:r>
      <w:r>
        <w:rPr>
          <w:spacing w:val="7"/>
        </w:rPr>
        <w:t xml:space="preserve"> </w:t>
      </w:r>
      <w:r>
        <w:t>(sembilan</w:t>
      </w:r>
      <w:r>
        <w:rPr>
          <w:spacing w:val="6"/>
        </w:rPr>
        <w:t xml:space="preserve"> </w:t>
      </w:r>
      <w:r>
        <w:t>belas)</w:t>
      </w:r>
      <w:r>
        <w:rPr>
          <w:spacing w:val="6"/>
        </w:rPr>
        <w:t xml:space="preserve"> </w:t>
      </w:r>
      <w:r>
        <w:t>tahun</w:t>
      </w:r>
      <w:r>
        <w:rPr>
          <w:spacing w:val="6"/>
        </w:rPr>
        <w:t xml:space="preserve"> </w:t>
      </w:r>
      <w:r>
        <w:t>dari</w:t>
      </w:r>
      <w:r>
        <w:rPr>
          <w:spacing w:val="8"/>
        </w:rPr>
        <w:t xml:space="preserve"> </w:t>
      </w:r>
      <w:r>
        <w:t>15</w:t>
      </w:r>
      <w:r>
        <w:rPr>
          <w:spacing w:val="6"/>
        </w:rPr>
        <w:t xml:space="preserve"> </w:t>
      </w:r>
      <w:r>
        <w:t>ditambah</w:t>
      </w:r>
    </w:p>
    <w:p>
      <w:pPr>
        <w:spacing w:after="0" w:line="480" w:lineRule="auto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6" w:right="1697"/>
        <w:jc w:val="both"/>
      </w:pPr>
      <w:r>
        <w:t>4 menjadi 19. Karena didalam fakta-fakta persidangan ditemukan beberapa</w:t>
      </w:r>
      <w:r>
        <w:rPr>
          <w:spacing w:val="1"/>
        </w:rPr>
        <w:t xml:space="preserve"> </w:t>
      </w:r>
      <w:r>
        <w:t>alasan yang memberatkan terdakwa, sehungga</w:t>
      </w:r>
      <w:r>
        <w:rPr>
          <w:spacing w:val="1"/>
        </w:rPr>
        <w:t xml:space="preserve"> </w:t>
      </w:r>
      <w:r>
        <w:t>majelis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berpendapat</w:t>
      </w:r>
      <w:r>
        <w:rPr>
          <w:spacing w:val="1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putusan</w:t>
      </w:r>
      <w:r>
        <w:rPr>
          <w:spacing w:val="-4"/>
        </w:rPr>
        <w:t xml:space="preserve"> </w:t>
      </w:r>
      <w:r>
        <w:t>melebihi</w:t>
      </w:r>
      <w:r>
        <w:rPr>
          <w:spacing w:val="-2"/>
        </w:rPr>
        <w:t xml:space="preserve"> </w:t>
      </w:r>
      <w:r>
        <w:t>tututan</w:t>
      </w:r>
      <w:r>
        <w:rPr>
          <w:spacing w:val="-5"/>
        </w:rPr>
        <w:t xml:space="preserve"> </w:t>
      </w:r>
      <w:r>
        <w:t>jaksa</w:t>
      </w:r>
      <w:r>
        <w:rPr>
          <w:spacing w:val="2"/>
        </w:rPr>
        <w:t xml:space="preserve"> </w:t>
      </w:r>
      <w:r>
        <w:t>penuntut</w:t>
      </w:r>
      <w:r>
        <w:rPr>
          <w:spacing w:val="-3"/>
        </w:rPr>
        <w:t xml:space="preserve"> </w:t>
      </w:r>
      <w:r>
        <w:t>umum.</w:t>
      </w:r>
    </w:p>
    <w:p>
      <w:pPr>
        <w:pStyle w:val="6"/>
        <w:spacing w:line="480" w:lineRule="auto"/>
        <w:ind w:left="1016" w:right="1695" w:firstLine="564"/>
        <w:jc w:val="both"/>
      </w:pPr>
      <w:r>
        <w:drawing>
          <wp:anchor distT="0" distB="0" distL="0" distR="0" simplePos="0" relativeHeight="251736064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915035</wp:posOffset>
            </wp:positionV>
            <wp:extent cx="4064000" cy="3886200"/>
            <wp:effectExtent l="0" t="0" r="0" b="0"/>
            <wp:wrapNone/>
            <wp:docPr id="2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Asas Kemanfaatan berbicara tentang sejumlah rumusan pengetahuan</w:t>
      </w:r>
      <w:r>
        <w:rPr>
          <w:spacing w:val="1"/>
        </w:rPr>
        <w:t xml:space="preserve"> </w:t>
      </w:r>
      <w:r>
        <w:t>yang ditetapkan untuk mengatur lalu lintas perilaku manusia dapat berjalan</w:t>
      </w:r>
      <w:r>
        <w:rPr>
          <w:spacing w:val="1"/>
        </w:rPr>
        <w:t xml:space="preserve"> </w:t>
      </w:r>
      <w:r>
        <w:t>lancar,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saling</w:t>
      </w:r>
      <w:r>
        <w:rPr>
          <w:spacing w:val="1"/>
        </w:rPr>
        <w:t xml:space="preserve"> </w:t>
      </w:r>
      <w:r>
        <w:t>tubruk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berkeadilan.</w:t>
      </w:r>
      <w:r>
        <w:rPr>
          <w:spacing w:val="1"/>
        </w:rPr>
        <w:t xml:space="preserve"> </w:t>
      </w:r>
      <w:r>
        <w:t>Sebelum</w:t>
      </w:r>
      <w:r>
        <w:rPr>
          <w:spacing w:val="1"/>
        </w:rPr>
        <w:t xml:space="preserve"> </w:t>
      </w:r>
      <w:r>
        <w:t>majelis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menjatuhkan</w:t>
      </w:r>
      <w:r>
        <w:rPr>
          <w:spacing w:val="1"/>
        </w:rPr>
        <w:t xml:space="preserve"> </w:t>
      </w:r>
      <w:r>
        <w:t>putusan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memperhatikan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pertimbangan</w:t>
      </w:r>
      <w:r>
        <w:rPr>
          <w:spacing w:val="1"/>
        </w:rPr>
        <w:t xml:space="preserve"> </w:t>
      </w:r>
      <w:r>
        <w:t>hakim.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berpendapat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penyelesaian</w:t>
      </w:r>
      <w:r>
        <w:rPr>
          <w:spacing w:val="1"/>
        </w:rPr>
        <w:t xml:space="preserve"> </w:t>
      </w:r>
      <w:r>
        <w:t>hukum</w:t>
      </w:r>
      <w:r>
        <w:rPr>
          <w:spacing w:val="-57"/>
        </w:rPr>
        <w:t xml:space="preserve"> </w:t>
      </w:r>
      <w:r>
        <w:t>perkara</w:t>
      </w:r>
      <w:r>
        <w:rPr>
          <w:spacing w:val="1"/>
        </w:rPr>
        <w:t xml:space="preserve"> </w:t>
      </w:r>
      <w:r>
        <w:t>tindak</w:t>
      </w:r>
      <w:r>
        <w:rPr>
          <w:spacing w:val="1"/>
        </w:rPr>
        <w:t xml:space="preserve"> </w:t>
      </w:r>
      <w:r>
        <w:t>perkara</w:t>
      </w:r>
      <w:r>
        <w:rPr>
          <w:spacing w:val="1"/>
        </w:rPr>
        <w:t xml:space="preserve"> </w:t>
      </w:r>
      <w:r>
        <w:t>perkosaan</w:t>
      </w:r>
      <w:r>
        <w:rPr>
          <w:spacing w:val="1"/>
        </w:rPr>
        <w:t xml:space="preserve"> </w:t>
      </w:r>
      <w:r>
        <w:t>anak kandung,</w:t>
      </w:r>
      <w:r>
        <w:rPr>
          <w:spacing w:val="1"/>
        </w:rPr>
        <w:t xml:space="preserve"> </w:t>
      </w:r>
      <w:r>
        <w:t>Majelis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memakai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pertimbangan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segi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(unsur-unsur</w:t>
      </w:r>
      <w:r>
        <w:rPr>
          <w:spacing w:val="1"/>
        </w:rPr>
        <w:t xml:space="preserve"> </w:t>
      </w:r>
      <w:r>
        <w:t>pasal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didakwakan dan kemampuan bertanggungjawb terdakwa), dari segi pelaku</w:t>
      </w:r>
      <w:r>
        <w:rPr>
          <w:spacing w:val="1"/>
        </w:rPr>
        <w:t xml:space="preserve"> </w:t>
      </w:r>
      <w:r>
        <w:t>bahwa terdakwa merupakan ayah kandung dari pada korban tersebut. Hakim</w:t>
      </w:r>
      <w:r>
        <w:rPr>
          <w:spacing w:val="1"/>
        </w:rPr>
        <w:t xml:space="preserve"> </w:t>
      </w:r>
      <w:r>
        <w:t>juga mempertimbangkan faktor yang melatarbelakangi terdakwa melakukan</w:t>
      </w:r>
      <w:r>
        <w:rPr>
          <w:spacing w:val="1"/>
        </w:rPr>
        <w:t xml:space="preserve"> </w:t>
      </w:r>
      <w:r>
        <w:t>tindakan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didakwakan,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keberatan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diajukan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penasihat</w:t>
      </w:r>
      <w:r>
        <w:rPr>
          <w:spacing w:val="-57"/>
        </w:rPr>
        <w:t xml:space="preserve"> </w:t>
      </w:r>
      <w:r>
        <w:t>hukum terdakwa dan adanya hal-hal yang memberatkan dan hal-hal yang</w:t>
      </w:r>
      <w:r>
        <w:rPr>
          <w:spacing w:val="1"/>
        </w:rPr>
        <w:t xml:space="preserve"> </w:t>
      </w:r>
      <w:r>
        <w:t>meringankan anatara lain : Keadaan yang memberatkan bagi terdakwa yaitu</w:t>
      </w:r>
      <w:r>
        <w:rPr>
          <w:spacing w:val="1"/>
        </w:rPr>
        <w:t xml:space="preserve"> </w:t>
      </w:r>
      <w:r>
        <w:t>perbuatan terdakwa</w:t>
      </w:r>
      <w:r>
        <w:rPr>
          <w:spacing w:val="1"/>
        </w:rPr>
        <w:t xml:space="preserve"> </w:t>
      </w:r>
      <w:r>
        <w:t>merugikan</w:t>
      </w:r>
      <w:r>
        <w:rPr>
          <w:spacing w:val="1"/>
        </w:rPr>
        <w:t xml:space="preserve"> </w:t>
      </w:r>
      <w:r>
        <w:t>orang lain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berdampak</w:t>
      </w:r>
      <w:r>
        <w:rPr>
          <w:spacing w:val="60"/>
        </w:rPr>
        <w:t xml:space="preserve"> </w:t>
      </w:r>
      <w:r>
        <w:t>merusak</w:t>
      </w:r>
      <w:r>
        <w:rPr>
          <w:spacing w:val="1"/>
        </w:rPr>
        <w:t xml:space="preserve"> </w:t>
      </w:r>
      <w:r>
        <w:t>masa depan korban, dapat mengancam jiwa korban karena mengakibatkan</w:t>
      </w:r>
      <w:r>
        <w:rPr>
          <w:spacing w:val="1"/>
        </w:rPr>
        <w:t xml:space="preserve"> </w:t>
      </w:r>
      <w:r>
        <w:t>hamil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melahirkan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usia</w:t>
      </w:r>
      <w:r>
        <w:rPr>
          <w:spacing w:val="1"/>
        </w:rPr>
        <w:t xml:space="preserve"> </w:t>
      </w:r>
      <w:r>
        <w:t>muda,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tua</w:t>
      </w:r>
      <w:r>
        <w:rPr>
          <w:spacing w:val="-57"/>
        </w:rPr>
        <w:t xml:space="preserve"> </w:t>
      </w:r>
      <w:r>
        <w:t>kandung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seharusnya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kewajiban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menjaga dana melindungi anak tersebut. Keadaan yang meringankan bagi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bersikap</w:t>
      </w:r>
      <w:r>
        <w:rPr>
          <w:spacing w:val="1"/>
        </w:rPr>
        <w:t xml:space="preserve"> </w:t>
      </w:r>
      <w:r>
        <w:t>sopan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berterus</w:t>
      </w:r>
      <w:r>
        <w:rPr>
          <w:spacing w:val="1"/>
        </w:rPr>
        <w:t xml:space="preserve"> </w:t>
      </w:r>
      <w:r>
        <w:t>terang</w:t>
      </w:r>
      <w:r>
        <w:rPr>
          <w:spacing w:val="1"/>
        </w:rPr>
        <w:t xml:space="preserve"> </w:t>
      </w:r>
      <w:r>
        <w:t>selama</w:t>
      </w:r>
      <w:r>
        <w:rPr>
          <w:spacing w:val="1"/>
        </w:rPr>
        <w:t xml:space="preserve"> </w:t>
      </w:r>
      <w:r>
        <w:t>persidangan,</w:t>
      </w:r>
      <w:r>
        <w:rPr>
          <w:spacing w:val="22"/>
        </w:rPr>
        <w:t xml:space="preserve"> </w:t>
      </w:r>
      <w:r>
        <w:t>terdakwa</w:t>
      </w:r>
      <w:r>
        <w:rPr>
          <w:spacing w:val="22"/>
        </w:rPr>
        <w:t xml:space="preserve"> </w:t>
      </w:r>
      <w:r>
        <w:t>belum</w:t>
      </w:r>
      <w:r>
        <w:rPr>
          <w:spacing w:val="23"/>
        </w:rPr>
        <w:t xml:space="preserve"> </w:t>
      </w:r>
      <w:r>
        <w:t>pernah</w:t>
      </w:r>
      <w:r>
        <w:rPr>
          <w:spacing w:val="17"/>
        </w:rPr>
        <w:t xml:space="preserve"> </w:t>
      </w:r>
      <w:r>
        <w:t>dihukum.</w:t>
      </w:r>
      <w:r>
        <w:rPr>
          <w:spacing w:val="22"/>
        </w:rPr>
        <w:t xml:space="preserve"> </w:t>
      </w:r>
      <w:r>
        <w:t>Putusan</w:t>
      </w:r>
      <w:r>
        <w:rPr>
          <w:spacing w:val="18"/>
        </w:rPr>
        <w:t xml:space="preserve"> </w:t>
      </w:r>
      <w:r>
        <w:t>hakim</w:t>
      </w:r>
      <w:r>
        <w:rPr>
          <w:spacing w:val="22"/>
        </w:rPr>
        <w:t xml:space="preserve"> </w:t>
      </w:r>
      <w:r>
        <w:t>yang</w:t>
      </w:r>
    </w:p>
    <w:p>
      <w:pPr>
        <w:spacing w:after="0" w:line="480" w:lineRule="auto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1016" w:right="1696"/>
        <w:jc w:val="both"/>
      </w:pPr>
      <w:r>
        <w:t>mencerminkan kemanfaatan adalah ketika hakim tidak hanya menerapkan</w:t>
      </w:r>
      <w:r>
        <w:rPr>
          <w:spacing w:val="1"/>
        </w:rPr>
        <w:t xml:space="preserve"> </w:t>
      </w:r>
      <w:r>
        <w:t>hukum secara tekstual, akan tetapi putusan tersebut dapat dieksekusi secara</w:t>
      </w:r>
      <w:r>
        <w:rPr>
          <w:spacing w:val="1"/>
        </w:rPr>
        <w:t xml:space="preserve"> </w:t>
      </w:r>
      <w:r>
        <w:t>nyata sehingga memberikan kemanfaatan bagi kepentingan pihak-pihak yang</w:t>
      </w:r>
      <w:r>
        <w:rPr>
          <w:spacing w:val="1"/>
        </w:rPr>
        <w:t xml:space="preserve"> </w:t>
      </w:r>
      <w:r>
        <w:t>berperkara</w:t>
      </w:r>
      <w:r>
        <w:rPr>
          <w:spacing w:val="-3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kemanfatan bagi</w:t>
      </w:r>
      <w:r>
        <w:rPr>
          <w:spacing w:val="-2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pada</w:t>
      </w:r>
      <w:r>
        <w:rPr>
          <w:spacing w:val="2"/>
        </w:rPr>
        <w:t xml:space="preserve"> </w:t>
      </w:r>
      <w:r>
        <w:t>umumnya.</w:t>
      </w:r>
    </w:p>
    <w:p>
      <w:pPr>
        <w:pStyle w:val="6"/>
        <w:spacing w:line="480" w:lineRule="auto"/>
        <w:ind w:left="1016" w:right="1695" w:firstLine="564"/>
        <w:jc w:val="both"/>
      </w:pPr>
      <w:r>
        <w:drawing>
          <wp:anchor distT="0" distB="0" distL="0" distR="0" simplePos="0" relativeHeight="251736064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564515</wp:posOffset>
            </wp:positionV>
            <wp:extent cx="4064000" cy="3886200"/>
            <wp:effectExtent l="0" t="0" r="0" b="0"/>
            <wp:wrapNone/>
            <wp:docPr id="2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Berdasarkan</w:t>
      </w:r>
      <w:r>
        <w:rPr>
          <w:spacing w:val="1"/>
        </w:rPr>
        <w:t xml:space="preserve"> </w:t>
      </w:r>
      <w:r>
        <w:t>analisa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putusan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unsur</w:t>
      </w:r>
      <w:r>
        <w:rPr>
          <w:spacing w:val="1"/>
        </w:rPr>
        <w:t xml:space="preserve"> </w:t>
      </w:r>
      <w:r>
        <w:t>kemanfaatan karena hukum yang diberikan cukup memberi efek jera sehingga</w:t>
      </w:r>
      <w:r>
        <w:rPr>
          <w:spacing w:val="-57"/>
        </w:rPr>
        <w:t xml:space="preserve"> </w:t>
      </w:r>
      <w:r>
        <w:t>diharapkan tidak ada pengulanggan kejadian serupa. Hakim menerapkan asas</w:t>
      </w:r>
      <w:r>
        <w:rPr>
          <w:spacing w:val="1"/>
        </w:rPr>
        <w:t xml:space="preserve"> </w:t>
      </w:r>
      <w:r>
        <w:t>kemanfaatan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putusan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memelihara</w:t>
      </w:r>
      <w:r>
        <w:rPr>
          <w:spacing w:val="-57"/>
        </w:rPr>
        <w:t xml:space="preserve"> </w:t>
      </w:r>
      <w:r>
        <w:t>keseibangan bagi masyarakat pada umunya. Sehingga masnyarakat kembali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kepercayaan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supermasi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aparat</w:t>
      </w:r>
      <w:r>
        <w:rPr>
          <w:spacing w:val="1"/>
        </w:rPr>
        <w:t xml:space="preserve"> </w:t>
      </w:r>
      <w:r>
        <w:t>penegak</w:t>
      </w:r>
      <w:r>
        <w:rPr>
          <w:spacing w:val="1"/>
        </w:rPr>
        <w:t xml:space="preserve"> </w:t>
      </w:r>
      <w:r>
        <w:t>hukum secara utuh dan putusan ini dapat digunakan sebagai yurisprudensi</w:t>
      </w:r>
      <w:r>
        <w:rPr>
          <w:spacing w:val="1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perkara</w:t>
      </w:r>
      <w:r>
        <w:rPr>
          <w:spacing w:val="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sama</w:t>
      </w:r>
      <w:r>
        <w:rPr>
          <w:spacing w:val="1"/>
        </w:rPr>
        <w:t xml:space="preserve"> </w:t>
      </w:r>
      <w:r>
        <w:t>dikemusian hari.</w:t>
      </w:r>
    </w:p>
    <w:p>
      <w:pPr>
        <w:pStyle w:val="6"/>
        <w:spacing w:before="2" w:line="480" w:lineRule="auto"/>
        <w:ind w:left="1016" w:right="1695" w:firstLine="564"/>
        <w:jc w:val="both"/>
      </w:pPr>
      <w:r>
        <w:t>Selama</w:t>
      </w:r>
      <w:r>
        <w:rPr>
          <w:spacing w:val="1"/>
        </w:rPr>
        <w:t xml:space="preserve"> </w:t>
      </w:r>
      <w:r>
        <w:t>pemeriksaan</w:t>
      </w:r>
      <w:r>
        <w:rPr>
          <w:spacing w:val="1"/>
        </w:rPr>
        <w:t xml:space="preserve"> </w:t>
      </w:r>
      <w:r>
        <w:t>dipersidangan</w:t>
      </w:r>
      <w:r>
        <w:rPr>
          <w:spacing w:val="1"/>
        </w:rPr>
        <w:t xml:space="preserve"> </w:t>
      </w:r>
      <w:r>
        <w:t>majelis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menemukan</w:t>
      </w:r>
      <w:r>
        <w:rPr>
          <w:spacing w:val="-57"/>
        </w:rPr>
        <w:t xml:space="preserve"> </w:t>
      </w:r>
      <w:r>
        <w:t>alasan-alasan yang dapat menghapuskan atau meniadakan pemidanaan bagi</w:t>
      </w:r>
      <w:r>
        <w:rPr>
          <w:spacing w:val="1"/>
        </w:rPr>
        <w:t xml:space="preserve"> </w:t>
      </w:r>
      <w:r>
        <w:t>terdakwa, maka selanjutnya untuk mejatuhkan pidana tehadap terdakwa akan</w:t>
      </w:r>
      <w:r>
        <w:rPr>
          <w:spacing w:val="1"/>
        </w:rPr>
        <w:t xml:space="preserve"> </w:t>
      </w:r>
      <w:r>
        <w:t>dilihat hal-hal yang memberatkan dan meringankan bagi terdakwa. Meskipun</w:t>
      </w:r>
      <w:r>
        <w:rPr>
          <w:spacing w:val="1"/>
        </w:rPr>
        <w:t xml:space="preserve"> </w:t>
      </w:r>
      <w:r>
        <w:t>demikian dalam perkara pidana kasus tindak pidana perkosan anak kandung</w:t>
      </w:r>
      <w:r>
        <w:rPr>
          <w:spacing w:val="1"/>
        </w:rPr>
        <w:t xml:space="preserve"> </w:t>
      </w:r>
      <w:r>
        <w:t>ini hakim memutus dan mengadili dengan putusan penjara 19 tahun melihat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fakta-fakta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tua</w:t>
      </w:r>
      <w:r>
        <w:rPr>
          <w:spacing w:val="1"/>
        </w:rPr>
        <w:t xml:space="preserve"> </w:t>
      </w:r>
      <w:r>
        <w:t>kandung</w:t>
      </w:r>
      <w:r>
        <w:rPr>
          <w:spacing w:val="-57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seharusnya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melindungi</w:t>
      </w:r>
      <w:r>
        <w:rPr>
          <w:spacing w:val="1"/>
        </w:rPr>
        <w:t xml:space="preserve"> </w:t>
      </w:r>
      <w:r>
        <w:t>korban,</w:t>
      </w:r>
      <w:r>
        <w:rPr>
          <w:spacing w:val="1"/>
        </w:rPr>
        <w:t xml:space="preserve"> </w:t>
      </w:r>
      <w:r>
        <w:t>perbuatan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mengakibatkan korban hamil, tindakan pesetubuhan itu dilakukan berulang</w:t>
      </w:r>
      <w:r>
        <w:rPr>
          <w:spacing w:val="1"/>
        </w:rPr>
        <w:t xml:space="preserve"> </w:t>
      </w:r>
      <w:r>
        <w:t>kali</w:t>
      </w:r>
      <w:r>
        <w:rPr>
          <w:spacing w:val="-4"/>
        </w:rPr>
        <w:t xml:space="preserve"> </w:t>
      </w:r>
      <w:r>
        <w:t>sedangkan istri</w:t>
      </w:r>
      <w:r>
        <w:rPr>
          <w:spacing w:val="1"/>
        </w:rPr>
        <w:t xml:space="preserve"> </w:t>
      </w:r>
      <w:r>
        <w:t>terdakwa masih</w:t>
      </w:r>
      <w:r>
        <w:rPr>
          <w:spacing w:val="4"/>
        </w:rPr>
        <w:t xml:space="preserve"> </w:t>
      </w:r>
      <w:r>
        <w:t>hidup.</w:t>
      </w:r>
    </w:p>
    <w:p>
      <w:pPr>
        <w:spacing w:after="0" w:line="480" w:lineRule="auto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948" w:right="1696" w:firstLine="492"/>
        <w:jc w:val="both"/>
      </w:pPr>
      <w:r>
        <w:drawing>
          <wp:anchor distT="0" distB="0" distL="0" distR="0" simplePos="0" relativeHeight="251737088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2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Dasar</w:t>
      </w:r>
      <w:r>
        <w:rPr>
          <w:spacing w:val="1"/>
        </w:rPr>
        <w:t xml:space="preserve"> </w:t>
      </w:r>
      <w:r>
        <w:t>Pertimbangan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Menjatuhkan</w:t>
      </w:r>
      <w:r>
        <w:rPr>
          <w:spacing w:val="1"/>
        </w:rPr>
        <w:t xml:space="preserve"> </w:t>
      </w:r>
      <w:r>
        <w:t>Sanksi</w:t>
      </w:r>
      <w:r>
        <w:rPr>
          <w:spacing w:val="60"/>
        </w:rPr>
        <w:t xml:space="preserve"> </w:t>
      </w:r>
      <w:r>
        <w:t>Pidana</w:t>
      </w:r>
      <w:r>
        <w:rPr>
          <w:spacing w:val="60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Pelaku Perkosaan Terhadap Anak Kandung di Pengadilan Negeri Majalengka</w:t>
      </w:r>
      <w:r>
        <w:rPr>
          <w:spacing w:val="1"/>
        </w:rPr>
        <w:t xml:space="preserve"> </w:t>
      </w:r>
      <w:r>
        <w:t>Perkara Nomor: 245/Pid.SUS/2021/PN.Mjl adalah telah sesuai, berdasarkan</w:t>
      </w:r>
      <w:r>
        <w:rPr>
          <w:spacing w:val="1"/>
        </w:rPr>
        <w:t xml:space="preserve"> </w:t>
      </w:r>
      <w:r>
        <w:t>keterangan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saksi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pengakuan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alat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persidangan,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pertimbangan</w:t>
      </w:r>
      <w:r>
        <w:rPr>
          <w:spacing w:val="1"/>
        </w:rPr>
        <w:t xml:space="preserve"> </w:t>
      </w:r>
      <w:r>
        <w:t>yuridis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hal-hal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memberatkan</w:t>
      </w:r>
      <w:r>
        <w:rPr>
          <w:spacing w:val="1"/>
        </w:rPr>
        <w:t xml:space="preserve"> </w:t>
      </w:r>
      <w:r>
        <w:t>terdakwa,</w:t>
      </w:r>
      <w:r>
        <w:rPr>
          <w:spacing w:val="1"/>
        </w:rPr>
        <w:t xml:space="preserve"> </w:t>
      </w:r>
      <w:r>
        <w:t>disertai</w:t>
      </w:r>
      <w:r>
        <w:rPr>
          <w:spacing w:val="1"/>
        </w:rPr>
        <w:t xml:space="preserve"> </w:t>
      </w:r>
      <w:r>
        <w:t>pertimbangan</w:t>
      </w:r>
      <w:r>
        <w:rPr>
          <w:spacing w:val="1"/>
        </w:rPr>
        <w:t xml:space="preserve"> </w:t>
      </w:r>
      <w:r>
        <w:t>hal-hal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meringankan</w:t>
      </w:r>
      <w:r>
        <w:rPr>
          <w:spacing w:val="1"/>
        </w:rPr>
        <w:t xml:space="preserve"> </w:t>
      </w:r>
      <w:r>
        <w:t>terdakwa, dengan memperhatikan undang-undang yang terkait, serta diperkuat</w:t>
      </w:r>
      <w:r>
        <w:rPr>
          <w:spacing w:val="-57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keyakinan</w:t>
      </w:r>
      <w:r>
        <w:rPr>
          <w:spacing w:val="-1"/>
        </w:rPr>
        <w:t xml:space="preserve"> </w:t>
      </w:r>
      <w:r>
        <w:t>hakim</w:t>
      </w:r>
      <w:r>
        <w:rPr>
          <w:spacing w:val="-1"/>
        </w:rPr>
        <w:t xml:space="preserve"> </w:t>
      </w:r>
      <w:r>
        <w:t>dalam menjatuhkan</w:t>
      </w:r>
      <w:r>
        <w:rPr>
          <w:spacing w:val="-1"/>
        </w:rPr>
        <w:t xml:space="preserve"> </w:t>
      </w:r>
      <w:r>
        <w:t>putusan</w:t>
      </w:r>
      <w:r>
        <w:rPr>
          <w:spacing w:val="-1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adil.</w:t>
      </w:r>
    </w:p>
    <w:p>
      <w:pPr>
        <w:pStyle w:val="6"/>
        <w:spacing w:before="1" w:line="480" w:lineRule="auto"/>
        <w:ind w:left="948" w:right="1700" w:firstLine="492"/>
        <w:jc w:val="both"/>
      </w:pPr>
      <w:r>
        <w:t>Majelis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pertimbangan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terungkap</w:t>
      </w:r>
      <w:r>
        <w:rPr>
          <w:spacing w:val="1"/>
        </w:rPr>
        <w:t xml:space="preserve"> </w:t>
      </w:r>
      <w:r>
        <w:t>dalam</w:t>
      </w:r>
      <w:r>
        <w:rPr>
          <w:spacing w:val="-57"/>
        </w:rPr>
        <w:t xml:space="preserve"> </w:t>
      </w:r>
      <w:r>
        <w:t>persidangan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dituangkan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berkas</w:t>
      </w:r>
      <w:r>
        <w:rPr>
          <w:spacing w:val="1"/>
        </w:rPr>
        <w:t xml:space="preserve"> </w:t>
      </w:r>
      <w:r>
        <w:t>putusan</w:t>
      </w:r>
      <w:r>
        <w:rPr>
          <w:spacing w:val="1"/>
        </w:rPr>
        <w:t xml:space="preserve"> </w:t>
      </w:r>
      <w:r>
        <w:t>perkara.</w:t>
      </w:r>
      <w:r>
        <w:rPr>
          <w:spacing w:val="1"/>
        </w:rPr>
        <w:t xml:space="preserve"> </w:t>
      </w:r>
      <w:r>
        <w:t>Selain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kandung</w:t>
      </w:r>
      <w:r>
        <w:rPr>
          <w:spacing w:val="1"/>
        </w:rPr>
        <w:t xml:space="preserve"> </w:t>
      </w:r>
      <w:r>
        <w:t>terdakwa,</w:t>
      </w:r>
      <w:r>
        <w:rPr>
          <w:spacing w:val="1"/>
        </w:rPr>
        <w:t xml:space="preserve"> </w:t>
      </w:r>
      <w:r>
        <w:t>majelis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mempertimbangkan</w:t>
      </w:r>
      <w:r>
        <w:rPr>
          <w:spacing w:val="1"/>
        </w:rPr>
        <w:t xml:space="preserve"> </w:t>
      </w:r>
      <w:r>
        <w:t>kondisi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diakibatkan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perbuatan</w:t>
      </w:r>
      <w:r>
        <w:rPr>
          <w:spacing w:val="-57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tersebut.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hal-hal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memberatkan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terdakwa,</w:t>
      </w:r>
      <w:r>
        <w:rPr>
          <w:spacing w:val="1"/>
        </w:rPr>
        <w:t xml:space="preserve"> </w:t>
      </w:r>
      <w:r>
        <w:t>namun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perkara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majelis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pertimbangan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meringankan</w:t>
      </w:r>
      <w:r>
        <w:rPr>
          <w:spacing w:val="1"/>
        </w:rPr>
        <w:t xml:space="preserve"> </w:t>
      </w:r>
      <w:r>
        <w:t>terdakwa</w:t>
      </w:r>
      <w:r>
        <w:rPr>
          <w:spacing w:val="1"/>
        </w:rPr>
        <w:t xml:space="preserve"> </w:t>
      </w:r>
      <w:r>
        <w:t>diantaranya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pengakuan (tidak menutupi fakta-fakta hukum), adanya penyesalan terhadap</w:t>
      </w:r>
      <w:r>
        <w:rPr>
          <w:spacing w:val="1"/>
        </w:rPr>
        <w:t xml:space="preserve"> </w:t>
      </w:r>
      <w:r>
        <w:t>perbuatan</w:t>
      </w:r>
      <w:r>
        <w:rPr>
          <w:spacing w:val="-1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dilakukan, serta terdakwa</w:t>
      </w:r>
      <w:r>
        <w:rPr>
          <w:spacing w:val="-3"/>
        </w:rPr>
        <w:t xml:space="preserve"> </w:t>
      </w:r>
      <w:r>
        <w:t>belum pernah</w:t>
      </w:r>
      <w:r>
        <w:rPr>
          <w:spacing w:val="-1"/>
        </w:rPr>
        <w:t xml:space="preserve"> </w:t>
      </w:r>
      <w:r>
        <w:t>dipidana.</w:t>
      </w:r>
    </w:p>
    <w:p>
      <w:pPr>
        <w:pStyle w:val="6"/>
        <w:spacing w:before="2" w:line="480" w:lineRule="auto"/>
        <w:ind w:left="948" w:right="1698" w:firstLine="492"/>
        <w:jc w:val="both"/>
      </w:pPr>
      <w:r>
        <w:t>Menurut</w:t>
      </w:r>
      <w:r>
        <w:rPr>
          <w:spacing w:val="1"/>
        </w:rPr>
        <w:t xml:space="preserve"> </w:t>
      </w:r>
      <w:r>
        <w:t>penulis,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Pertimbangan</w:t>
      </w:r>
      <w:r>
        <w:rPr>
          <w:spacing w:val="1"/>
        </w:rPr>
        <w:t xml:space="preserve"> </w:t>
      </w:r>
      <w:r>
        <w:t>Hakim</w:t>
      </w:r>
      <w:r>
        <w:rPr>
          <w:spacing w:val="1"/>
        </w:rPr>
        <w:t xml:space="preserve"> </w:t>
      </w:r>
      <w:r>
        <w:t>Menjatuhkan</w:t>
      </w:r>
      <w:r>
        <w:rPr>
          <w:spacing w:val="60"/>
        </w:rPr>
        <w:t xml:space="preserve"> </w:t>
      </w:r>
      <w:r>
        <w:t>Sanksi</w:t>
      </w:r>
      <w:r>
        <w:rPr>
          <w:spacing w:val="1"/>
        </w:rPr>
        <w:t xml:space="preserve"> </w:t>
      </w:r>
      <w:r>
        <w:t>Pidana Terhadap Pelaku Perkosaan Terhadap Anak Kandung di Pengadilan</w:t>
      </w:r>
      <w:r>
        <w:rPr>
          <w:spacing w:val="1"/>
        </w:rPr>
        <w:t xml:space="preserve"> </w:t>
      </w:r>
      <w:r>
        <w:t>Negeri Majalengka Perkara Nomor: 245/Pid.SUS/2021/PN.Mjl dianalisa dari</w:t>
      </w:r>
      <w:r>
        <w:rPr>
          <w:spacing w:val="1"/>
        </w:rPr>
        <w:t xml:space="preserve"> </w:t>
      </w:r>
      <w:r>
        <w:t>sudut</w:t>
      </w:r>
      <w:r>
        <w:rPr>
          <w:spacing w:val="1"/>
        </w:rPr>
        <w:t xml:space="preserve"> </w:t>
      </w:r>
      <w:r>
        <w:t>teori</w:t>
      </w:r>
      <w:r>
        <w:rPr>
          <w:spacing w:val="1"/>
        </w:rPr>
        <w:t xml:space="preserve"> </w:t>
      </w:r>
      <w:r>
        <w:t>pemidanaan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pemidanaan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umum</w:t>
      </w:r>
      <w:r>
        <w:rPr>
          <w:spacing w:val="1"/>
        </w:rPr>
        <w:t xml:space="preserve"> </w:t>
      </w:r>
      <w:r>
        <w:t>diatas</w:t>
      </w:r>
      <w:r>
        <w:rPr>
          <w:spacing w:val="1"/>
        </w:rPr>
        <w:t xml:space="preserve"> </w:t>
      </w:r>
      <w:r>
        <w:t>berlanjut ke pembahasan berikutnya, dengan diawali dengan membicarakan</w:t>
      </w:r>
      <w:r>
        <w:rPr>
          <w:spacing w:val="1"/>
        </w:rPr>
        <w:t xml:space="preserve"> </w:t>
      </w:r>
      <w:r>
        <w:t>tentang</w:t>
      </w:r>
      <w:r>
        <w:rPr>
          <w:spacing w:val="22"/>
        </w:rPr>
        <w:t xml:space="preserve"> </w:t>
      </w:r>
      <w:r>
        <w:t>kesalahan</w:t>
      </w:r>
      <w:r>
        <w:rPr>
          <w:spacing w:val="25"/>
        </w:rPr>
        <w:t xml:space="preserve"> </w:t>
      </w:r>
      <w:r>
        <w:t>dalam</w:t>
      </w:r>
      <w:r>
        <w:rPr>
          <w:spacing w:val="26"/>
        </w:rPr>
        <w:t xml:space="preserve"> </w:t>
      </w:r>
      <w:r>
        <w:t>konteks</w:t>
      </w:r>
      <w:r>
        <w:rPr>
          <w:spacing w:val="24"/>
        </w:rPr>
        <w:t xml:space="preserve"> </w:t>
      </w:r>
      <w:r>
        <w:t>tujuan</w:t>
      </w:r>
      <w:r>
        <w:rPr>
          <w:spacing w:val="21"/>
        </w:rPr>
        <w:t xml:space="preserve"> </w:t>
      </w:r>
      <w:r>
        <w:t>pengenaan</w:t>
      </w:r>
      <w:r>
        <w:rPr>
          <w:spacing w:val="33"/>
        </w:rPr>
        <w:t xml:space="preserve"> </w:t>
      </w:r>
      <w:r>
        <w:t>pidana</w:t>
      </w:r>
      <w:r>
        <w:rPr>
          <w:spacing w:val="26"/>
        </w:rPr>
        <w:t xml:space="preserve"> </w:t>
      </w:r>
      <w:r>
        <w:t>atau</w:t>
      </w:r>
      <w:r>
        <w:rPr>
          <w:spacing w:val="25"/>
        </w:rPr>
        <w:t xml:space="preserve"> </w:t>
      </w:r>
      <w:r>
        <w:t>pemidanaan.</w:t>
      </w:r>
    </w:p>
    <w:p>
      <w:pPr>
        <w:spacing w:after="0" w:line="480" w:lineRule="auto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spacing w:before="90" w:line="480" w:lineRule="auto"/>
        <w:ind w:left="948" w:right="1695"/>
        <w:jc w:val="both"/>
      </w:pPr>
      <w:r>
        <w:drawing>
          <wp:anchor distT="0" distB="0" distL="0" distR="0" simplePos="0" relativeHeight="251737088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2023745</wp:posOffset>
            </wp:positionV>
            <wp:extent cx="4064000" cy="3886200"/>
            <wp:effectExtent l="0" t="0" r="0" b="0"/>
            <wp:wrapNone/>
            <wp:docPr id="2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Berbagai teori yang menjelaskan tujuan pengenaan pidana atau pemidanaan</w:t>
      </w:r>
      <w:r>
        <w:rPr>
          <w:spacing w:val="1"/>
        </w:rPr>
        <w:t xml:space="preserve"> </w:t>
      </w:r>
      <w:r>
        <w:t>menempatkan</w:t>
      </w:r>
      <w:r>
        <w:rPr>
          <w:spacing w:val="1"/>
        </w:rPr>
        <w:t xml:space="preserve"> </w:t>
      </w:r>
      <w:r>
        <w:t>kesalahan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represif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pidana.</w:t>
      </w:r>
      <w:r>
        <w:rPr>
          <w:spacing w:val="1"/>
        </w:rPr>
        <w:t xml:space="preserve"> </w:t>
      </w:r>
      <w:r>
        <w:t>Bagaimana</w:t>
      </w:r>
      <w:r>
        <w:rPr>
          <w:spacing w:val="1"/>
        </w:rPr>
        <w:t xml:space="preserve"> </w:t>
      </w:r>
      <w:r>
        <w:t>tujuan pengenaan pidana atau pemidanaan, menjadi dasar penentuan pidana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dipidananya</w:t>
      </w:r>
      <w:r>
        <w:rPr>
          <w:spacing w:val="1"/>
        </w:rPr>
        <w:t xml:space="preserve"> </w:t>
      </w:r>
      <w:r>
        <w:t>pembuat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tindak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kesalahan, menentukan dalam hal pengenaan pidana atau pemidanaan. Tujuan</w:t>
      </w:r>
      <w:r>
        <w:rPr>
          <w:spacing w:val="1"/>
        </w:rPr>
        <w:t xml:space="preserve"> </w:t>
      </w:r>
      <w:r>
        <w:t>pengenaan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pemidanaan</w:t>
      </w:r>
      <w:r>
        <w:rPr>
          <w:spacing w:val="1"/>
        </w:rPr>
        <w:t xml:space="preserve"> </w:t>
      </w:r>
      <w:r>
        <w:t>dikaitkan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kesalahan</w:t>
      </w:r>
      <w:r>
        <w:rPr>
          <w:spacing w:val="1"/>
        </w:rPr>
        <w:t xml:space="preserve"> </w:t>
      </w:r>
      <w:r>
        <w:t>pembuat,</w:t>
      </w:r>
      <w:r>
        <w:rPr>
          <w:spacing w:val="1"/>
        </w:rPr>
        <w:t xml:space="preserve"> </w:t>
      </w:r>
      <w:r>
        <w:t>menentukan</w:t>
      </w:r>
      <w:r>
        <w:rPr>
          <w:spacing w:val="1"/>
        </w:rPr>
        <w:t xml:space="preserve"> </w:t>
      </w:r>
      <w:r>
        <w:t>alasan</w:t>
      </w:r>
      <w:r>
        <w:rPr>
          <w:spacing w:val="1"/>
        </w:rPr>
        <w:t xml:space="preserve"> </w:t>
      </w:r>
      <w:r>
        <w:t>pengenaan,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lamanya</w:t>
      </w:r>
      <w:r>
        <w:rPr>
          <w:spacing w:val="1"/>
        </w:rPr>
        <w:t xml:space="preserve"> </w:t>
      </w:r>
      <w:r>
        <w:t>pidana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dijatuhkan</w:t>
      </w:r>
    </w:p>
    <w:p>
      <w:pPr>
        <w:spacing w:after="0" w:line="480" w:lineRule="auto"/>
        <w:jc w:val="both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2"/>
        <w:spacing w:before="208" w:line="480" w:lineRule="auto"/>
        <w:ind w:left="3990" w:right="5105" w:hanging="2"/>
        <w:jc w:val="center"/>
      </w:pPr>
      <w:bookmarkStart w:id="57" w:name="_bookmark34"/>
      <w:bookmarkEnd w:id="57"/>
      <w:r>
        <w:t>BAB IV</w:t>
      </w:r>
      <w:r>
        <w:rPr>
          <w:spacing w:val="1"/>
        </w:rPr>
        <w:t xml:space="preserve"> </w:t>
      </w:r>
      <w:r>
        <w:rPr>
          <w:spacing w:val="-1"/>
        </w:rPr>
        <w:t>PENUTUP</w:t>
      </w:r>
    </w:p>
    <w:p>
      <w:pPr>
        <w:pStyle w:val="6"/>
        <w:spacing w:before="3"/>
        <w:rPr>
          <w:b/>
          <w:sz w:val="16"/>
        </w:rPr>
      </w:pPr>
    </w:p>
    <w:p>
      <w:pPr>
        <w:pStyle w:val="2"/>
        <w:numPr>
          <w:ilvl w:val="0"/>
          <w:numId w:val="25"/>
        </w:numPr>
        <w:tabs>
          <w:tab w:val="left" w:pos="1017"/>
        </w:tabs>
        <w:spacing w:before="90" w:after="0" w:line="240" w:lineRule="auto"/>
        <w:ind w:left="1017" w:right="0" w:hanging="429"/>
        <w:jc w:val="both"/>
      </w:pPr>
      <w:bookmarkStart w:id="58" w:name="_bookmark35"/>
      <w:bookmarkEnd w:id="58"/>
      <w:bookmarkStart w:id="59" w:name="_bookmark35"/>
      <w:bookmarkEnd w:id="59"/>
      <w:r>
        <w:t>Kesimpulan</w:t>
      </w:r>
    </w:p>
    <w:p>
      <w:pPr>
        <w:pStyle w:val="6"/>
        <w:spacing w:before="7"/>
        <w:rPr>
          <w:b/>
          <w:sz w:val="23"/>
        </w:rPr>
      </w:pPr>
    </w:p>
    <w:p>
      <w:pPr>
        <w:pStyle w:val="6"/>
        <w:spacing w:line="480" w:lineRule="auto"/>
        <w:ind w:left="1016" w:right="1696" w:firstLine="424"/>
        <w:jc w:val="both"/>
      </w:pPr>
      <w:r>
        <w:t>Berdasarkan hasil penelitian yang dilakukan dapat disimpulkan hal-hal</w:t>
      </w:r>
      <w:r>
        <w:rPr>
          <w:spacing w:val="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 :</w:t>
      </w:r>
    </w:p>
    <w:p>
      <w:pPr>
        <w:pStyle w:val="12"/>
        <w:numPr>
          <w:ilvl w:val="1"/>
          <w:numId w:val="25"/>
        </w:numPr>
        <w:tabs>
          <w:tab w:val="left" w:pos="1441"/>
          <w:tab w:val="left" w:pos="3195"/>
          <w:tab w:val="left" w:pos="4534"/>
          <w:tab w:val="left" w:pos="6358"/>
          <w:tab w:val="left" w:pos="7781"/>
        </w:tabs>
        <w:spacing w:before="0" w:after="0" w:line="480" w:lineRule="auto"/>
        <w:ind w:left="1441" w:right="1695" w:hanging="424"/>
        <w:jc w:val="both"/>
        <w:rPr>
          <w:sz w:val="24"/>
        </w:rPr>
      </w:pPr>
      <w:r>
        <w:drawing>
          <wp:anchor distT="0" distB="0" distL="0" distR="0" simplePos="0" relativeHeight="251738112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38735</wp:posOffset>
            </wp:positionV>
            <wp:extent cx="4064000" cy="3886200"/>
            <wp:effectExtent l="0" t="0" r="0" b="0"/>
            <wp:wrapNone/>
            <wp:docPr id="2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Penerapan</w:t>
      </w:r>
      <w:r>
        <w:rPr>
          <w:spacing w:val="1"/>
          <w:sz w:val="24"/>
        </w:rPr>
        <w:t xml:space="preserve"> </w:t>
      </w:r>
      <w:r>
        <w:rPr>
          <w:sz w:val="24"/>
        </w:rPr>
        <w:t>Hukum</w:t>
      </w:r>
      <w:r>
        <w:rPr>
          <w:spacing w:val="1"/>
          <w:sz w:val="24"/>
        </w:rPr>
        <w:t xml:space="preserve"> </w:t>
      </w:r>
      <w:r>
        <w:rPr>
          <w:sz w:val="24"/>
        </w:rPr>
        <w:t>Pidana</w:t>
      </w:r>
      <w:r>
        <w:rPr>
          <w:spacing w:val="1"/>
          <w:sz w:val="24"/>
        </w:rPr>
        <w:t xml:space="preserve"> </w:t>
      </w:r>
      <w:r>
        <w:rPr>
          <w:sz w:val="24"/>
        </w:rPr>
        <w:t>Perkosaan</w:t>
      </w:r>
      <w:r>
        <w:rPr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Kandung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Pengadilan</w:t>
      </w:r>
      <w:r>
        <w:rPr>
          <w:sz w:val="24"/>
        </w:rPr>
        <w:tab/>
      </w:r>
      <w:r>
        <w:rPr>
          <w:sz w:val="24"/>
        </w:rPr>
        <w:t>Negeri</w:t>
      </w:r>
      <w:r>
        <w:rPr>
          <w:sz w:val="24"/>
        </w:rPr>
        <w:tab/>
      </w:r>
      <w:r>
        <w:rPr>
          <w:sz w:val="24"/>
        </w:rPr>
        <w:t>Majalengka</w:t>
      </w:r>
      <w:r>
        <w:rPr>
          <w:sz w:val="24"/>
        </w:rPr>
        <w:tab/>
      </w:r>
      <w:r>
        <w:rPr>
          <w:sz w:val="24"/>
        </w:rPr>
        <w:t>Perkara</w:t>
      </w:r>
      <w:r>
        <w:rPr>
          <w:sz w:val="24"/>
        </w:rPr>
        <w:tab/>
      </w:r>
      <w:r>
        <w:rPr>
          <w:sz w:val="24"/>
        </w:rPr>
        <w:t>Nomor:</w:t>
      </w:r>
      <w:r>
        <w:rPr>
          <w:spacing w:val="-58"/>
          <w:sz w:val="24"/>
        </w:rPr>
        <w:t xml:space="preserve"> </w:t>
      </w:r>
      <w:r>
        <w:rPr>
          <w:sz w:val="24"/>
        </w:rPr>
        <w:t>245/Pid.SUS/2021/PN.Mjl</w:t>
      </w:r>
      <w:r>
        <w:rPr>
          <w:spacing w:val="1"/>
          <w:sz w:val="24"/>
        </w:rPr>
        <w:t xml:space="preserve"> </w:t>
      </w:r>
      <w:r>
        <w:rPr>
          <w:sz w:val="24"/>
        </w:rPr>
        <w:t>didasarkan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fakta-fakta</w:t>
      </w:r>
      <w:r>
        <w:rPr>
          <w:spacing w:val="1"/>
          <w:sz w:val="24"/>
        </w:rPr>
        <w:t xml:space="preserve"> </w:t>
      </w:r>
      <w:r>
        <w:rPr>
          <w:sz w:val="24"/>
        </w:rPr>
        <w:t>hukum</w:t>
      </w:r>
      <w:r>
        <w:rPr>
          <w:spacing w:val="1"/>
          <w:sz w:val="24"/>
        </w:rPr>
        <w:t xml:space="preserve"> </w:t>
      </w:r>
      <w:r>
        <w:rPr>
          <w:sz w:val="24"/>
        </w:rPr>
        <w:t>baik</w:t>
      </w:r>
      <w:r>
        <w:rPr>
          <w:spacing w:val="1"/>
          <w:sz w:val="24"/>
        </w:rPr>
        <w:t xml:space="preserve"> </w:t>
      </w:r>
      <w:r>
        <w:rPr>
          <w:sz w:val="24"/>
        </w:rPr>
        <w:t>melalui keterangan-keterangan saksi, keterangan terdakwa, maupun alat-</w:t>
      </w:r>
      <w:r>
        <w:rPr>
          <w:spacing w:val="1"/>
          <w:sz w:val="24"/>
        </w:rPr>
        <w:t xml:space="preserve"> </w:t>
      </w:r>
      <w:r>
        <w:rPr>
          <w:sz w:val="24"/>
        </w:rPr>
        <w:t>alat bukti. Selain itu, juga didasarkan pada pertimbangan yuridis yaitu</w:t>
      </w:r>
      <w:r>
        <w:rPr>
          <w:spacing w:val="1"/>
          <w:sz w:val="24"/>
        </w:rPr>
        <w:t xml:space="preserve"> </w:t>
      </w:r>
      <w:r>
        <w:rPr>
          <w:sz w:val="24"/>
        </w:rPr>
        <w:t>dakwaan dan tuntutan jaksa. Dalam kasus ini, jaksa menggunakan empat</w:t>
      </w:r>
      <w:r>
        <w:rPr>
          <w:spacing w:val="1"/>
          <w:sz w:val="24"/>
        </w:rPr>
        <w:t xml:space="preserve"> </w:t>
      </w:r>
      <w:r>
        <w:rPr>
          <w:sz w:val="24"/>
        </w:rPr>
        <w:t>dakwaan</w:t>
      </w:r>
      <w:r>
        <w:rPr>
          <w:spacing w:val="1"/>
          <w:sz w:val="24"/>
        </w:rPr>
        <w:t xml:space="preserve"> </w:t>
      </w:r>
      <w:r>
        <w:rPr>
          <w:sz w:val="24"/>
        </w:rPr>
        <w:t>yaitu</w:t>
      </w:r>
      <w:r>
        <w:rPr>
          <w:spacing w:val="1"/>
          <w:sz w:val="24"/>
        </w:rPr>
        <w:t xml:space="preserve"> </w:t>
      </w:r>
      <w:r>
        <w:rPr>
          <w:sz w:val="24"/>
        </w:rPr>
        <w:t>penuntut</w:t>
      </w:r>
      <w:r>
        <w:rPr>
          <w:spacing w:val="1"/>
          <w:sz w:val="24"/>
        </w:rPr>
        <w:t xml:space="preserve"> </w:t>
      </w:r>
      <w:r>
        <w:rPr>
          <w:sz w:val="24"/>
        </w:rPr>
        <w:t>umum</w:t>
      </w:r>
      <w:r>
        <w:rPr>
          <w:spacing w:val="1"/>
          <w:sz w:val="24"/>
        </w:rPr>
        <w:t xml:space="preserve"> </w:t>
      </w:r>
      <w:r>
        <w:rPr>
          <w:sz w:val="24"/>
        </w:rPr>
        <w:t>mendakwakan,</w:t>
      </w:r>
      <w:r>
        <w:rPr>
          <w:spacing w:val="1"/>
          <w:sz w:val="24"/>
        </w:rPr>
        <w:t xml:space="preserve"> </w:t>
      </w:r>
      <w:r>
        <w:rPr>
          <w:sz w:val="24"/>
        </w:rPr>
        <w:t>dakwaan</w:t>
      </w:r>
      <w:r>
        <w:rPr>
          <w:spacing w:val="1"/>
          <w:sz w:val="24"/>
        </w:rPr>
        <w:t xml:space="preserve"> </w:t>
      </w:r>
      <w:r>
        <w:rPr>
          <w:sz w:val="24"/>
        </w:rPr>
        <w:t>Ketiga</w:t>
      </w:r>
      <w:r>
        <w:rPr>
          <w:spacing w:val="1"/>
          <w:sz w:val="24"/>
        </w:rPr>
        <w:t xml:space="preserve"> </w:t>
      </w:r>
      <w:r>
        <w:rPr>
          <w:sz w:val="24"/>
        </w:rPr>
        <w:t>yaitu</w:t>
      </w:r>
      <w:r>
        <w:rPr>
          <w:spacing w:val="-57"/>
          <w:sz w:val="24"/>
        </w:rPr>
        <w:t xml:space="preserve"> </w:t>
      </w:r>
      <w:r>
        <w:rPr>
          <w:sz w:val="24"/>
        </w:rPr>
        <w:t>melanggar Pasal 81 ayat (3) Undang- Undang Perlindungan Anak, sanksi</w:t>
      </w:r>
      <w:r>
        <w:rPr>
          <w:spacing w:val="-57"/>
          <w:sz w:val="24"/>
        </w:rPr>
        <w:t xml:space="preserve"> </w:t>
      </w:r>
      <w:r>
        <w:rPr>
          <w:sz w:val="24"/>
        </w:rPr>
        <w:t>pidana lebih berat mengingat adanya tambahan sanksi pidana 1/3 dari</w:t>
      </w:r>
      <w:r>
        <w:rPr>
          <w:spacing w:val="1"/>
          <w:sz w:val="24"/>
        </w:rPr>
        <w:t xml:space="preserve"> </w:t>
      </w:r>
      <w:r>
        <w:rPr>
          <w:sz w:val="24"/>
        </w:rPr>
        <w:t>ancaman pidana karena pelaku perkosaan merupakan ayah terhadap anak</w:t>
      </w:r>
      <w:r>
        <w:rPr>
          <w:spacing w:val="1"/>
          <w:sz w:val="24"/>
        </w:rPr>
        <w:t xml:space="preserve"> </w:t>
      </w:r>
      <w:r>
        <w:rPr>
          <w:sz w:val="24"/>
        </w:rPr>
        <w:t>kandungnya</w:t>
      </w:r>
      <w:r>
        <w:rPr>
          <w:spacing w:val="4"/>
          <w:sz w:val="24"/>
        </w:rPr>
        <w:t xml:space="preserve"> </w:t>
      </w:r>
      <w:r>
        <w:rPr>
          <w:sz w:val="24"/>
        </w:rPr>
        <w:t>sendiri.</w:t>
      </w:r>
    </w:p>
    <w:p>
      <w:pPr>
        <w:pStyle w:val="12"/>
        <w:numPr>
          <w:ilvl w:val="1"/>
          <w:numId w:val="25"/>
        </w:numPr>
        <w:tabs>
          <w:tab w:val="left" w:pos="1441"/>
        </w:tabs>
        <w:spacing w:before="2" w:after="0" w:line="480" w:lineRule="auto"/>
        <w:ind w:left="1441" w:right="1698" w:hanging="424"/>
        <w:jc w:val="both"/>
        <w:rPr>
          <w:sz w:val="24"/>
        </w:rPr>
      </w:pPr>
      <w:r>
        <w:rPr>
          <w:sz w:val="24"/>
        </w:rPr>
        <w:t>Dasar</w:t>
      </w:r>
      <w:r>
        <w:rPr>
          <w:spacing w:val="1"/>
          <w:sz w:val="24"/>
        </w:rPr>
        <w:t xml:space="preserve"> </w:t>
      </w:r>
      <w:r>
        <w:rPr>
          <w:sz w:val="24"/>
        </w:rPr>
        <w:t>Pertimbangan</w:t>
      </w:r>
      <w:r>
        <w:rPr>
          <w:spacing w:val="1"/>
          <w:sz w:val="24"/>
        </w:rPr>
        <w:t xml:space="preserve"> </w:t>
      </w:r>
      <w:r>
        <w:rPr>
          <w:sz w:val="24"/>
        </w:rPr>
        <w:t>Hakim</w:t>
      </w:r>
      <w:r>
        <w:rPr>
          <w:spacing w:val="1"/>
          <w:sz w:val="24"/>
        </w:rPr>
        <w:t xml:space="preserve"> </w:t>
      </w:r>
      <w:r>
        <w:rPr>
          <w:sz w:val="24"/>
        </w:rPr>
        <w:t>Menjatuhkan</w:t>
      </w:r>
      <w:r>
        <w:rPr>
          <w:spacing w:val="1"/>
          <w:sz w:val="24"/>
        </w:rPr>
        <w:t xml:space="preserve"> </w:t>
      </w:r>
      <w:r>
        <w:rPr>
          <w:sz w:val="24"/>
        </w:rPr>
        <w:t>Sanksi</w:t>
      </w:r>
      <w:r>
        <w:rPr>
          <w:spacing w:val="60"/>
          <w:sz w:val="24"/>
        </w:rPr>
        <w:t xml:space="preserve"> </w:t>
      </w:r>
      <w:r>
        <w:rPr>
          <w:sz w:val="24"/>
        </w:rPr>
        <w:t>Pidana</w:t>
      </w:r>
      <w:r>
        <w:rPr>
          <w:spacing w:val="60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Pelaku</w:t>
      </w:r>
      <w:r>
        <w:rPr>
          <w:spacing w:val="1"/>
          <w:sz w:val="24"/>
        </w:rPr>
        <w:t xml:space="preserve"> </w:t>
      </w:r>
      <w:r>
        <w:rPr>
          <w:sz w:val="24"/>
        </w:rPr>
        <w:t>Perkosaan</w:t>
      </w:r>
      <w:r>
        <w:rPr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Anak</w:t>
      </w:r>
      <w:r>
        <w:rPr>
          <w:spacing w:val="1"/>
          <w:sz w:val="24"/>
        </w:rPr>
        <w:t xml:space="preserve"> </w:t>
      </w:r>
      <w:r>
        <w:rPr>
          <w:sz w:val="24"/>
        </w:rPr>
        <w:t>Kandung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Pengadilan</w:t>
      </w:r>
      <w:r>
        <w:rPr>
          <w:spacing w:val="1"/>
          <w:sz w:val="24"/>
        </w:rPr>
        <w:t xml:space="preserve"> </w:t>
      </w:r>
      <w:r>
        <w:rPr>
          <w:sz w:val="24"/>
        </w:rPr>
        <w:t>Negeri</w:t>
      </w:r>
      <w:r>
        <w:rPr>
          <w:spacing w:val="1"/>
          <w:sz w:val="24"/>
        </w:rPr>
        <w:t xml:space="preserve"> </w:t>
      </w:r>
      <w:r>
        <w:rPr>
          <w:sz w:val="24"/>
        </w:rPr>
        <w:t>Majalengka</w:t>
      </w:r>
      <w:r>
        <w:rPr>
          <w:spacing w:val="1"/>
          <w:sz w:val="24"/>
        </w:rPr>
        <w:t xml:space="preserve"> </w:t>
      </w:r>
      <w:r>
        <w:rPr>
          <w:sz w:val="24"/>
        </w:rPr>
        <w:t>Perkara</w:t>
      </w:r>
      <w:r>
        <w:rPr>
          <w:spacing w:val="1"/>
          <w:sz w:val="24"/>
        </w:rPr>
        <w:t xml:space="preserve"> </w:t>
      </w:r>
      <w:r>
        <w:rPr>
          <w:sz w:val="24"/>
        </w:rPr>
        <w:t>Nomor:</w:t>
      </w:r>
      <w:r>
        <w:rPr>
          <w:spacing w:val="1"/>
          <w:sz w:val="24"/>
        </w:rPr>
        <w:t xml:space="preserve"> </w:t>
      </w:r>
      <w:r>
        <w:rPr>
          <w:sz w:val="24"/>
        </w:rPr>
        <w:t>245/Pid.SUS/2021/PN.Mjl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sesuai,</w:t>
      </w:r>
      <w:r>
        <w:rPr>
          <w:spacing w:val="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1"/>
          <w:sz w:val="24"/>
        </w:rPr>
        <w:t xml:space="preserve"> </w:t>
      </w:r>
      <w:r>
        <w:rPr>
          <w:sz w:val="24"/>
        </w:rPr>
        <w:t>keterangan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saksi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pengakuan</w:t>
      </w:r>
      <w:r>
        <w:rPr>
          <w:spacing w:val="1"/>
          <w:sz w:val="24"/>
        </w:rPr>
        <w:t xml:space="preserve"> </w:t>
      </w:r>
      <w:r>
        <w:rPr>
          <w:sz w:val="24"/>
        </w:rPr>
        <w:t>terdakwa</w:t>
      </w:r>
      <w:r>
        <w:rPr>
          <w:spacing w:val="1"/>
          <w:sz w:val="24"/>
        </w:rPr>
        <w:t xml:space="preserve"> </w:t>
      </w:r>
      <w:r>
        <w:rPr>
          <w:sz w:val="24"/>
        </w:rPr>
        <w:t>dengan alat bukti dalam persidangan, serta pertimbangan yuridis hakim</w:t>
      </w:r>
      <w:r>
        <w:rPr>
          <w:spacing w:val="1"/>
          <w:sz w:val="24"/>
        </w:rPr>
        <w:t xml:space="preserve"> </w:t>
      </w:r>
      <w:r>
        <w:rPr>
          <w:sz w:val="24"/>
        </w:rPr>
        <w:t>dengan hal-hal yang memberatkan terdakwa, disertai pertimbangan hal-</w:t>
      </w:r>
      <w:r>
        <w:rPr>
          <w:spacing w:val="1"/>
          <w:sz w:val="24"/>
        </w:rPr>
        <w:t xml:space="preserve"> </w:t>
      </w:r>
      <w:r>
        <w:rPr>
          <w:sz w:val="24"/>
        </w:rPr>
        <w:t>hal</w:t>
      </w:r>
      <w:r>
        <w:rPr>
          <w:spacing w:val="4"/>
          <w:sz w:val="24"/>
        </w:rPr>
        <w:t xml:space="preserve"> </w:t>
      </w:r>
      <w:r>
        <w:rPr>
          <w:sz w:val="24"/>
        </w:rPr>
        <w:t>dapat</w:t>
      </w:r>
      <w:r>
        <w:rPr>
          <w:spacing w:val="2"/>
          <w:sz w:val="24"/>
        </w:rPr>
        <w:t xml:space="preserve"> </w:t>
      </w:r>
      <w:r>
        <w:rPr>
          <w:sz w:val="24"/>
        </w:rPr>
        <w:t>meringankan</w:t>
      </w:r>
      <w:r>
        <w:rPr>
          <w:spacing w:val="3"/>
          <w:sz w:val="24"/>
        </w:rPr>
        <w:t xml:space="preserve"> </w:t>
      </w:r>
      <w:r>
        <w:rPr>
          <w:sz w:val="24"/>
        </w:rPr>
        <w:t>terdakwa,</w:t>
      </w:r>
      <w:r>
        <w:rPr>
          <w:spacing w:val="4"/>
          <w:sz w:val="24"/>
        </w:rPr>
        <w:t xml:space="preserve"> </w:t>
      </w:r>
      <w:r>
        <w:rPr>
          <w:sz w:val="24"/>
        </w:rPr>
        <w:t>dengan</w:t>
      </w:r>
      <w:r>
        <w:rPr>
          <w:spacing w:val="3"/>
          <w:sz w:val="24"/>
        </w:rPr>
        <w:t xml:space="preserve"> </w:t>
      </w:r>
      <w:r>
        <w:rPr>
          <w:sz w:val="24"/>
        </w:rPr>
        <w:t>memperhatikan</w:t>
      </w:r>
      <w:r>
        <w:rPr>
          <w:spacing w:val="4"/>
          <w:sz w:val="24"/>
        </w:rPr>
        <w:t xml:space="preserve"> </w:t>
      </w:r>
      <w:r>
        <w:rPr>
          <w:sz w:val="24"/>
        </w:rPr>
        <w:t>undang-undang</w:t>
      </w:r>
    </w:p>
    <w:p>
      <w:pPr>
        <w:spacing w:after="0" w:line="480" w:lineRule="auto"/>
        <w:jc w:val="both"/>
        <w:rPr>
          <w:sz w:val="24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pStyle w:val="6"/>
        <w:tabs>
          <w:tab w:val="left" w:pos="2148"/>
          <w:tab w:val="left" w:pos="3070"/>
          <w:tab w:val="left" w:pos="3769"/>
          <w:tab w:val="left" w:pos="4920"/>
          <w:tab w:val="left" w:pos="5851"/>
          <w:tab w:val="left" w:pos="7082"/>
          <w:tab w:val="left" w:pos="7929"/>
        </w:tabs>
        <w:spacing w:before="90" w:line="480" w:lineRule="auto"/>
        <w:ind w:left="1441" w:right="1710"/>
      </w:pPr>
      <w:r>
        <w:t>yang</w:t>
      </w:r>
      <w:r>
        <w:tab/>
      </w:r>
      <w:r>
        <w:t>terkait,</w:t>
      </w:r>
      <w:r>
        <w:tab/>
      </w:r>
      <w:r>
        <w:t>serta</w:t>
      </w:r>
      <w:r>
        <w:tab/>
      </w:r>
      <w:r>
        <w:t>diperkuat</w:t>
      </w:r>
      <w:r>
        <w:tab/>
      </w:r>
      <w:r>
        <w:t>dengan</w:t>
      </w:r>
      <w:r>
        <w:tab/>
      </w:r>
      <w:r>
        <w:t>keyakinan</w:t>
      </w:r>
      <w:r>
        <w:tab/>
      </w:r>
      <w:r>
        <w:t>hakim</w:t>
      </w:r>
      <w:r>
        <w:tab/>
      </w:r>
      <w:r>
        <w:rPr>
          <w:spacing w:val="-1"/>
        </w:rPr>
        <w:t>dalam</w:t>
      </w:r>
      <w:r>
        <w:rPr>
          <w:spacing w:val="-57"/>
        </w:rPr>
        <w:t xml:space="preserve"> </w:t>
      </w:r>
      <w:r>
        <w:t>menjatuhkan</w:t>
      </w:r>
      <w:r>
        <w:rPr>
          <w:spacing w:val="-1"/>
        </w:rPr>
        <w:t xml:space="preserve"> </w:t>
      </w:r>
      <w:r>
        <w:t>putusan yang</w:t>
      </w:r>
      <w:r>
        <w:rPr>
          <w:spacing w:val="-5"/>
        </w:rPr>
        <w:t xml:space="preserve"> </w:t>
      </w:r>
      <w:r>
        <w:t>adil.</w:t>
      </w:r>
    </w:p>
    <w:p>
      <w:pPr>
        <w:pStyle w:val="6"/>
        <w:ind w:left="1441"/>
      </w:pPr>
      <w:r>
        <w:t>.</w:t>
      </w:r>
    </w:p>
    <w:p>
      <w:pPr>
        <w:pStyle w:val="6"/>
        <w:spacing w:before="4"/>
      </w:pPr>
    </w:p>
    <w:p>
      <w:pPr>
        <w:pStyle w:val="2"/>
        <w:numPr>
          <w:ilvl w:val="0"/>
          <w:numId w:val="25"/>
        </w:numPr>
        <w:tabs>
          <w:tab w:val="left" w:pos="1017"/>
        </w:tabs>
        <w:spacing w:before="0" w:after="0" w:line="240" w:lineRule="auto"/>
        <w:ind w:left="1017" w:right="0" w:hanging="429"/>
        <w:jc w:val="both"/>
      </w:pPr>
      <w:bookmarkStart w:id="60" w:name="_bookmark36"/>
      <w:bookmarkEnd w:id="60"/>
      <w:bookmarkStart w:id="61" w:name="_bookmark36"/>
      <w:bookmarkEnd w:id="61"/>
      <w:r>
        <w:t>Saran</w:t>
      </w:r>
    </w:p>
    <w:p>
      <w:pPr>
        <w:pStyle w:val="6"/>
        <w:spacing w:before="8"/>
        <w:rPr>
          <w:b/>
          <w:sz w:val="23"/>
        </w:rPr>
      </w:pPr>
    </w:p>
    <w:p>
      <w:pPr>
        <w:pStyle w:val="12"/>
        <w:numPr>
          <w:ilvl w:val="1"/>
          <w:numId w:val="25"/>
        </w:numPr>
        <w:tabs>
          <w:tab w:val="left" w:pos="1441"/>
        </w:tabs>
        <w:spacing w:before="0" w:after="0" w:line="480" w:lineRule="auto"/>
        <w:ind w:left="1441" w:right="1701" w:hanging="424"/>
        <w:jc w:val="both"/>
        <w:rPr>
          <w:sz w:val="24"/>
        </w:rPr>
      </w:pPr>
      <w:r>
        <w:drawing>
          <wp:anchor distT="0" distB="0" distL="0" distR="0" simplePos="0" relativeHeight="251738112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564515</wp:posOffset>
            </wp:positionV>
            <wp:extent cx="4064000" cy="3886200"/>
            <wp:effectExtent l="0" t="0" r="0" b="0"/>
            <wp:wrapNone/>
            <wp:docPr id="2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Hakim dalam memutus perkara yang sama agar dijatuhkan pidana yang</w:t>
      </w:r>
      <w:r>
        <w:rPr>
          <w:spacing w:val="1"/>
          <w:sz w:val="24"/>
        </w:rPr>
        <w:t xml:space="preserve"> </w:t>
      </w:r>
      <w:r>
        <w:rPr>
          <w:sz w:val="24"/>
        </w:rPr>
        <w:t>semaksimal mungkin dan menimbulkan efek jera mengingat korbannya</w:t>
      </w:r>
      <w:r>
        <w:rPr>
          <w:spacing w:val="1"/>
          <w:sz w:val="24"/>
        </w:rPr>
        <w:t xml:space="preserve"> </w:t>
      </w:r>
      <w:r>
        <w:rPr>
          <w:sz w:val="24"/>
        </w:rPr>
        <w:t>adalah anak yang masih dibawah umur agar mencerminkan rasa keadilan</w:t>
      </w:r>
      <w:r>
        <w:rPr>
          <w:spacing w:val="1"/>
          <w:sz w:val="24"/>
        </w:rPr>
        <w:t xml:space="preserve"> </w:t>
      </w:r>
      <w:r>
        <w:rPr>
          <w:sz w:val="24"/>
        </w:rPr>
        <w:t>bagi</w:t>
      </w:r>
      <w:r>
        <w:rPr>
          <w:spacing w:val="-1"/>
          <w:sz w:val="24"/>
        </w:rPr>
        <w:t xml:space="preserve"> </w:t>
      </w:r>
      <w:r>
        <w:rPr>
          <w:sz w:val="24"/>
        </w:rPr>
        <w:t>semua</w:t>
      </w:r>
      <w:r>
        <w:rPr>
          <w:spacing w:val="1"/>
          <w:sz w:val="24"/>
        </w:rPr>
        <w:t xml:space="preserve"> </w:t>
      </w:r>
      <w:r>
        <w:rPr>
          <w:sz w:val="24"/>
        </w:rPr>
        <w:t>pihak yang</w:t>
      </w:r>
      <w:r>
        <w:rPr>
          <w:spacing w:val="-5"/>
          <w:sz w:val="24"/>
        </w:rPr>
        <w:t xml:space="preserve"> </w:t>
      </w:r>
      <w:r>
        <w:rPr>
          <w:sz w:val="24"/>
        </w:rPr>
        <w:t>berperkara.</w:t>
      </w:r>
    </w:p>
    <w:p>
      <w:pPr>
        <w:pStyle w:val="12"/>
        <w:numPr>
          <w:ilvl w:val="1"/>
          <w:numId w:val="25"/>
        </w:numPr>
        <w:tabs>
          <w:tab w:val="left" w:pos="1441"/>
        </w:tabs>
        <w:spacing w:before="1" w:after="0" w:line="480" w:lineRule="auto"/>
        <w:ind w:left="1441" w:right="1706" w:hanging="424"/>
        <w:jc w:val="both"/>
        <w:rPr>
          <w:sz w:val="24"/>
        </w:rPr>
      </w:pPr>
      <w:r>
        <w:rPr>
          <w:sz w:val="24"/>
        </w:rPr>
        <w:t>Diharapkan kepada para orang tua agar lebih meningkatkan pengawasan</w:t>
      </w:r>
      <w:r>
        <w:rPr>
          <w:spacing w:val="1"/>
          <w:sz w:val="24"/>
        </w:rPr>
        <w:t xml:space="preserve"> </w:t>
      </w:r>
      <w:r>
        <w:rPr>
          <w:sz w:val="24"/>
        </w:rPr>
        <w:t>kepada keluarga terutama anaknya karna seringnya terjadi tindak pidana</w:t>
      </w:r>
      <w:r>
        <w:rPr>
          <w:spacing w:val="1"/>
          <w:sz w:val="24"/>
        </w:rPr>
        <w:t xml:space="preserve"> </w:t>
      </w:r>
      <w:r>
        <w:rPr>
          <w:sz w:val="24"/>
        </w:rPr>
        <w:t>ata hal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diinginkan karna</w:t>
      </w:r>
      <w:r>
        <w:rPr>
          <w:spacing w:val="-4"/>
          <w:sz w:val="24"/>
        </w:rPr>
        <w:t xml:space="preserve"> </w:t>
      </w:r>
      <w:r>
        <w:rPr>
          <w:sz w:val="24"/>
        </w:rPr>
        <w:t>adanya waktu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kesempatan.</w:t>
      </w:r>
    </w:p>
    <w:p>
      <w:pPr>
        <w:spacing w:after="0" w:line="480" w:lineRule="auto"/>
        <w:jc w:val="both"/>
        <w:rPr>
          <w:sz w:val="24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2"/>
        <w:spacing w:before="208"/>
        <w:ind w:left="2959" w:right="4073"/>
        <w:jc w:val="center"/>
      </w:pPr>
      <w:bookmarkStart w:id="62" w:name="_bookmark37"/>
      <w:bookmarkEnd w:id="62"/>
      <w:r>
        <w:t>DAFTAR</w:t>
      </w:r>
      <w:r>
        <w:rPr>
          <w:spacing w:val="-10"/>
        </w:rPr>
        <w:t xml:space="preserve"> </w:t>
      </w:r>
      <w:r>
        <w:t>PUSTAKA</w:t>
      </w:r>
    </w:p>
    <w:p>
      <w:pPr>
        <w:pStyle w:val="6"/>
        <w:spacing w:before="2"/>
        <w:rPr>
          <w:b/>
          <w:sz w:val="16"/>
        </w:rPr>
      </w:pPr>
    </w:p>
    <w:p>
      <w:pPr>
        <w:pStyle w:val="12"/>
        <w:numPr>
          <w:ilvl w:val="0"/>
          <w:numId w:val="26"/>
        </w:numPr>
        <w:tabs>
          <w:tab w:val="left" w:pos="1017"/>
        </w:tabs>
        <w:spacing w:before="90" w:after="0" w:line="240" w:lineRule="auto"/>
        <w:ind w:left="1017" w:right="0" w:hanging="429"/>
        <w:jc w:val="left"/>
        <w:rPr>
          <w:b/>
          <w:sz w:val="24"/>
        </w:rPr>
      </w:pPr>
      <w:r>
        <w:rPr>
          <w:b/>
          <w:sz w:val="24"/>
        </w:rPr>
        <w:t>Buku</w:t>
      </w:r>
    </w:p>
    <w:p>
      <w:pPr>
        <w:spacing w:before="55" w:line="552" w:lineRule="exact"/>
        <w:ind w:left="948" w:right="1696" w:firstLine="0"/>
        <w:jc w:val="left"/>
        <w:rPr>
          <w:sz w:val="24"/>
        </w:rPr>
      </w:pPr>
      <w:r>
        <w:rPr>
          <w:sz w:val="24"/>
        </w:rPr>
        <w:t xml:space="preserve">Abdul Majid. 2013. </w:t>
      </w:r>
      <w:r>
        <w:rPr>
          <w:i/>
          <w:sz w:val="24"/>
        </w:rPr>
        <w:t>Strategi Pembelajaran</w:t>
      </w:r>
      <w:r>
        <w:rPr>
          <w:sz w:val="24"/>
        </w:rPr>
        <w:t>. Remaja Rosdakarya, Bandung,</w:t>
      </w:r>
      <w:r>
        <w:rPr>
          <w:spacing w:val="1"/>
          <w:sz w:val="24"/>
        </w:rPr>
        <w:t xml:space="preserve"> </w:t>
      </w:r>
      <w:r>
        <w:rPr>
          <w:sz w:val="24"/>
        </w:rPr>
        <w:t>Abdul</w:t>
      </w:r>
      <w:r>
        <w:rPr>
          <w:spacing w:val="6"/>
          <w:sz w:val="24"/>
        </w:rPr>
        <w:t xml:space="preserve"> </w:t>
      </w:r>
      <w:r>
        <w:rPr>
          <w:sz w:val="24"/>
        </w:rPr>
        <w:t>Wahid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Muhammad</w:t>
      </w:r>
      <w:r>
        <w:rPr>
          <w:spacing w:val="2"/>
          <w:sz w:val="24"/>
        </w:rPr>
        <w:t xml:space="preserve"> </w:t>
      </w:r>
      <w:r>
        <w:rPr>
          <w:sz w:val="24"/>
        </w:rPr>
        <w:t>Irfan</w:t>
      </w:r>
      <w:r>
        <w:rPr>
          <w:i/>
          <w:sz w:val="24"/>
        </w:rPr>
        <w:t>,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2001,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Korban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Kekerasan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Seksual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Refika</w:t>
      </w:r>
    </w:p>
    <w:p>
      <w:pPr>
        <w:pStyle w:val="6"/>
        <w:spacing w:line="218" w:lineRule="exact"/>
        <w:ind w:left="1581"/>
      </w:pPr>
      <w:r>
        <w:t>Aditama,</w:t>
      </w:r>
      <w:r>
        <w:rPr>
          <w:spacing w:val="-4"/>
        </w:rPr>
        <w:t xml:space="preserve"> </w:t>
      </w:r>
      <w:r>
        <w:t>Bandung</w:t>
      </w:r>
    </w:p>
    <w:p>
      <w:pPr>
        <w:spacing w:before="2" w:line="550" w:lineRule="atLeast"/>
        <w:ind w:left="948" w:right="1692" w:firstLine="0"/>
        <w:jc w:val="left"/>
        <w:rPr>
          <w:sz w:val="24"/>
        </w:rPr>
      </w:pPr>
      <w:r>
        <w:drawing>
          <wp:anchor distT="0" distB="0" distL="0" distR="0" simplePos="0" relativeHeight="251739136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564515</wp:posOffset>
            </wp:positionV>
            <wp:extent cx="4064000" cy="3886200"/>
            <wp:effectExtent l="0" t="0" r="0" b="0"/>
            <wp:wrapNone/>
            <wp:docPr id="2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Abul khair dan Mohammad Eka Putra, 2011, </w:t>
      </w:r>
      <w:r>
        <w:rPr>
          <w:i/>
          <w:sz w:val="24"/>
        </w:rPr>
        <w:t>Pemidanaan</w:t>
      </w:r>
      <w:r>
        <w:rPr>
          <w:sz w:val="24"/>
        </w:rPr>
        <w:t>, USU Press, Medan</w:t>
      </w:r>
      <w:r>
        <w:rPr>
          <w:spacing w:val="-57"/>
          <w:sz w:val="24"/>
        </w:rPr>
        <w:t xml:space="preserve"> </w:t>
      </w:r>
      <w:r>
        <w:rPr>
          <w:sz w:val="24"/>
        </w:rPr>
        <w:t>Amiruddin</w:t>
      </w:r>
      <w:r>
        <w:rPr>
          <w:spacing w:val="45"/>
          <w:sz w:val="24"/>
        </w:rPr>
        <w:t xml:space="preserve"> </w:t>
      </w:r>
      <w:r>
        <w:rPr>
          <w:sz w:val="24"/>
        </w:rPr>
        <w:t>dan</w:t>
      </w:r>
      <w:r>
        <w:rPr>
          <w:spacing w:val="45"/>
          <w:sz w:val="24"/>
        </w:rPr>
        <w:t xml:space="preserve"> </w:t>
      </w:r>
      <w:r>
        <w:rPr>
          <w:sz w:val="24"/>
        </w:rPr>
        <w:t>Zainal</w:t>
      </w:r>
      <w:r>
        <w:rPr>
          <w:spacing w:val="46"/>
          <w:sz w:val="24"/>
        </w:rPr>
        <w:t xml:space="preserve"> </w:t>
      </w:r>
      <w:r>
        <w:rPr>
          <w:sz w:val="24"/>
        </w:rPr>
        <w:t>Asikin,</w:t>
      </w:r>
      <w:r>
        <w:rPr>
          <w:spacing w:val="45"/>
          <w:sz w:val="24"/>
        </w:rPr>
        <w:t xml:space="preserve"> </w:t>
      </w:r>
      <w:r>
        <w:rPr>
          <w:sz w:val="24"/>
        </w:rPr>
        <w:t>2013,</w:t>
      </w:r>
      <w:r>
        <w:rPr>
          <w:spacing w:val="46"/>
          <w:sz w:val="24"/>
        </w:rPr>
        <w:t xml:space="preserve"> </w:t>
      </w:r>
      <w:r>
        <w:rPr>
          <w:i/>
          <w:sz w:val="24"/>
        </w:rPr>
        <w:t>Pengantar</w:t>
      </w:r>
      <w:r>
        <w:rPr>
          <w:i/>
          <w:spacing w:val="44"/>
          <w:sz w:val="24"/>
        </w:rPr>
        <w:t xml:space="preserve"> </w:t>
      </w:r>
      <w:r>
        <w:rPr>
          <w:i/>
          <w:sz w:val="24"/>
        </w:rPr>
        <w:t>Metode</w:t>
      </w:r>
      <w:r>
        <w:rPr>
          <w:i/>
          <w:spacing w:val="43"/>
          <w:sz w:val="24"/>
        </w:rPr>
        <w:t xml:space="preserve"> </w:t>
      </w:r>
      <w:r>
        <w:rPr>
          <w:i/>
          <w:sz w:val="24"/>
        </w:rPr>
        <w:t>Penelitian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Hukum</w:t>
      </w:r>
      <w:r>
        <w:rPr>
          <w:sz w:val="24"/>
        </w:rPr>
        <w:t>.</w:t>
      </w:r>
    </w:p>
    <w:p>
      <w:pPr>
        <w:pStyle w:val="6"/>
        <w:spacing w:before="3"/>
        <w:ind w:left="1581"/>
      </w:pPr>
      <w:r>
        <w:t>Edisi.</w:t>
      </w:r>
      <w:r>
        <w:rPr>
          <w:spacing w:val="-3"/>
        </w:rPr>
        <w:t xml:space="preserve"> </w:t>
      </w:r>
      <w:r>
        <w:t>Satu,</w:t>
      </w:r>
      <w:r>
        <w:rPr>
          <w:spacing w:val="-3"/>
        </w:rPr>
        <w:t xml:space="preserve"> </w:t>
      </w:r>
      <w:r>
        <w:t>Cetakan</w:t>
      </w:r>
      <w:r>
        <w:rPr>
          <w:spacing w:val="-3"/>
        </w:rPr>
        <w:t xml:space="preserve"> </w:t>
      </w:r>
      <w:r>
        <w:t>Ketujuh.</w:t>
      </w:r>
      <w:r>
        <w:rPr>
          <w:spacing w:val="-3"/>
        </w:rPr>
        <w:t xml:space="preserve"> </w:t>
      </w:r>
      <w:r>
        <w:t>Rajawali</w:t>
      </w:r>
      <w:r>
        <w:rPr>
          <w:spacing w:val="-3"/>
        </w:rPr>
        <w:t xml:space="preserve"> </w:t>
      </w:r>
      <w:r>
        <w:t>Pers,</w:t>
      </w:r>
      <w:r>
        <w:rPr>
          <w:spacing w:val="3"/>
        </w:rPr>
        <w:t xml:space="preserve"> </w:t>
      </w:r>
      <w:r>
        <w:t>Jakarta</w:t>
      </w:r>
    </w:p>
    <w:p>
      <w:pPr>
        <w:pStyle w:val="6"/>
      </w:pPr>
    </w:p>
    <w:p>
      <w:pPr>
        <w:spacing w:before="0"/>
        <w:ind w:left="1581" w:right="2068" w:hanging="632"/>
        <w:jc w:val="left"/>
        <w:rPr>
          <w:sz w:val="24"/>
        </w:rPr>
      </w:pPr>
      <w:r>
        <w:rPr>
          <w:sz w:val="24"/>
        </w:rPr>
        <w:t>Andi</w:t>
      </w:r>
      <w:r>
        <w:rPr>
          <w:spacing w:val="14"/>
          <w:sz w:val="24"/>
        </w:rPr>
        <w:t xml:space="preserve"> </w:t>
      </w:r>
      <w:r>
        <w:rPr>
          <w:sz w:val="24"/>
        </w:rPr>
        <w:t>Hamzah,</w:t>
      </w:r>
      <w:r>
        <w:rPr>
          <w:spacing w:val="9"/>
          <w:sz w:val="24"/>
        </w:rPr>
        <w:t xml:space="preserve"> </w:t>
      </w:r>
      <w:r>
        <w:rPr>
          <w:sz w:val="24"/>
        </w:rPr>
        <w:t>2016,</w:t>
      </w:r>
      <w:r>
        <w:rPr>
          <w:spacing w:val="16"/>
          <w:sz w:val="24"/>
        </w:rPr>
        <w:t xml:space="preserve"> </w:t>
      </w:r>
      <w:r>
        <w:rPr>
          <w:i/>
          <w:sz w:val="24"/>
        </w:rPr>
        <w:t>Delik-Delik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Terte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ntu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(Speciale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Delicten)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di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dalam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KUHP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Jakarta</w:t>
      </w:r>
    </w:p>
    <w:p>
      <w:pPr>
        <w:pStyle w:val="6"/>
      </w:pPr>
    </w:p>
    <w:p>
      <w:pPr>
        <w:spacing w:before="0"/>
        <w:ind w:left="1581" w:right="2068" w:hanging="632"/>
        <w:jc w:val="left"/>
        <w:rPr>
          <w:sz w:val="24"/>
        </w:rPr>
      </w:pPr>
      <w:r>
        <w:rPr>
          <w:sz w:val="24"/>
        </w:rPr>
        <w:t>Anggar</w:t>
      </w:r>
      <w:r>
        <w:rPr>
          <w:spacing w:val="1"/>
          <w:sz w:val="24"/>
        </w:rPr>
        <w:t xml:space="preserve"> </w:t>
      </w:r>
      <w:r>
        <w:rPr>
          <w:sz w:val="24"/>
        </w:rPr>
        <w:t>sigit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fuandy,</w:t>
      </w:r>
      <w:r>
        <w:rPr>
          <w:spacing w:val="1"/>
          <w:sz w:val="24"/>
        </w:rPr>
        <w:t xml:space="preserve"> </w:t>
      </w:r>
      <w:r>
        <w:rPr>
          <w:sz w:val="24"/>
        </w:rPr>
        <w:t>2015,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Sistem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Peradilan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Anak,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Pustaka</w:t>
      </w:r>
      <w:r>
        <w:rPr>
          <w:spacing w:val="1"/>
          <w:sz w:val="24"/>
        </w:rPr>
        <w:t xml:space="preserve"> </w:t>
      </w:r>
      <w:r>
        <w:rPr>
          <w:sz w:val="24"/>
        </w:rPr>
        <w:t>Yustisia,</w:t>
      </w:r>
      <w:r>
        <w:rPr>
          <w:spacing w:val="-57"/>
          <w:sz w:val="24"/>
        </w:rPr>
        <w:t xml:space="preserve"> </w:t>
      </w:r>
      <w:r>
        <w:rPr>
          <w:sz w:val="24"/>
        </w:rPr>
        <w:t>Jakarta</w:t>
      </w:r>
    </w:p>
    <w:p>
      <w:pPr>
        <w:pStyle w:val="6"/>
      </w:pPr>
    </w:p>
    <w:p>
      <w:pPr>
        <w:spacing w:before="0"/>
        <w:ind w:left="1581" w:right="2068" w:hanging="632"/>
        <w:jc w:val="left"/>
        <w:rPr>
          <w:sz w:val="24"/>
        </w:rPr>
      </w:pPr>
      <w:r>
        <w:rPr>
          <w:sz w:val="24"/>
        </w:rPr>
        <w:t>Arief</w:t>
      </w:r>
      <w:r>
        <w:rPr>
          <w:spacing w:val="26"/>
          <w:sz w:val="24"/>
        </w:rPr>
        <w:t xml:space="preserve"> </w:t>
      </w:r>
      <w:r>
        <w:rPr>
          <w:sz w:val="24"/>
        </w:rPr>
        <w:t>Barda</w:t>
      </w:r>
      <w:r>
        <w:rPr>
          <w:spacing w:val="28"/>
          <w:sz w:val="24"/>
        </w:rPr>
        <w:t xml:space="preserve"> </w:t>
      </w:r>
      <w:r>
        <w:rPr>
          <w:sz w:val="24"/>
        </w:rPr>
        <w:t>Nawawi,</w:t>
      </w:r>
      <w:r>
        <w:rPr>
          <w:spacing w:val="26"/>
          <w:sz w:val="24"/>
        </w:rPr>
        <w:t xml:space="preserve"> </w:t>
      </w:r>
      <w:r>
        <w:rPr>
          <w:sz w:val="24"/>
        </w:rPr>
        <w:t>1998,</w:t>
      </w:r>
      <w:r>
        <w:rPr>
          <w:spacing w:val="30"/>
          <w:sz w:val="24"/>
        </w:rPr>
        <w:t xml:space="preserve"> </w:t>
      </w:r>
      <w:r>
        <w:rPr>
          <w:i/>
          <w:sz w:val="24"/>
        </w:rPr>
        <w:t>Beberapa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Aspek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Kebijakan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Penegakan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Pengembangan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Hukum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Pidana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Citra Aditya</w:t>
      </w:r>
      <w:r>
        <w:rPr>
          <w:spacing w:val="4"/>
          <w:sz w:val="24"/>
        </w:rPr>
        <w:t xml:space="preserve"> </w:t>
      </w:r>
      <w:r>
        <w:rPr>
          <w:sz w:val="24"/>
        </w:rPr>
        <w:t>Bakti,</w:t>
      </w:r>
      <w:r>
        <w:rPr>
          <w:spacing w:val="-1"/>
          <w:sz w:val="24"/>
        </w:rPr>
        <w:t xml:space="preserve"> </w:t>
      </w:r>
      <w:r>
        <w:rPr>
          <w:sz w:val="24"/>
        </w:rPr>
        <w:t>Bandung</w:t>
      </w:r>
    </w:p>
    <w:p>
      <w:pPr>
        <w:pStyle w:val="6"/>
        <w:spacing w:before="2"/>
        <w:rPr>
          <w:sz w:val="16"/>
        </w:rPr>
      </w:pPr>
    </w:p>
    <w:p>
      <w:pPr>
        <w:tabs>
          <w:tab w:val="left" w:pos="1788"/>
        </w:tabs>
        <w:spacing w:before="90"/>
        <w:ind w:left="1581" w:right="1710" w:hanging="632"/>
        <w:jc w:val="left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37"/>
          <w:sz w:val="24"/>
        </w:rPr>
        <w:t xml:space="preserve"> </w:t>
      </w:r>
      <w:r>
        <w:rPr>
          <w:sz w:val="24"/>
        </w:rPr>
        <w:t>2010,</w:t>
      </w:r>
      <w:r>
        <w:rPr>
          <w:spacing w:val="19"/>
          <w:sz w:val="24"/>
        </w:rPr>
        <w:t xml:space="preserve"> </w:t>
      </w:r>
      <w:r>
        <w:rPr>
          <w:i/>
          <w:sz w:val="24"/>
        </w:rPr>
        <w:t>Bunga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Rampai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Kebijakan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Hukum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Pidana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sz w:val="24"/>
        </w:rPr>
        <w:t>Kencana</w:t>
      </w:r>
      <w:r>
        <w:rPr>
          <w:spacing w:val="19"/>
          <w:sz w:val="24"/>
        </w:rPr>
        <w:t xml:space="preserve"> </w:t>
      </w:r>
      <w:r>
        <w:rPr>
          <w:sz w:val="24"/>
        </w:rPr>
        <w:t>Prenada</w:t>
      </w:r>
      <w:r>
        <w:rPr>
          <w:spacing w:val="-57"/>
          <w:sz w:val="24"/>
        </w:rPr>
        <w:t xml:space="preserve"> </w:t>
      </w:r>
      <w:r>
        <w:rPr>
          <w:sz w:val="24"/>
        </w:rPr>
        <w:t>Media Group, Jakarta</w:t>
      </w:r>
    </w:p>
    <w:p>
      <w:pPr>
        <w:pStyle w:val="6"/>
        <w:spacing w:before="3"/>
        <w:rPr>
          <w:sz w:val="16"/>
        </w:rPr>
      </w:pPr>
    </w:p>
    <w:p>
      <w:pPr>
        <w:tabs>
          <w:tab w:val="left" w:pos="1788"/>
        </w:tabs>
        <w:spacing w:before="90"/>
        <w:ind w:left="948" w:right="0" w:firstLine="0"/>
        <w:jc w:val="left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1996, </w:t>
      </w:r>
      <w:r>
        <w:rPr>
          <w:i/>
          <w:sz w:val="24"/>
        </w:rPr>
        <w:t>Bunga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Rampai Kebijakan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Hukum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Pidana</w:t>
      </w:r>
      <w:r>
        <w:rPr>
          <w:sz w:val="24"/>
        </w:rPr>
        <w:t>, Bandung</w:t>
      </w:r>
    </w:p>
    <w:p>
      <w:pPr>
        <w:pStyle w:val="6"/>
      </w:pPr>
    </w:p>
    <w:p>
      <w:pPr>
        <w:spacing w:before="0"/>
        <w:ind w:left="1581" w:right="1695" w:hanging="632"/>
        <w:jc w:val="both"/>
        <w:rPr>
          <w:sz w:val="24"/>
        </w:rPr>
      </w:pPr>
      <w:r>
        <w:rPr>
          <w:sz w:val="24"/>
        </w:rPr>
        <w:t>Asshiddiqie</w:t>
      </w:r>
      <w:r>
        <w:rPr>
          <w:spacing w:val="1"/>
          <w:sz w:val="24"/>
        </w:rPr>
        <w:t xml:space="preserve"> </w:t>
      </w:r>
      <w:r>
        <w:rPr>
          <w:sz w:val="24"/>
        </w:rPr>
        <w:t>Jimly,</w:t>
      </w:r>
      <w:r>
        <w:rPr>
          <w:spacing w:val="1"/>
          <w:sz w:val="24"/>
        </w:rPr>
        <w:t xml:space="preserve"> </w:t>
      </w:r>
      <w:r>
        <w:rPr>
          <w:sz w:val="24"/>
        </w:rPr>
        <w:t>1996,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Pembaharuan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Hukum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Pidana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Indonesia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Studi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Tentang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Bentuk-Bentuk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Pidana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Dalam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Tradisi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Hukum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Fiqh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Relevansinya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Bagi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Usaha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Pembaharuan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Hukum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Pidana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Nasional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Angkasa,</w:t>
      </w:r>
      <w:r>
        <w:rPr>
          <w:spacing w:val="2"/>
          <w:sz w:val="24"/>
        </w:rPr>
        <w:t xml:space="preserve"> </w:t>
      </w:r>
      <w:r>
        <w:rPr>
          <w:sz w:val="24"/>
        </w:rPr>
        <w:t>Bandung</w:t>
      </w:r>
    </w:p>
    <w:p>
      <w:pPr>
        <w:pStyle w:val="6"/>
      </w:pPr>
    </w:p>
    <w:p>
      <w:pPr>
        <w:spacing w:before="0"/>
        <w:ind w:left="1581" w:right="1697" w:hanging="632"/>
        <w:jc w:val="both"/>
        <w:rPr>
          <w:sz w:val="24"/>
        </w:rPr>
      </w:pPr>
      <w:r>
        <w:rPr>
          <w:sz w:val="24"/>
        </w:rPr>
        <w:t>Chairul</w:t>
      </w:r>
      <w:r>
        <w:rPr>
          <w:spacing w:val="-5"/>
          <w:sz w:val="24"/>
        </w:rPr>
        <w:t xml:space="preserve"> </w:t>
      </w:r>
      <w:r>
        <w:rPr>
          <w:sz w:val="24"/>
        </w:rPr>
        <w:t>Huda,</w:t>
      </w:r>
      <w:r>
        <w:rPr>
          <w:spacing w:val="-5"/>
          <w:sz w:val="24"/>
        </w:rPr>
        <w:t xml:space="preserve"> </w:t>
      </w:r>
      <w:r>
        <w:rPr>
          <w:sz w:val="24"/>
        </w:rPr>
        <w:t>2005,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“Dari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„Tiada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Pidana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Tanpa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Kesalahan‟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Menuju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Kepada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“Tiada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Pertanggungjawaban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Pidana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Tanpa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Kesalahan”,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Prenada</w:t>
      </w:r>
      <w:r>
        <w:rPr>
          <w:spacing w:val="1"/>
          <w:sz w:val="24"/>
        </w:rPr>
        <w:t xml:space="preserve"> </w:t>
      </w:r>
      <w:r>
        <w:rPr>
          <w:sz w:val="24"/>
        </w:rPr>
        <w:t>Media,</w:t>
      </w:r>
      <w:r>
        <w:rPr>
          <w:spacing w:val="-1"/>
          <w:sz w:val="24"/>
        </w:rPr>
        <w:t xml:space="preserve"> </w:t>
      </w:r>
      <w:r>
        <w:rPr>
          <w:sz w:val="24"/>
        </w:rPr>
        <w:t>Jakarta</w:t>
      </w:r>
    </w:p>
    <w:p>
      <w:pPr>
        <w:pStyle w:val="6"/>
        <w:spacing w:before="1"/>
      </w:pPr>
    </w:p>
    <w:p>
      <w:pPr>
        <w:spacing w:before="0"/>
        <w:ind w:left="1581" w:right="1705" w:hanging="632"/>
        <w:jc w:val="both"/>
        <w:rPr>
          <w:sz w:val="24"/>
        </w:rPr>
      </w:pPr>
      <w:r>
        <w:rPr>
          <w:sz w:val="24"/>
        </w:rPr>
        <w:t>Djoko</w:t>
      </w:r>
      <w:r>
        <w:rPr>
          <w:spacing w:val="1"/>
          <w:sz w:val="24"/>
        </w:rPr>
        <w:t xml:space="preserve"> </w:t>
      </w:r>
      <w:r>
        <w:rPr>
          <w:sz w:val="24"/>
        </w:rPr>
        <w:t>Prakoso,</w:t>
      </w:r>
      <w:r>
        <w:rPr>
          <w:spacing w:val="1"/>
          <w:sz w:val="24"/>
        </w:rPr>
        <w:t xml:space="preserve"> </w:t>
      </w:r>
      <w:r>
        <w:rPr>
          <w:sz w:val="24"/>
        </w:rPr>
        <w:t>1987,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Penyidik,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Penuntut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Umum,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Hakim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Dalam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Proses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Hukum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Acara Pidana</w:t>
      </w:r>
      <w:r>
        <w:rPr>
          <w:sz w:val="24"/>
        </w:rPr>
        <w:t>, Jakarta</w:t>
      </w:r>
    </w:p>
    <w:p>
      <w:pPr>
        <w:pStyle w:val="6"/>
      </w:pPr>
    </w:p>
    <w:p>
      <w:pPr>
        <w:pStyle w:val="6"/>
        <w:ind w:left="1581" w:right="1698" w:hanging="632"/>
        <w:jc w:val="both"/>
      </w:pPr>
      <w:r>
        <w:t>Eko</w:t>
      </w:r>
      <w:r>
        <w:rPr>
          <w:spacing w:val="1"/>
        </w:rPr>
        <w:t xml:space="preserve"> </w:t>
      </w:r>
      <w:r>
        <w:t>Prasetyo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Suparman Marzuki,</w:t>
      </w:r>
      <w:r>
        <w:rPr>
          <w:spacing w:val="1"/>
        </w:rPr>
        <w:t xml:space="preserve"> </w:t>
      </w:r>
      <w:r>
        <w:t>1995,</w:t>
      </w:r>
      <w:r>
        <w:rPr>
          <w:spacing w:val="1"/>
        </w:rPr>
        <w:t xml:space="preserve"> </w:t>
      </w:r>
      <w:r>
        <w:rPr>
          <w:i/>
        </w:rPr>
        <w:t>Pelecehan</w:t>
      </w:r>
      <w:r>
        <w:rPr>
          <w:i/>
          <w:spacing w:val="1"/>
        </w:rPr>
        <w:t xml:space="preserve"> </w:t>
      </w:r>
      <w:r>
        <w:rPr>
          <w:i/>
        </w:rPr>
        <w:t>Seksual,</w:t>
      </w:r>
      <w:r>
        <w:rPr>
          <w:i/>
          <w:spacing w:val="1"/>
        </w:rPr>
        <w:t xml:space="preserve"> </w:t>
      </w:r>
      <w:r>
        <w:t>Fakultas</w:t>
      </w:r>
      <w:r>
        <w:rPr>
          <w:spacing w:val="1"/>
        </w:rPr>
        <w:t xml:space="preserve"> </w:t>
      </w:r>
      <w:r>
        <w:t>HukumUniversitas</w:t>
      </w:r>
      <w:r>
        <w:rPr>
          <w:spacing w:val="-1"/>
        </w:rPr>
        <w:t xml:space="preserve"> </w:t>
      </w:r>
      <w:r>
        <w:t>Islam</w:t>
      </w:r>
      <w:r>
        <w:rPr>
          <w:spacing w:val="-3"/>
        </w:rPr>
        <w:t xml:space="preserve"> </w:t>
      </w:r>
      <w:r>
        <w:t>Indonesia,</w:t>
      </w:r>
      <w:r>
        <w:rPr>
          <w:spacing w:val="4"/>
        </w:rPr>
        <w:t xml:space="preserve"> </w:t>
      </w:r>
      <w:r>
        <w:t>Yogyakarta</w:t>
      </w:r>
    </w:p>
    <w:p>
      <w:pPr>
        <w:pStyle w:val="6"/>
      </w:pPr>
    </w:p>
    <w:p>
      <w:pPr>
        <w:spacing w:before="0"/>
        <w:ind w:left="1581" w:right="1697" w:hanging="632"/>
        <w:jc w:val="both"/>
        <w:rPr>
          <w:sz w:val="24"/>
        </w:rPr>
      </w:pPr>
      <w:r>
        <w:rPr>
          <w:sz w:val="24"/>
        </w:rPr>
        <w:t xml:space="preserve">Erdianto Effendi, 2011, </w:t>
      </w:r>
      <w:r>
        <w:rPr>
          <w:i/>
          <w:sz w:val="24"/>
        </w:rPr>
        <w:t>Hukum Pidana Indonesia Suatu Pengantar</w:t>
      </w:r>
      <w:r>
        <w:rPr>
          <w:sz w:val="24"/>
        </w:rPr>
        <w:t>, Refika</w:t>
      </w:r>
      <w:r>
        <w:rPr>
          <w:spacing w:val="1"/>
          <w:sz w:val="24"/>
        </w:rPr>
        <w:t xml:space="preserve"> </w:t>
      </w:r>
      <w:r>
        <w:rPr>
          <w:sz w:val="24"/>
        </w:rPr>
        <w:t>Aditama,</w:t>
      </w:r>
      <w:r>
        <w:rPr>
          <w:spacing w:val="1"/>
          <w:sz w:val="24"/>
        </w:rPr>
        <w:t xml:space="preserve"> </w:t>
      </w:r>
      <w:r>
        <w:rPr>
          <w:sz w:val="24"/>
        </w:rPr>
        <w:t>Pekanbaru-Bandung</w:t>
      </w:r>
    </w:p>
    <w:p>
      <w:pPr>
        <w:spacing w:after="0"/>
        <w:jc w:val="both"/>
        <w:rPr>
          <w:sz w:val="24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spacing w:before="90"/>
        <w:ind w:left="948" w:right="0" w:firstLine="0"/>
        <w:jc w:val="left"/>
        <w:rPr>
          <w:i/>
          <w:sz w:val="24"/>
        </w:rPr>
      </w:pPr>
      <w:r>
        <w:rPr>
          <w:sz w:val="24"/>
        </w:rPr>
        <w:t>Frans</w:t>
      </w:r>
      <w:r>
        <w:rPr>
          <w:spacing w:val="21"/>
          <w:sz w:val="24"/>
        </w:rPr>
        <w:t xml:space="preserve"> </w:t>
      </w:r>
      <w:r>
        <w:rPr>
          <w:sz w:val="24"/>
        </w:rPr>
        <w:t>Maramis,</w:t>
      </w:r>
      <w:r>
        <w:rPr>
          <w:spacing w:val="77"/>
          <w:sz w:val="24"/>
        </w:rPr>
        <w:t xml:space="preserve"> </w:t>
      </w:r>
      <w:r>
        <w:rPr>
          <w:sz w:val="24"/>
        </w:rPr>
        <w:t>2013,</w:t>
      </w:r>
      <w:r>
        <w:rPr>
          <w:spacing w:val="81"/>
          <w:sz w:val="24"/>
        </w:rPr>
        <w:t xml:space="preserve"> </w:t>
      </w:r>
      <w:r>
        <w:rPr>
          <w:i/>
          <w:sz w:val="24"/>
        </w:rPr>
        <w:t>Hukum</w:t>
      </w:r>
      <w:r>
        <w:rPr>
          <w:i/>
          <w:spacing w:val="77"/>
          <w:sz w:val="24"/>
        </w:rPr>
        <w:t xml:space="preserve"> </w:t>
      </w:r>
      <w:r>
        <w:rPr>
          <w:i/>
          <w:sz w:val="24"/>
        </w:rPr>
        <w:t>Pidana</w:t>
      </w:r>
      <w:r>
        <w:rPr>
          <w:i/>
          <w:spacing w:val="77"/>
          <w:sz w:val="24"/>
        </w:rPr>
        <w:t xml:space="preserve"> </w:t>
      </w:r>
      <w:r>
        <w:rPr>
          <w:i/>
          <w:sz w:val="24"/>
        </w:rPr>
        <w:t>Umum</w:t>
      </w:r>
      <w:r>
        <w:rPr>
          <w:i/>
          <w:spacing w:val="76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82"/>
          <w:sz w:val="24"/>
        </w:rPr>
        <w:t xml:space="preserve"> </w:t>
      </w:r>
      <w:r>
        <w:rPr>
          <w:i/>
          <w:sz w:val="24"/>
        </w:rPr>
        <w:t>Tertulis</w:t>
      </w:r>
      <w:r>
        <w:rPr>
          <w:i/>
          <w:spacing w:val="76"/>
          <w:sz w:val="24"/>
        </w:rPr>
        <w:t xml:space="preserve"> </w:t>
      </w:r>
      <w:r>
        <w:rPr>
          <w:i/>
          <w:sz w:val="24"/>
        </w:rPr>
        <w:t>di</w:t>
      </w:r>
      <w:r>
        <w:rPr>
          <w:i/>
          <w:spacing w:val="79"/>
          <w:sz w:val="24"/>
        </w:rPr>
        <w:t xml:space="preserve"> </w:t>
      </w:r>
      <w:r>
        <w:rPr>
          <w:i/>
          <w:sz w:val="24"/>
        </w:rPr>
        <w:t>Indonesia,</w:t>
      </w:r>
    </w:p>
    <w:p>
      <w:pPr>
        <w:pStyle w:val="6"/>
        <w:ind w:left="1581"/>
      </w:pPr>
      <w:r>
        <w:t>Jakarta</w:t>
      </w:r>
    </w:p>
    <w:p>
      <w:pPr>
        <w:pStyle w:val="6"/>
      </w:pPr>
    </w:p>
    <w:p>
      <w:pPr>
        <w:tabs>
          <w:tab w:val="left" w:pos="1904"/>
        </w:tabs>
        <w:spacing w:before="0"/>
        <w:ind w:left="1581" w:right="2068" w:hanging="632"/>
        <w:jc w:val="left"/>
        <w:rPr>
          <w:sz w:val="24"/>
        </w:rPr>
      </w:pPr>
      <w:r>
        <w:rPr>
          <w:sz w:val="24"/>
        </w:rPr>
        <w:t>Gerson</w:t>
      </w:r>
      <w:r>
        <w:rPr>
          <w:sz w:val="24"/>
        </w:rPr>
        <w:tab/>
      </w:r>
      <w:r>
        <w:rPr>
          <w:sz w:val="24"/>
        </w:rPr>
        <w:t>W.</w:t>
      </w:r>
      <w:r>
        <w:rPr>
          <w:spacing w:val="1"/>
          <w:sz w:val="24"/>
        </w:rPr>
        <w:t xml:space="preserve"> </w:t>
      </w:r>
      <w:r>
        <w:rPr>
          <w:sz w:val="24"/>
        </w:rPr>
        <w:t>Bawengan,</w:t>
      </w:r>
      <w:r>
        <w:rPr>
          <w:spacing w:val="1"/>
          <w:sz w:val="24"/>
        </w:rPr>
        <w:t xml:space="preserve"> </w:t>
      </w:r>
      <w:r>
        <w:rPr>
          <w:sz w:val="24"/>
        </w:rPr>
        <w:t>1977,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Pengantar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Psikologi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Kriminal,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Pradnya</w:t>
      </w:r>
      <w:r>
        <w:rPr>
          <w:spacing w:val="-57"/>
          <w:sz w:val="24"/>
        </w:rPr>
        <w:t xml:space="preserve"> </w:t>
      </w:r>
      <w:r>
        <w:rPr>
          <w:sz w:val="24"/>
        </w:rPr>
        <w:t>Paramita,</w:t>
      </w:r>
      <w:r>
        <w:rPr>
          <w:spacing w:val="-7"/>
          <w:sz w:val="24"/>
        </w:rPr>
        <w:t xml:space="preserve"> </w:t>
      </w:r>
      <w:r>
        <w:rPr>
          <w:sz w:val="24"/>
        </w:rPr>
        <w:t>Jakarta</w:t>
      </w:r>
    </w:p>
    <w:p>
      <w:pPr>
        <w:pStyle w:val="6"/>
      </w:pPr>
    </w:p>
    <w:p>
      <w:pPr>
        <w:pStyle w:val="6"/>
        <w:ind w:left="1581" w:right="1696" w:hanging="632"/>
      </w:pPr>
      <w:r>
        <w:t>Hadith</w:t>
      </w:r>
      <w:r>
        <w:rPr>
          <w:spacing w:val="16"/>
        </w:rPr>
        <w:t xml:space="preserve"> </w:t>
      </w:r>
      <w:r>
        <w:t>diriwayatkan</w:t>
      </w:r>
      <w:r>
        <w:rPr>
          <w:spacing w:val="15"/>
        </w:rPr>
        <w:t xml:space="preserve"> </w:t>
      </w:r>
      <w:r>
        <w:t>oleh</w:t>
      </w:r>
      <w:r>
        <w:rPr>
          <w:spacing w:val="16"/>
        </w:rPr>
        <w:t xml:space="preserve"> </w:t>
      </w:r>
      <w:r>
        <w:t>ibn</w:t>
      </w:r>
      <w:r>
        <w:rPr>
          <w:spacing w:val="16"/>
        </w:rPr>
        <w:t xml:space="preserve"> </w:t>
      </w:r>
      <w:r>
        <w:t>Majah</w:t>
      </w:r>
      <w:r>
        <w:rPr>
          <w:spacing w:val="16"/>
        </w:rPr>
        <w:t xml:space="preserve"> </w:t>
      </w:r>
      <w:r>
        <w:t>dan</w:t>
      </w:r>
      <w:r>
        <w:rPr>
          <w:spacing w:val="9"/>
        </w:rPr>
        <w:t xml:space="preserve"> </w:t>
      </w:r>
      <w:r>
        <w:t>Al</w:t>
      </w:r>
      <w:r>
        <w:rPr>
          <w:spacing w:val="21"/>
        </w:rPr>
        <w:t xml:space="preserve"> </w:t>
      </w:r>
      <w:r>
        <w:t>Baihaqi,</w:t>
      </w:r>
      <w:r>
        <w:rPr>
          <w:spacing w:val="16"/>
        </w:rPr>
        <w:t xml:space="preserve"> </w:t>
      </w:r>
      <w:r>
        <w:t>Mustafa</w:t>
      </w:r>
      <w:r>
        <w:rPr>
          <w:spacing w:val="17"/>
        </w:rPr>
        <w:t xml:space="preserve"> </w:t>
      </w:r>
      <w:r>
        <w:t>Bugha,</w:t>
      </w:r>
      <w:r>
        <w:rPr>
          <w:spacing w:val="16"/>
        </w:rPr>
        <w:t xml:space="preserve"> </w:t>
      </w:r>
      <w:r>
        <w:t>al</w:t>
      </w:r>
      <w:r>
        <w:rPr>
          <w:spacing w:val="16"/>
        </w:rPr>
        <w:t xml:space="preserve"> </w:t>
      </w:r>
      <w:r>
        <w:t>wafi</w:t>
      </w:r>
      <w:r>
        <w:rPr>
          <w:spacing w:val="-57"/>
        </w:rPr>
        <w:t xml:space="preserve"> </w:t>
      </w:r>
      <w:r>
        <w:t>Syarh Al</w:t>
      </w:r>
      <w:r>
        <w:rPr>
          <w:spacing w:val="1"/>
        </w:rPr>
        <w:t xml:space="preserve"> </w:t>
      </w:r>
      <w:r>
        <w:t>Arba‟ah Al</w:t>
      </w:r>
      <w:r>
        <w:rPr>
          <w:spacing w:val="-2"/>
        </w:rPr>
        <w:t xml:space="preserve"> </w:t>
      </w:r>
      <w:r>
        <w:t>Nawawiyah,</w:t>
      </w:r>
      <w:r>
        <w:rPr>
          <w:spacing w:val="-3"/>
        </w:rPr>
        <w:t xml:space="preserve"> </w:t>
      </w:r>
      <w:r>
        <w:t>Dar Ibn Katsir, Beirut,</w:t>
      </w:r>
      <w:r>
        <w:rPr>
          <w:spacing w:val="-2"/>
        </w:rPr>
        <w:t xml:space="preserve"> </w:t>
      </w:r>
      <w:r>
        <w:t>1986,</w:t>
      </w:r>
    </w:p>
    <w:p>
      <w:pPr>
        <w:pStyle w:val="6"/>
      </w:pPr>
    </w:p>
    <w:p>
      <w:pPr>
        <w:spacing w:before="0"/>
        <w:ind w:left="1581" w:right="2068" w:hanging="632"/>
        <w:jc w:val="left"/>
        <w:rPr>
          <w:sz w:val="24"/>
        </w:rPr>
      </w:pPr>
      <w:r>
        <w:rPr>
          <w:sz w:val="24"/>
        </w:rPr>
        <w:t>Helbert</w:t>
      </w:r>
      <w:r>
        <w:rPr>
          <w:spacing w:val="59"/>
          <w:sz w:val="24"/>
        </w:rPr>
        <w:t xml:space="preserve"> </w:t>
      </w:r>
      <w:r>
        <w:rPr>
          <w:sz w:val="24"/>
        </w:rPr>
        <w:t>L.</w:t>
      </w:r>
      <w:r>
        <w:rPr>
          <w:spacing w:val="57"/>
          <w:sz w:val="24"/>
        </w:rPr>
        <w:t xml:space="preserve"> </w:t>
      </w:r>
      <w:r>
        <w:rPr>
          <w:sz w:val="24"/>
        </w:rPr>
        <w:t>Packer,</w:t>
      </w:r>
      <w:r>
        <w:rPr>
          <w:spacing w:val="55"/>
          <w:sz w:val="24"/>
        </w:rPr>
        <w:t xml:space="preserve"> </w:t>
      </w:r>
      <w:r>
        <w:rPr>
          <w:spacing w:val="12"/>
          <w:sz w:val="24"/>
        </w:rPr>
        <w:t>1968,</w:t>
      </w:r>
      <w:r>
        <w:rPr>
          <w:spacing w:val="5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55"/>
          <w:sz w:val="24"/>
        </w:rPr>
        <w:t xml:space="preserve"> </w:t>
      </w:r>
      <w:r>
        <w:rPr>
          <w:i/>
          <w:sz w:val="24"/>
        </w:rPr>
        <w:t>Limits</w:t>
      </w:r>
      <w:r>
        <w:rPr>
          <w:i/>
          <w:spacing w:val="4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55"/>
          <w:sz w:val="24"/>
        </w:rPr>
        <w:t xml:space="preserve"> </w:t>
      </w:r>
      <w:r>
        <w:rPr>
          <w:i/>
          <w:sz w:val="24"/>
        </w:rPr>
        <w:t>Criminal</w:t>
      </w:r>
      <w:r>
        <w:rPr>
          <w:i/>
          <w:spacing w:val="56"/>
          <w:sz w:val="24"/>
        </w:rPr>
        <w:t xml:space="preserve"> </w:t>
      </w:r>
      <w:r>
        <w:rPr>
          <w:i/>
          <w:sz w:val="24"/>
        </w:rPr>
        <w:t>Sanction,</w:t>
      </w:r>
      <w:r>
        <w:rPr>
          <w:i/>
          <w:spacing w:val="58"/>
          <w:sz w:val="24"/>
        </w:rPr>
        <w:t xml:space="preserve"> </w:t>
      </w:r>
      <w:r>
        <w:rPr>
          <w:sz w:val="24"/>
        </w:rPr>
        <w:t>Stanford</w:t>
      </w:r>
      <w:r>
        <w:rPr>
          <w:spacing w:val="-57"/>
          <w:sz w:val="24"/>
        </w:rPr>
        <w:t xml:space="preserve"> </w:t>
      </w:r>
      <w:r>
        <w:rPr>
          <w:sz w:val="24"/>
        </w:rPr>
        <w:t>University</w:t>
      </w:r>
      <w:r>
        <w:rPr>
          <w:spacing w:val="5"/>
          <w:sz w:val="24"/>
        </w:rPr>
        <w:t xml:space="preserve"> </w:t>
      </w:r>
      <w:r>
        <w:rPr>
          <w:sz w:val="24"/>
        </w:rPr>
        <w:t>Press,California</w:t>
      </w:r>
    </w:p>
    <w:p>
      <w:pPr>
        <w:spacing w:before="3" w:line="550" w:lineRule="atLeast"/>
        <w:ind w:left="948" w:right="1692" w:firstLine="0"/>
        <w:jc w:val="left"/>
        <w:rPr>
          <w:sz w:val="24"/>
        </w:rPr>
      </w:pPr>
      <w:r>
        <w:drawing>
          <wp:anchor distT="0" distB="0" distL="0" distR="0" simplePos="0" relativeHeight="251739136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38735</wp:posOffset>
            </wp:positionV>
            <wp:extent cx="4064000" cy="3886200"/>
            <wp:effectExtent l="0" t="0" r="0" b="0"/>
            <wp:wrapNone/>
            <wp:docPr id="2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J. E Sahetapy, 1984, </w:t>
      </w:r>
      <w:r>
        <w:rPr>
          <w:i/>
          <w:sz w:val="24"/>
        </w:rPr>
        <w:t xml:space="preserve">Pisau Analisa Kriminologi, </w:t>
      </w:r>
      <w:r>
        <w:rPr>
          <w:sz w:val="24"/>
        </w:rPr>
        <w:t>Penerbit Armico, Bandung,</w:t>
      </w:r>
      <w:r>
        <w:rPr>
          <w:spacing w:val="1"/>
          <w:sz w:val="24"/>
        </w:rPr>
        <w:t xml:space="preserve"> </w:t>
      </w:r>
      <w:r>
        <w:rPr>
          <w:sz w:val="24"/>
        </w:rPr>
        <w:t>Johnny</w:t>
      </w:r>
      <w:r>
        <w:rPr>
          <w:spacing w:val="50"/>
          <w:sz w:val="24"/>
        </w:rPr>
        <w:t xml:space="preserve"> </w:t>
      </w:r>
      <w:r>
        <w:rPr>
          <w:sz w:val="24"/>
        </w:rPr>
        <w:t>Ibrahim,</w:t>
      </w:r>
      <w:r>
        <w:rPr>
          <w:spacing w:val="56"/>
          <w:sz w:val="24"/>
        </w:rPr>
        <w:t xml:space="preserve"> </w:t>
      </w:r>
      <w:r>
        <w:rPr>
          <w:sz w:val="24"/>
        </w:rPr>
        <w:t>2006,</w:t>
      </w:r>
      <w:r>
        <w:rPr>
          <w:spacing w:val="56"/>
          <w:sz w:val="24"/>
        </w:rPr>
        <w:t xml:space="preserve"> </w:t>
      </w:r>
      <w:r>
        <w:rPr>
          <w:i/>
          <w:sz w:val="24"/>
        </w:rPr>
        <w:t>Teori</w:t>
      </w:r>
      <w:r>
        <w:rPr>
          <w:i/>
          <w:spacing w:val="55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54"/>
          <w:sz w:val="24"/>
        </w:rPr>
        <w:t xml:space="preserve"> </w:t>
      </w:r>
      <w:r>
        <w:rPr>
          <w:i/>
          <w:sz w:val="24"/>
        </w:rPr>
        <w:t>Metodologi</w:t>
      </w:r>
      <w:r>
        <w:rPr>
          <w:i/>
          <w:spacing w:val="56"/>
          <w:sz w:val="24"/>
        </w:rPr>
        <w:t xml:space="preserve"> </w:t>
      </w:r>
      <w:r>
        <w:rPr>
          <w:i/>
          <w:sz w:val="24"/>
        </w:rPr>
        <w:t>Penelitian</w:t>
      </w:r>
      <w:r>
        <w:rPr>
          <w:i/>
          <w:spacing w:val="54"/>
          <w:sz w:val="24"/>
        </w:rPr>
        <w:t xml:space="preserve"> </w:t>
      </w:r>
      <w:r>
        <w:rPr>
          <w:i/>
          <w:sz w:val="24"/>
        </w:rPr>
        <w:t>Hukum</w:t>
      </w:r>
      <w:r>
        <w:rPr>
          <w:i/>
          <w:spacing w:val="53"/>
          <w:sz w:val="24"/>
        </w:rPr>
        <w:t xml:space="preserve"> </w:t>
      </w:r>
      <w:r>
        <w:rPr>
          <w:i/>
          <w:sz w:val="24"/>
        </w:rPr>
        <w:t>Normatif</w:t>
      </w:r>
      <w:r>
        <w:rPr>
          <w:sz w:val="24"/>
        </w:rPr>
        <w:t>,</w:t>
      </w:r>
    </w:p>
    <w:p>
      <w:pPr>
        <w:pStyle w:val="6"/>
        <w:spacing w:before="2"/>
        <w:ind w:left="1581"/>
      </w:pPr>
      <w:r>
        <w:t>Bayumedia</w:t>
      </w:r>
      <w:r>
        <w:rPr>
          <w:spacing w:val="-3"/>
        </w:rPr>
        <w:t xml:space="preserve"> </w:t>
      </w:r>
      <w:r>
        <w:t>Publishing,</w:t>
      </w:r>
      <w:r>
        <w:rPr>
          <w:spacing w:val="-1"/>
        </w:rPr>
        <w:t xml:space="preserve"> </w:t>
      </w:r>
      <w:r>
        <w:t>Malang</w:t>
      </w:r>
    </w:p>
    <w:p>
      <w:pPr>
        <w:pStyle w:val="6"/>
      </w:pPr>
    </w:p>
    <w:p>
      <w:pPr>
        <w:tabs>
          <w:tab w:val="left" w:pos="1368"/>
          <w:tab w:val="left" w:pos="2455"/>
          <w:tab w:val="left" w:pos="3217"/>
          <w:tab w:val="left" w:pos="4713"/>
          <w:tab w:val="left" w:pos="6144"/>
          <w:tab w:val="left" w:pos="6851"/>
          <w:tab w:val="left" w:pos="7630"/>
        </w:tabs>
        <w:spacing w:before="0"/>
        <w:ind w:left="1581" w:right="1700" w:hanging="632"/>
        <w:jc w:val="left"/>
        <w:rPr>
          <w:sz w:val="24"/>
        </w:rPr>
      </w:pPr>
      <w:r>
        <w:rPr>
          <w:sz w:val="24"/>
        </w:rPr>
        <w:t>L.</w:t>
      </w:r>
      <w:r>
        <w:rPr>
          <w:sz w:val="24"/>
        </w:rPr>
        <w:tab/>
      </w:r>
      <w:r>
        <w:rPr>
          <w:sz w:val="24"/>
        </w:rPr>
        <w:t>Prasetya,</w:t>
      </w:r>
      <w:r>
        <w:rPr>
          <w:sz w:val="24"/>
        </w:rPr>
        <w:tab/>
      </w:r>
      <w:r>
        <w:rPr>
          <w:sz w:val="24"/>
        </w:rPr>
        <w:t>2008,</w:t>
      </w:r>
      <w:r>
        <w:rPr>
          <w:sz w:val="24"/>
        </w:rPr>
        <w:tab/>
      </w:r>
      <w:r>
        <w:rPr>
          <w:i/>
          <w:sz w:val="24"/>
        </w:rPr>
        <w:t>Dasar-Dasar</w:t>
      </w:r>
      <w:r>
        <w:rPr>
          <w:i/>
          <w:sz w:val="24"/>
        </w:rPr>
        <w:tab/>
      </w:r>
      <w:r>
        <w:rPr>
          <w:i/>
          <w:sz w:val="24"/>
        </w:rPr>
        <w:t>Pendamping</w:t>
      </w:r>
      <w:r>
        <w:rPr>
          <w:i/>
          <w:sz w:val="24"/>
        </w:rPr>
        <w:tab/>
      </w:r>
      <w:r>
        <w:rPr>
          <w:i/>
          <w:sz w:val="24"/>
        </w:rPr>
        <w:t>Iman</w:t>
      </w:r>
      <w:r>
        <w:rPr>
          <w:i/>
          <w:sz w:val="24"/>
        </w:rPr>
        <w:tab/>
      </w:r>
      <w:r>
        <w:rPr>
          <w:i/>
          <w:sz w:val="24"/>
        </w:rPr>
        <w:t>Anak</w:t>
      </w:r>
      <w:r>
        <w:rPr>
          <w:sz w:val="24"/>
        </w:rPr>
        <w:t>.</w:t>
      </w:r>
      <w:r>
        <w:rPr>
          <w:sz w:val="24"/>
        </w:rPr>
        <w:tab/>
      </w:r>
      <w:r>
        <w:rPr>
          <w:spacing w:val="-1"/>
          <w:sz w:val="24"/>
        </w:rPr>
        <w:t>Kanisius.</w:t>
      </w:r>
      <w:r>
        <w:rPr>
          <w:spacing w:val="-57"/>
          <w:sz w:val="24"/>
        </w:rPr>
        <w:t xml:space="preserve"> </w:t>
      </w:r>
      <w:r>
        <w:rPr>
          <w:sz w:val="24"/>
        </w:rPr>
        <w:t>Yogyakarta</w:t>
      </w:r>
    </w:p>
    <w:p>
      <w:pPr>
        <w:pStyle w:val="6"/>
      </w:pPr>
    </w:p>
    <w:p>
      <w:pPr>
        <w:spacing w:before="1"/>
        <w:ind w:left="1581" w:right="2068" w:hanging="632"/>
        <w:jc w:val="left"/>
        <w:rPr>
          <w:sz w:val="24"/>
        </w:rPr>
      </w:pPr>
      <w:r>
        <w:rPr>
          <w:sz w:val="24"/>
        </w:rPr>
        <w:t>M.</w:t>
      </w:r>
      <w:r>
        <w:rPr>
          <w:spacing w:val="31"/>
          <w:sz w:val="24"/>
        </w:rPr>
        <w:t xml:space="preserve"> </w:t>
      </w:r>
      <w:r>
        <w:rPr>
          <w:sz w:val="24"/>
        </w:rPr>
        <w:t>Munandar</w:t>
      </w:r>
      <w:r>
        <w:rPr>
          <w:spacing w:val="31"/>
          <w:sz w:val="24"/>
        </w:rPr>
        <w:t xml:space="preserve"> </w:t>
      </w:r>
      <w:r>
        <w:rPr>
          <w:sz w:val="24"/>
        </w:rPr>
        <w:t>Sulaeman,</w:t>
      </w:r>
      <w:r>
        <w:rPr>
          <w:spacing w:val="35"/>
          <w:sz w:val="24"/>
        </w:rPr>
        <w:t xml:space="preserve"> </w:t>
      </w:r>
      <w:r>
        <w:rPr>
          <w:sz w:val="24"/>
        </w:rPr>
        <w:t>2010,</w:t>
      </w:r>
      <w:r>
        <w:rPr>
          <w:spacing w:val="32"/>
          <w:sz w:val="24"/>
        </w:rPr>
        <w:t xml:space="preserve"> </w:t>
      </w:r>
      <w:r>
        <w:rPr>
          <w:i/>
          <w:sz w:val="24"/>
        </w:rPr>
        <w:t>Kekerasan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terhadap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Perempuan</w:t>
      </w:r>
      <w:r>
        <w:rPr>
          <w:sz w:val="24"/>
        </w:rPr>
        <w:t>,</w:t>
      </w:r>
      <w:r>
        <w:rPr>
          <w:spacing w:val="31"/>
          <w:sz w:val="24"/>
        </w:rPr>
        <w:t xml:space="preserve"> </w:t>
      </w:r>
      <w:r>
        <w:rPr>
          <w:sz w:val="24"/>
        </w:rPr>
        <w:t>Refika</w:t>
      </w:r>
      <w:r>
        <w:rPr>
          <w:spacing w:val="-57"/>
          <w:sz w:val="24"/>
        </w:rPr>
        <w:t xml:space="preserve"> </w:t>
      </w:r>
      <w:r>
        <w:rPr>
          <w:sz w:val="24"/>
        </w:rPr>
        <w:t>Aditama,</w:t>
      </w:r>
      <w:r>
        <w:rPr>
          <w:spacing w:val="1"/>
          <w:sz w:val="24"/>
        </w:rPr>
        <w:t xml:space="preserve"> </w:t>
      </w:r>
      <w:r>
        <w:rPr>
          <w:sz w:val="24"/>
        </w:rPr>
        <w:t>Bandung</w:t>
      </w:r>
    </w:p>
    <w:p>
      <w:pPr>
        <w:pStyle w:val="6"/>
        <w:spacing w:before="11"/>
        <w:rPr>
          <w:sz w:val="23"/>
        </w:rPr>
      </w:pPr>
    </w:p>
    <w:p>
      <w:pPr>
        <w:spacing w:before="0"/>
        <w:ind w:left="1581" w:right="1692" w:hanging="632"/>
        <w:jc w:val="left"/>
        <w:rPr>
          <w:sz w:val="24"/>
        </w:rPr>
      </w:pPr>
      <w:r>
        <w:rPr>
          <w:sz w:val="24"/>
        </w:rPr>
        <w:t>Mukti</w:t>
      </w:r>
      <w:r>
        <w:rPr>
          <w:spacing w:val="26"/>
          <w:sz w:val="24"/>
        </w:rPr>
        <w:t xml:space="preserve"> </w:t>
      </w:r>
      <w:r>
        <w:rPr>
          <w:sz w:val="24"/>
        </w:rPr>
        <w:t>Aro.</w:t>
      </w:r>
      <w:r>
        <w:rPr>
          <w:spacing w:val="26"/>
          <w:sz w:val="24"/>
        </w:rPr>
        <w:t xml:space="preserve"> </w:t>
      </w:r>
      <w:r>
        <w:rPr>
          <w:sz w:val="24"/>
        </w:rPr>
        <w:t>2004.</w:t>
      </w:r>
      <w:r>
        <w:rPr>
          <w:spacing w:val="27"/>
          <w:sz w:val="24"/>
        </w:rPr>
        <w:t xml:space="preserve"> </w:t>
      </w:r>
      <w:r>
        <w:rPr>
          <w:i/>
          <w:sz w:val="24"/>
        </w:rPr>
        <w:t>Praktek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Perkara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Perdata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Pengadilan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Agama</w:t>
      </w:r>
      <w:r>
        <w:rPr>
          <w:sz w:val="24"/>
        </w:rPr>
        <w:t>.</w:t>
      </w:r>
      <w:r>
        <w:rPr>
          <w:spacing w:val="26"/>
          <w:sz w:val="24"/>
        </w:rPr>
        <w:t xml:space="preserve"> </w:t>
      </w:r>
      <w:r>
        <w:rPr>
          <w:sz w:val="24"/>
        </w:rPr>
        <w:t>cet</w:t>
      </w:r>
      <w:r>
        <w:rPr>
          <w:spacing w:val="27"/>
          <w:sz w:val="24"/>
        </w:rPr>
        <w:t xml:space="preserve"> </w:t>
      </w:r>
      <w:r>
        <w:rPr>
          <w:sz w:val="24"/>
        </w:rPr>
        <w:t>V.</w:t>
      </w:r>
      <w:r>
        <w:rPr>
          <w:spacing w:val="-57"/>
          <w:sz w:val="24"/>
        </w:rPr>
        <w:t xml:space="preserve"> </w:t>
      </w:r>
      <w:r>
        <w:rPr>
          <w:sz w:val="24"/>
        </w:rPr>
        <w:t>Pustaka Pelajar. Yogyakarta</w:t>
      </w:r>
    </w:p>
    <w:p>
      <w:pPr>
        <w:pStyle w:val="6"/>
      </w:pPr>
    </w:p>
    <w:p>
      <w:pPr>
        <w:spacing w:before="0"/>
        <w:ind w:left="1581" w:right="2068" w:hanging="632"/>
        <w:jc w:val="left"/>
        <w:rPr>
          <w:sz w:val="24"/>
        </w:rPr>
      </w:pPr>
      <w:r>
        <w:rPr>
          <w:sz w:val="24"/>
        </w:rPr>
        <w:t>Nashriana,</w:t>
      </w:r>
      <w:r>
        <w:rPr>
          <w:spacing w:val="26"/>
          <w:sz w:val="24"/>
        </w:rPr>
        <w:t xml:space="preserve"> </w:t>
      </w:r>
      <w:r>
        <w:rPr>
          <w:sz w:val="24"/>
        </w:rPr>
        <w:t>2011,</w:t>
      </w:r>
      <w:r>
        <w:rPr>
          <w:spacing w:val="24"/>
          <w:sz w:val="24"/>
        </w:rPr>
        <w:t xml:space="preserve"> </w:t>
      </w:r>
      <w:r>
        <w:rPr>
          <w:i/>
          <w:sz w:val="24"/>
        </w:rPr>
        <w:t>Perlindungan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Hukum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Pidana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Anak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di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Indonesia.</w:t>
      </w:r>
      <w:r>
        <w:rPr>
          <w:i/>
          <w:spacing w:val="32"/>
          <w:sz w:val="24"/>
        </w:rPr>
        <w:t xml:space="preserve"> </w:t>
      </w:r>
      <w:r>
        <w:rPr>
          <w:sz w:val="24"/>
        </w:rPr>
        <w:t>Raja</w:t>
      </w:r>
      <w:r>
        <w:rPr>
          <w:spacing w:val="-57"/>
          <w:sz w:val="24"/>
        </w:rPr>
        <w:t xml:space="preserve"> </w:t>
      </w:r>
      <w:r>
        <w:rPr>
          <w:sz w:val="24"/>
        </w:rPr>
        <w:t>Grafindo</w:t>
      </w:r>
      <w:r>
        <w:rPr>
          <w:spacing w:val="-1"/>
          <w:sz w:val="24"/>
        </w:rPr>
        <w:t xml:space="preserve"> </w:t>
      </w:r>
      <w:r>
        <w:rPr>
          <w:sz w:val="24"/>
        </w:rPr>
        <w:t>Persada</w:t>
      </w:r>
      <w:r>
        <w:rPr>
          <w:i/>
          <w:sz w:val="24"/>
        </w:rPr>
        <w:t xml:space="preserve">, </w:t>
      </w:r>
      <w:r>
        <w:rPr>
          <w:sz w:val="24"/>
        </w:rPr>
        <w:t>Jakarta</w:t>
      </w:r>
    </w:p>
    <w:p>
      <w:pPr>
        <w:pStyle w:val="6"/>
        <w:spacing w:before="1"/>
      </w:pPr>
    </w:p>
    <w:p>
      <w:pPr>
        <w:spacing w:before="0"/>
        <w:ind w:left="1581" w:right="1699" w:hanging="632"/>
        <w:jc w:val="both"/>
        <w:rPr>
          <w:sz w:val="24"/>
        </w:rPr>
      </w:pPr>
      <w:r>
        <w:rPr>
          <w:sz w:val="24"/>
        </w:rPr>
        <w:t>Nurhafifah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Rahmiati.</w:t>
      </w:r>
      <w:r>
        <w:rPr>
          <w:spacing w:val="1"/>
          <w:sz w:val="24"/>
        </w:rPr>
        <w:t xml:space="preserve"> </w:t>
      </w:r>
      <w:r>
        <w:rPr>
          <w:sz w:val="24"/>
        </w:rPr>
        <w:t>2015.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Pertimbangan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Hakim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Dalam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Penjatuhan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Pidana Terkait Hal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Yang Memberatkan Dan Meringankan Putusan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Jurnal</w:t>
      </w:r>
      <w:r>
        <w:rPr>
          <w:spacing w:val="-4"/>
          <w:sz w:val="24"/>
        </w:rPr>
        <w:t xml:space="preserve"> </w:t>
      </w:r>
      <w:r>
        <w:rPr>
          <w:sz w:val="24"/>
        </w:rPr>
        <w:t>Ilmu</w:t>
      </w:r>
      <w:r>
        <w:rPr>
          <w:spacing w:val="-4"/>
          <w:sz w:val="24"/>
        </w:rPr>
        <w:t xml:space="preserve"> </w:t>
      </w:r>
      <w:r>
        <w:rPr>
          <w:sz w:val="24"/>
        </w:rPr>
        <w:t>Hukum.</w:t>
      </w:r>
      <w:r>
        <w:rPr>
          <w:spacing w:val="-3"/>
          <w:sz w:val="24"/>
        </w:rPr>
        <w:t xml:space="preserve"> </w:t>
      </w:r>
      <w:r>
        <w:rPr>
          <w:sz w:val="24"/>
        </w:rPr>
        <w:t>No.</w:t>
      </w:r>
      <w:r>
        <w:rPr>
          <w:spacing w:val="-4"/>
          <w:sz w:val="24"/>
        </w:rPr>
        <w:t xml:space="preserve"> </w:t>
      </w:r>
      <w:r>
        <w:rPr>
          <w:sz w:val="24"/>
        </w:rPr>
        <w:t>66.</w:t>
      </w:r>
      <w:r>
        <w:rPr>
          <w:spacing w:val="-1"/>
          <w:sz w:val="24"/>
        </w:rPr>
        <w:t xml:space="preserve"> </w:t>
      </w:r>
      <w:r>
        <w:rPr>
          <w:sz w:val="24"/>
        </w:rPr>
        <w:t>Fakultas</w:t>
      </w:r>
      <w:r>
        <w:rPr>
          <w:spacing w:val="-2"/>
          <w:sz w:val="24"/>
        </w:rPr>
        <w:t xml:space="preserve"> </w:t>
      </w:r>
      <w:r>
        <w:rPr>
          <w:sz w:val="24"/>
        </w:rPr>
        <w:t>Hukum.</w:t>
      </w:r>
      <w:r>
        <w:rPr>
          <w:spacing w:val="-3"/>
          <w:sz w:val="24"/>
        </w:rPr>
        <w:t xml:space="preserve"> </w:t>
      </w:r>
      <w:r>
        <w:rPr>
          <w:sz w:val="24"/>
        </w:rPr>
        <w:t>UNSYIAH.</w:t>
      </w:r>
      <w:r>
        <w:rPr>
          <w:spacing w:val="-1"/>
          <w:sz w:val="24"/>
        </w:rPr>
        <w:t xml:space="preserve"> </w:t>
      </w:r>
      <w:r>
        <w:rPr>
          <w:sz w:val="24"/>
        </w:rPr>
        <w:t>Banda</w:t>
      </w:r>
      <w:r>
        <w:rPr>
          <w:spacing w:val="-3"/>
          <w:sz w:val="24"/>
        </w:rPr>
        <w:t xml:space="preserve"> </w:t>
      </w:r>
      <w:r>
        <w:rPr>
          <w:sz w:val="24"/>
        </w:rPr>
        <w:t>Aceh.</w:t>
      </w:r>
    </w:p>
    <w:p>
      <w:pPr>
        <w:pStyle w:val="6"/>
      </w:pPr>
    </w:p>
    <w:p>
      <w:pPr>
        <w:spacing w:before="0"/>
        <w:ind w:left="1581" w:right="1692" w:hanging="632"/>
        <w:jc w:val="left"/>
        <w:rPr>
          <w:sz w:val="24"/>
        </w:rPr>
      </w:pPr>
      <w:r>
        <w:rPr>
          <w:sz w:val="24"/>
        </w:rPr>
        <w:t>P.A.F</w:t>
      </w:r>
      <w:r>
        <w:rPr>
          <w:spacing w:val="42"/>
          <w:sz w:val="24"/>
        </w:rPr>
        <w:t xml:space="preserve"> </w:t>
      </w:r>
      <w:r>
        <w:rPr>
          <w:sz w:val="24"/>
        </w:rPr>
        <w:t>Lamintang</w:t>
      </w:r>
      <w:r>
        <w:rPr>
          <w:spacing w:val="36"/>
          <w:sz w:val="24"/>
        </w:rPr>
        <w:t xml:space="preserve"> </w:t>
      </w:r>
      <w:r>
        <w:rPr>
          <w:sz w:val="24"/>
        </w:rPr>
        <w:t>&amp;</w:t>
      </w:r>
      <w:r>
        <w:rPr>
          <w:spacing w:val="41"/>
          <w:sz w:val="24"/>
        </w:rPr>
        <w:t xml:space="preserve"> </w:t>
      </w:r>
      <w:r>
        <w:rPr>
          <w:sz w:val="24"/>
        </w:rPr>
        <w:t>Theo</w:t>
      </w:r>
      <w:r>
        <w:rPr>
          <w:spacing w:val="44"/>
          <w:sz w:val="24"/>
        </w:rPr>
        <w:t xml:space="preserve"> </w:t>
      </w:r>
      <w:r>
        <w:rPr>
          <w:sz w:val="24"/>
        </w:rPr>
        <w:t>Lamintang,</w:t>
      </w:r>
      <w:r>
        <w:rPr>
          <w:spacing w:val="40"/>
          <w:sz w:val="24"/>
        </w:rPr>
        <w:t xml:space="preserve"> </w:t>
      </w:r>
      <w:r>
        <w:rPr>
          <w:sz w:val="24"/>
        </w:rPr>
        <w:t>2011,</w:t>
      </w:r>
      <w:r>
        <w:rPr>
          <w:spacing w:val="47"/>
          <w:sz w:val="24"/>
        </w:rPr>
        <w:t xml:space="preserve"> </w:t>
      </w:r>
      <w:r>
        <w:rPr>
          <w:i/>
          <w:sz w:val="24"/>
        </w:rPr>
        <w:t>Delik-Delik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Khusus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Kejahatan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Melanggar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Norma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Kesusilaan dan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Norma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Kepanutan,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Jakarta</w:t>
      </w:r>
    </w:p>
    <w:p>
      <w:pPr>
        <w:pStyle w:val="6"/>
      </w:pPr>
    </w:p>
    <w:p>
      <w:pPr>
        <w:spacing w:before="0"/>
        <w:ind w:left="1581" w:right="1699" w:hanging="632"/>
        <w:jc w:val="both"/>
        <w:rPr>
          <w:sz w:val="24"/>
        </w:rPr>
      </w:pPr>
      <w:r>
        <w:rPr>
          <w:sz w:val="24"/>
        </w:rPr>
        <w:t>R.Soesilo,</w:t>
      </w:r>
      <w:r>
        <w:rPr>
          <w:spacing w:val="1"/>
          <w:sz w:val="24"/>
        </w:rPr>
        <w:t xml:space="preserve"> </w:t>
      </w:r>
      <w:r>
        <w:rPr>
          <w:sz w:val="24"/>
        </w:rPr>
        <w:t>1985,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Kitab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Undang-Undang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Hukum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Pidana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serta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Komentar-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komentarnya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Lengkap dengan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Pasalnya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Bogor</w:t>
      </w:r>
    </w:p>
    <w:p>
      <w:pPr>
        <w:pStyle w:val="6"/>
      </w:pPr>
    </w:p>
    <w:p>
      <w:pPr>
        <w:spacing w:before="1"/>
        <w:ind w:left="1581" w:right="1695" w:hanging="632"/>
        <w:jc w:val="both"/>
        <w:rPr>
          <w:sz w:val="24"/>
        </w:rPr>
      </w:pPr>
      <w:r>
        <w:rPr>
          <w:sz w:val="24"/>
        </w:rPr>
        <w:t xml:space="preserve">Ronny Haniatjo Soemitro, 1990, </w:t>
      </w:r>
      <w:r>
        <w:rPr>
          <w:i/>
          <w:sz w:val="24"/>
        </w:rPr>
        <w:t>Metode Penelitian Hukum dan Jurumetri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Ghalia Indonesia, Jakarta</w:t>
      </w:r>
    </w:p>
    <w:p>
      <w:pPr>
        <w:pStyle w:val="6"/>
        <w:spacing w:before="11"/>
        <w:rPr>
          <w:sz w:val="23"/>
        </w:rPr>
      </w:pPr>
    </w:p>
    <w:p>
      <w:pPr>
        <w:spacing w:before="0"/>
        <w:ind w:left="948" w:right="0" w:firstLine="0"/>
        <w:jc w:val="left"/>
        <w:rPr>
          <w:i/>
          <w:sz w:val="24"/>
        </w:rPr>
      </w:pPr>
      <w:r>
        <w:rPr>
          <w:sz w:val="24"/>
        </w:rPr>
        <w:t>S.R.</w:t>
      </w:r>
      <w:r>
        <w:rPr>
          <w:spacing w:val="38"/>
          <w:sz w:val="24"/>
        </w:rPr>
        <w:t xml:space="preserve"> </w:t>
      </w:r>
      <w:r>
        <w:rPr>
          <w:sz w:val="24"/>
        </w:rPr>
        <w:t>Sianturi.</w:t>
      </w:r>
      <w:r>
        <w:rPr>
          <w:spacing w:val="39"/>
          <w:sz w:val="24"/>
        </w:rPr>
        <w:t xml:space="preserve"> </w:t>
      </w:r>
      <w:r>
        <w:rPr>
          <w:sz w:val="24"/>
        </w:rPr>
        <w:t>2002.</w:t>
      </w:r>
      <w:r>
        <w:rPr>
          <w:spacing w:val="42"/>
          <w:sz w:val="24"/>
        </w:rPr>
        <w:t xml:space="preserve"> </w:t>
      </w:r>
      <w:r>
        <w:rPr>
          <w:i/>
          <w:sz w:val="24"/>
        </w:rPr>
        <w:t>Asas-asas</w:t>
      </w:r>
      <w:r>
        <w:rPr>
          <w:i/>
          <w:spacing w:val="42"/>
          <w:sz w:val="24"/>
        </w:rPr>
        <w:t xml:space="preserve"> </w:t>
      </w:r>
      <w:r>
        <w:rPr>
          <w:i/>
          <w:sz w:val="24"/>
        </w:rPr>
        <w:t>Hukum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Pidana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di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Indonesia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Penerapan</w:t>
      </w:r>
    </w:p>
    <w:p>
      <w:pPr>
        <w:pStyle w:val="6"/>
        <w:ind w:left="1581"/>
      </w:pPr>
      <w:r>
        <w:t>Cet.</w:t>
      </w:r>
      <w:r>
        <w:rPr>
          <w:spacing w:val="-1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Storia</w:t>
      </w:r>
      <w:r>
        <w:rPr>
          <w:spacing w:val="1"/>
        </w:rPr>
        <w:t xml:space="preserve"> </w:t>
      </w:r>
      <w:r>
        <w:t>Grafika.</w:t>
      </w:r>
      <w:r>
        <w:rPr>
          <w:spacing w:val="-6"/>
        </w:rPr>
        <w:t xml:space="preserve"> </w:t>
      </w:r>
      <w:r>
        <w:t>Jakarta</w:t>
      </w:r>
    </w:p>
    <w:p>
      <w:pPr>
        <w:spacing w:after="0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spacing w:before="90"/>
        <w:ind w:left="948" w:right="0" w:firstLine="0"/>
        <w:jc w:val="left"/>
        <w:rPr>
          <w:i/>
          <w:sz w:val="24"/>
        </w:rPr>
      </w:pPr>
      <w:r>
        <w:rPr>
          <w:sz w:val="24"/>
        </w:rPr>
        <w:t>Saparinah</w:t>
      </w:r>
      <w:r>
        <w:rPr>
          <w:spacing w:val="24"/>
          <w:sz w:val="24"/>
        </w:rPr>
        <w:t xml:space="preserve"> </w:t>
      </w:r>
      <w:r>
        <w:rPr>
          <w:sz w:val="24"/>
        </w:rPr>
        <w:t>Sadli,</w:t>
      </w:r>
      <w:r>
        <w:rPr>
          <w:spacing w:val="83"/>
          <w:sz w:val="24"/>
        </w:rPr>
        <w:t xml:space="preserve"> </w:t>
      </w:r>
      <w:r>
        <w:rPr>
          <w:sz w:val="24"/>
        </w:rPr>
        <w:t>1976,</w:t>
      </w:r>
      <w:r>
        <w:rPr>
          <w:spacing w:val="82"/>
          <w:sz w:val="24"/>
        </w:rPr>
        <w:t xml:space="preserve"> </w:t>
      </w:r>
      <w:r>
        <w:rPr>
          <w:i/>
          <w:sz w:val="24"/>
        </w:rPr>
        <w:t>Persepsi</w:t>
      </w:r>
      <w:r>
        <w:rPr>
          <w:i/>
          <w:spacing w:val="85"/>
          <w:sz w:val="24"/>
        </w:rPr>
        <w:t xml:space="preserve"> </w:t>
      </w:r>
      <w:r>
        <w:rPr>
          <w:i/>
          <w:sz w:val="24"/>
        </w:rPr>
        <w:t>Sosial</w:t>
      </w:r>
      <w:r>
        <w:rPr>
          <w:i/>
          <w:spacing w:val="79"/>
          <w:sz w:val="24"/>
        </w:rPr>
        <w:t xml:space="preserve"> </w:t>
      </w:r>
      <w:r>
        <w:rPr>
          <w:i/>
          <w:sz w:val="24"/>
        </w:rPr>
        <w:t>Mengenai</w:t>
      </w:r>
      <w:r>
        <w:rPr>
          <w:i/>
          <w:spacing w:val="84"/>
          <w:sz w:val="24"/>
        </w:rPr>
        <w:t xml:space="preserve"> </w:t>
      </w:r>
      <w:r>
        <w:rPr>
          <w:i/>
          <w:sz w:val="24"/>
        </w:rPr>
        <w:t>Perilaku</w:t>
      </w:r>
      <w:r>
        <w:rPr>
          <w:i/>
          <w:spacing w:val="84"/>
          <w:sz w:val="24"/>
        </w:rPr>
        <w:t xml:space="preserve"> </w:t>
      </w:r>
      <w:r>
        <w:rPr>
          <w:i/>
          <w:sz w:val="24"/>
        </w:rPr>
        <w:t>Menyimpang,</w:t>
      </w:r>
    </w:p>
    <w:p>
      <w:pPr>
        <w:pStyle w:val="6"/>
        <w:ind w:left="1581"/>
      </w:pPr>
      <w:r>
        <w:t>Bulan</w:t>
      </w:r>
      <w:r>
        <w:rPr>
          <w:spacing w:val="6"/>
        </w:rPr>
        <w:t xml:space="preserve"> </w:t>
      </w:r>
      <w:r>
        <w:t>Bintang,Jakarta</w:t>
      </w:r>
    </w:p>
    <w:p>
      <w:pPr>
        <w:pStyle w:val="6"/>
      </w:pPr>
    </w:p>
    <w:p>
      <w:pPr>
        <w:spacing w:before="0"/>
        <w:ind w:left="1581" w:right="1701" w:hanging="632"/>
        <w:jc w:val="both"/>
        <w:rPr>
          <w:sz w:val="24"/>
        </w:rPr>
      </w:pPr>
      <w:r>
        <w:rPr>
          <w:sz w:val="24"/>
        </w:rPr>
        <w:t xml:space="preserve">Satochid Kartanegara. 1955. </w:t>
      </w:r>
      <w:r>
        <w:rPr>
          <w:i/>
          <w:sz w:val="24"/>
        </w:rPr>
        <w:t>Hukum Pidana Bagian Pertama</w:t>
      </w:r>
      <w:r>
        <w:rPr>
          <w:sz w:val="24"/>
        </w:rPr>
        <w:t>. Balai Lektur</w:t>
      </w:r>
      <w:r>
        <w:rPr>
          <w:spacing w:val="1"/>
          <w:sz w:val="24"/>
        </w:rPr>
        <w:t xml:space="preserve"> </w:t>
      </w:r>
      <w:r>
        <w:rPr>
          <w:sz w:val="24"/>
        </w:rPr>
        <w:t>Mahasiswa.</w:t>
      </w:r>
      <w:r>
        <w:rPr>
          <w:spacing w:val="-1"/>
          <w:sz w:val="24"/>
        </w:rPr>
        <w:t xml:space="preserve"> </w:t>
      </w:r>
      <w:r>
        <w:rPr>
          <w:sz w:val="24"/>
        </w:rPr>
        <w:t>Jakarta</w:t>
      </w:r>
    </w:p>
    <w:p>
      <w:pPr>
        <w:pStyle w:val="6"/>
      </w:pPr>
    </w:p>
    <w:p>
      <w:pPr>
        <w:spacing w:before="0"/>
        <w:ind w:left="1581" w:right="1702" w:hanging="632"/>
        <w:jc w:val="both"/>
        <w:rPr>
          <w:sz w:val="24"/>
        </w:rPr>
      </w:pPr>
      <w:r>
        <w:rPr>
          <w:sz w:val="24"/>
        </w:rPr>
        <w:t xml:space="preserve">Sholehuddin, 2002, </w:t>
      </w:r>
      <w:r>
        <w:rPr>
          <w:i/>
          <w:sz w:val="24"/>
        </w:rPr>
        <w:t>Sistem Sanksi Dalam Hukum Pidana Ide Dasar Double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Track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Impelementasinya,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Raja</w:t>
      </w:r>
      <w:r>
        <w:rPr>
          <w:spacing w:val="-6"/>
          <w:sz w:val="24"/>
        </w:rPr>
        <w:t xml:space="preserve"> </w:t>
      </w:r>
      <w:r>
        <w:rPr>
          <w:sz w:val="24"/>
        </w:rPr>
        <w:t>Grafindo</w:t>
      </w:r>
      <w:r>
        <w:rPr>
          <w:spacing w:val="-3"/>
          <w:sz w:val="24"/>
        </w:rPr>
        <w:t xml:space="preserve"> </w:t>
      </w:r>
      <w:r>
        <w:rPr>
          <w:sz w:val="24"/>
        </w:rPr>
        <w:t>Persada,</w:t>
      </w:r>
      <w:r>
        <w:rPr>
          <w:spacing w:val="1"/>
          <w:sz w:val="24"/>
        </w:rPr>
        <w:t xml:space="preserve"> </w:t>
      </w:r>
      <w:r>
        <w:rPr>
          <w:sz w:val="24"/>
        </w:rPr>
        <w:t>Kota</w:t>
      </w:r>
      <w:r>
        <w:rPr>
          <w:spacing w:val="-2"/>
          <w:sz w:val="24"/>
        </w:rPr>
        <w:t xml:space="preserve"> </w:t>
      </w:r>
      <w:r>
        <w:rPr>
          <w:sz w:val="24"/>
        </w:rPr>
        <w:t>Besar,</w:t>
      </w:r>
    </w:p>
    <w:p>
      <w:pPr>
        <w:pStyle w:val="6"/>
      </w:pPr>
    </w:p>
    <w:p>
      <w:pPr>
        <w:spacing w:before="0"/>
        <w:ind w:left="1581" w:right="1704" w:hanging="632"/>
        <w:jc w:val="both"/>
        <w:rPr>
          <w:sz w:val="24"/>
        </w:rPr>
      </w:pPr>
      <w:r>
        <w:drawing>
          <wp:anchor distT="0" distB="0" distL="0" distR="0" simplePos="0" relativeHeight="251740160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389255</wp:posOffset>
            </wp:positionV>
            <wp:extent cx="4064000" cy="3886200"/>
            <wp:effectExtent l="0" t="0" r="0" b="0"/>
            <wp:wrapNone/>
            <wp:docPr id="2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Soetandyo Wignjosoebroto dalam Abdul Wahid dan Muhammad Irfan, 2001,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Perlindungan terhadap Korban Kekerasan Seksual (Advokasi atas Hak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Asasi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Perempuan)</w:t>
      </w:r>
      <w:r>
        <w:rPr>
          <w:sz w:val="24"/>
        </w:rPr>
        <w:t>, Rafika</w:t>
      </w:r>
      <w:r>
        <w:rPr>
          <w:spacing w:val="1"/>
          <w:sz w:val="24"/>
        </w:rPr>
        <w:t xml:space="preserve"> </w:t>
      </w:r>
      <w:r>
        <w:rPr>
          <w:sz w:val="24"/>
        </w:rPr>
        <w:t>Aditama,</w:t>
      </w:r>
      <w:r>
        <w:rPr>
          <w:spacing w:val="-1"/>
          <w:sz w:val="24"/>
        </w:rPr>
        <w:t xml:space="preserve"> </w:t>
      </w:r>
      <w:r>
        <w:rPr>
          <w:sz w:val="24"/>
        </w:rPr>
        <w:t>Bandung</w:t>
      </w:r>
    </w:p>
    <w:p>
      <w:pPr>
        <w:pStyle w:val="6"/>
        <w:spacing w:before="1"/>
      </w:pPr>
    </w:p>
    <w:p>
      <w:pPr>
        <w:spacing w:before="0"/>
        <w:ind w:left="1581" w:right="1700" w:hanging="632"/>
        <w:jc w:val="both"/>
        <w:rPr>
          <w:sz w:val="24"/>
        </w:rPr>
      </w:pPr>
      <w:r>
        <w:rPr>
          <w:sz w:val="24"/>
        </w:rPr>
        <w:t xml:space="preserve">Sudarto, 1983, </w:t>
      </w:r>
      <w:r>
        <w:rPr>
          <w:i/>
          <w:sz w:val="24"/>
        </w:rPr>
        <w:t>Hukum Pidana dan Perkembangan Masyarakat</w:t>
      </w:r>
      <w:r>
        <w:rPr>
          <w:sz w:val="24"/>
        </w:rPr>
        <w:t>, Sinar Baru,</w:t>
      </w:r>
      <w:r>
        <w:rPr>
          <w:spacing w:val="1"/>
          <w:sz w:val="24"/>
        </w:rPr>
        <w:t xml:space="preserve"> </w:t>
      </w:r>
      <w:r>
        <w:rPr>
          <w:sz w:val="24"/>
        </w:rPr>
        <w:t>Bandung</w:t>
      </w:r>
    </w:p>
    <w:p>
      <w:pPr>
        <w:pStyle w:val="6"/>
        <w:spacing w:before="2"/>
        <w:rPr>
          <w:sz w:val="16"/>
        </w:rPr>
      </w:pPr>
    </w:p>
    <w:p>
      <w:pPr>
        <w:pStyle w:val="6"/>
        <w:tabs>
          <w:tab w:val="left" w:pos="1788"/>
        </w:tabs>
        <w:spacing w:before="90"/>
        <w:ind w:left="1581" w:right="2068" w:hanging="63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22"/>
        </w:rPr>
        <w:t xml:space="preserve"> </w:t>
      </w:r>
      <w:r>
        <w:t>1990,</w:t>
      </w:r>
      <w:r>
        <w:rPr>
          <w:spacing w:val="22"/>
        </w:rPr>
        <w:t xml:space="preserve"> </w:t>
      </w:r>
      <w:r>
        <w:t>“</w:t>
      </w:r>
      <w:r>
        <w:rPr>
          <w:i/>
        </w:rPr>
        <w:t>Hukum</w:t>
      </w:r>
      <w:r>
        <w:rPr>
          <w:i/>
          <w:spacing w:val="21"/>
        </w:rPr>
        <w:t xml:space="preserve"> </w:t>
      </w:r>
      <w:r>
        <w:rPr>
          <w:i/>
        </w:rPr>
        <w:t>Pidana</w:t>
      </w:r>
      <w:r>
        <w:rPr>
          <w:i/>
          <w:spacing w:val="22"/>
        </w:rPr>
        <w:t xml:space="preserve"> </w:t>
      </w:r>
      <w:r>
        <w:rPr>
          <w:i/>
        </w:rPr>
        <w:t>I</w:t>
      </w:r>
      <w:r>
        <w:t>”,</w:t>
      </w:r>
      <w:r>
        <w:rPr>
          <w:spacing w:val="22"/>
        </w:rPr>
        <w:t xml:space="preserve"> </w:t>
      </w:r>
      <w:r>
        <w:t>Yayasan</w:t>
      </w:r>
      <w:r>
        <w:rPr>
          <w:spacing w:val="22"/>
        </w:rPr>
        <w:t xml:space="preserve"> </w:t>
      </w:r>
      <w:r>
        <w:t>Sudarto,</w:t>
      </w:r>
      <w:r>
        <w:rPr>
          <w:spacing w:val="26"/>
        </w:rPr>
        <w:t xml:space="preserve"> </w:t>
      </w:r>
      <w:r>
        <w:t>Fakultas</w:t>
      </w:r>
      <w:r>
        <w:rPr>
          <w:spacing w:val="21"/>
        </w:rPr>
        <w:t xml:space="preserve"> </w:t>
      </w:r>
      <w:r>
        <w:t>UNDIP.</w:t>
      </w:r>
      <w:r>
        <w:rPr>
          <w:spacing w:val="-57"/>
        </w:rPr>
        <w:t xml:space="preserve"> </w:t>
      </w:r>
      <w:r>
        <w:t>Semarang</w:t>
      </w:r>
    </w:p>
    <w:p>
      <w:pPr>
        <w:pStyle w:val="6"/>
      </w:pPr>
    </w:p>
    <w:p>
      <w:pPr>
        <w:spacing w:before="0"/>
        <w:ind w:left="1581" w:right="2068" w:hanging="632"/>
        <w:jc w:val="left"/>
        <w:rPr>
          <w:sz w:val="24"/>
        </w:rPr>
      </w:pPr>
      <w:r>
        <w:rPr>
          <w:sz w:val="24"/>
        </w:rPr>
        <w:t>Sudjana,</w:t>
      </w:r>
      <w:r>
        <w:rPr>
          <w:spacing w:val="11"/>
          <w:sz w:val="24"/>
        </w:rPr>
        <w:t xml:space="preserve"> </w:t>
      </w:r>
      <w:r>
        <w:rPr>
          <w:sz w:val="24"/>
        </w:rPr>
        <w:t>Nana.</w:t>
      </w:r>
      <w:r>
        <w:rPr>
          <w:spacing w:val="11"/>
          <w:sz w:val="24"/>
        </w:rPr>
        <w:t xml:space="preserve"> </w:t>
      </w:r>
      <w:r>
        <w:rPr>
          <w:sz w:val="24"/>
        </w:rPr>
        <w:t>2016.</w:t>
      </w:r>
      <w:r>
        <w:rPr>
          <w:spacing w:val="14"/>
          <w:sz w:val="24"/>
        </w:rPr>
        <w:t xml:space="preserve"> </w:t>
      </w:r>
      <w:r>
        <w:rPr>
          <w:i/>
          <w:sz w:val="24"/>
        </w:rPr>
        <w:t>Penilaian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Hasil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Proses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Belajar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Mengajar.</w:t>
      </w:r>
      <w:r>
        <w:rPr>
          <w:i/>
          <w:spacing w:val="19"/>
          <w:sz w:val="24"/>
        </w:rPr>
        <w:t xml:space="preserve"> </w:t>
      </w:r>
      <w:r>
        <w:rPr>
          <w:sz w:val="24"/>
        </w:rPr>
        <w:t>Remaja</w:t>
      </w:r>
      <w:r>
        <w:rPr>
          <w:spacing w:val="-57"/>
          <w:sz w:val="24"/>
        </w:rPr>
        <w:t xml:space="preserve"> </w:t>
      </w:r>
      <w:r>
        <w:rPr>
          <w:sz w:val="24"/>
        </w:rPr>
        <w:t>Rosdakarya.</w:t>
      </w:r>
      <w:r>
        <w:rPr>
          <w:spacing w:val="-1"/>
          <w:sz w:val="24"/>
        </w:rPr>
        <w:t xml:space="preserve"> </w:t>
      </w:r>
      <w:r>
        <w:rPr>
          <w:sz w:val="24"/>
        </w:rPr>
        <w:t>Bandung</w:t>
      </w:r>
    </w:p>
    <w:p>
      <w:pPr>
        <w:pStyle w:val="6"/>
        <w:spacing w:before="1"/>
      </w:pPr>
    </w:p>
    <w:p>
      <w:pPr>
        <w:spacing w:before="0"/>
        <w:ind w:left="1581" w:right="1692" w:hanging="632"/>
        <w:jc w:val="left"/>
        <w:rPr>
          <w:sz w:val="24"/>
        </w:rPr>
      </w:pPr>
      <w:r>
        <w:rPr>
          <w:sz w:val="24"/>
        </w:rPr>
        <w:t>Sugiyono,</w:t>
      </w:r>
      <w:r>
        <w:rPr>
          <w:spacing w:val="1"/>
          <w:sz w:val="24"/>
        </w:rPr>
        <w:t xml:space="preserve"> </w:t>
      </w:r>
      <w:r>
        <w:rPr>
          <w:sz w:val="24"/>
        </w:rPr>
        <w:t>2013,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Metode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Penelitian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Kuantitatif,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Kualitatif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R&amp;D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Alfabeta,</w:t>
      </w:r>
      <w:r>
        <w:rPr>
          <w:spacing w:val="-57"/>
          <w:sz w:val="24"/>
        </w:rPr>
        <w:t xml:space="preserve"> </w:t>
      </w:r>
      <w:r>
        <w:rPr>
          <w:sz w:val="24"/>
        </w:rPr>
        <w:t>Bandung</w:t>
      </w:r>
    </w:p>
    <w:p>
      <w:pPr>
        <w:pStyle w:val="6"/>
      </w:pPr>
    </w:p>
    <w:p>
      <w:pPr>
        <w:spacing w:before="0"/>
        <w:ind w:left="1581" w:right="1692" w:hanging="632"/>
        <w:jc w:val="left"/>
        <w:rPr>
          <w:sz w:val="24"/>
        </w:rPr>
      </w:pPr>
      <w:r>
        <w:rPr>
          <w:sz w:val="24"/>
        </w:rPr>
        <w:t>Sugiyono,</w:t>
      </w:r>
      <w:r>
        <w:rPr>
          <w:spacing w:val="2"/>
          <w:sz w:val="24"/>
        </w:rPr>
        <w:t xml:space="preserve"> </w:t>
      </w:r>
      <w:r>
        <w:rPr>
          <w:sz w:val="24"/>
        </w:rPr>
        <w:t>2013,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Metode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Penelitian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Kuantitatif,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Kualitatif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R&amp;D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Alfabeta,</w:t>
      </w:r>
      <w:r>
        <w:rPr>
          <w:spacing w:val="-57"/>
          <w:sz w:val="24"/>
        </w:rPr>
        <w:t xml:space="preserve"> </w:t>
      </w:r>
      <w:r>
        <w:rPr>
          <w:sz w:val="24"/>
        </w:rPr>
        <w:t>Bandung</w:t>
      </w:r>
    </w:p>
    <w:p>
      <w:pPr>
        <w:spacing w:before="2" w:line="550" w:lineRule="atLeast"/>
        <w:ind w:left="948" w:right="1696" w:firstLine="0"/>
        <w:jc w:val="left"/>
        <w:rPr>
          <w:sz w:val="24"/>
        </w:rPr>
      </w:pPr>
      <w:r>
        <w:rPr>
          <w:sz w:val="24"/>
        </w:rPr>
        <w:t xml:space="preserve">Sutiyoso Bambang. 2006. </w:t>
      </w:r>
      <w:r>
        <w:rPr>
          <w:i/>
          <w:sz w:val="24"/>
        </w:rPr>
        <w:t>Metode Penemuan Hukum</w:t>
      </w:r>
      <w:r>
        <w:rPr>
          <w:sz w:val="24"/>
        </w:rPr>
        <w:t>.. UII Pres. Yogyakarta</w:t>
      </w:r>
      <w:r>
        <w:rPr>
          <w:spacing w:val="1"/>
          <w:sz w:val="24"/>
        </w:rPr>
        <w:t xml:space="preserve"> </w:t>
      </w:r>
      <w:r>
        <w:rPr>
          <w:sz w:val="24"/>
        </w:rPr>
        <w:t>Syarif</w:t>
      </w:r>
      <w:r>
        <w:rPr>
          <w:spacing w:val="41"/>
          <w:sz w:val="24"/>
        </w:rPr>
        <w:t xml:space="preserve"> </w:t>
      </w:r>
      <w:r>
        <w:rPr>
          <w:sz w:val="24"/>
        </w:rPr>
        <w:t>Mappiasse,</w:t>
      </w:r>
      <w:r>
        <w:rPr>
          <w:spacing w:val="41"/>
          <w:sz w:val="24"/>
        </w:rPr>
        <w:t xml:space="preserve"> </w:t>
      </w:r>
      <w:r>
        <w:rPr>
          <w:sz w:val="24"/>
        </w:rPr>
        <w:t>2015,</w:t>
      </w:r>
      <w:r>
        <w:rPr>
          <w:spacing w:val="44"/>
          <w:sz w:val="24"/>
        </w:rPr>
        <w:t xml:space="preserve"> </w:t>
      </w:r>
      <w:r>
        <w:rPr>
          <w:i/>
          <w:sz w:val="24"/>
        </w:rPr>
        <w:t>Logika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Hukum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Pertimbangan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Putusan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Hakim</w:t>
      </w:r>
      <w:r>
        <w:rPr>
          <w:sz w:val="24"/>
        </w:rPr>
        <w:t>,</w:t>
      </w:r>
    </w:p>
    <w:p>
      <w:pPr>
        <w:pStyle w:val="6"/>
        <w:spacing w:before="2"/>
        <w:ind w:left="1581"/>
      </w:pPr>
      <w:r>
        <w:t>Jakarta</w:t>
      </w:r>
    </w:p>
    <w:p>
      <w:pPr>
        <w:pStyle w:val="6"/>
      </w:pPr>
    </w:p>
    <w:p>
      <w:pPr>
        <w:pStyle w:val="6"/>
        <w:ind w:left="1581" w:right="2068" w:hanging="632"/>
      </w:pPr>
      <w:r>
        <w:t>Uzair</w:t>
      </w:r>
      <w:r>
        <w:rPr>
          <w:spacing w:val="9"/>
        </w:rPr>
        <w:t xml:space="preserve"> </w:t>
      </w:r>
      <w:r>
        <w:t>Fauzan</w:t>
      </w:r>
      <w:r>
        <w:rPr>
          <w:spacing w:val="5"/>
        </w:rPr>
        <w:t xml:space="preserve"> </w:t>
      </w:r>
      <w:r>
        <w:t>dan</w:t>
      </w:r>
      <w:r>
        <w:rPr>
          <w:spacing w:val="9"/>
        </w:rPr>
        <w:t xml:space="preserve"> </w:t>
      </w:r>
      <w:r>
        <w:t>Heru</w:t>
      </w:r>
      <w:r>
        <w:rPr>
          <w:spacing w:val="9"/>
        </w:rPr>
        <w:t xml:space="preserve"> </w:t>
      </w:r>
      <w:r>
        <w:t>Prasetyo,</w:t>
      </w:r>
      <w:r>
        <w:rPr>
          <w:spacing w:val="9"/>
        </w:rPr>
        <w:t xml:space="preserve"> </w:t>
      </w:r>
      <w:r>
        <w:t>2006,</w:t>
      </w:r>
      <w:r>
        <w:rPr>
          <w:spacing w:val="7"/>
        </w:rPr>
        <w:t xml:space="preserve"> </w:t>
      </w:r>
      <w:r>
        <w:rPr>
          <w:i/>
        </w:rPr>
        <w:t>Teori</w:t>
      </w:r>
      <w:r>
        <w:rPr>
          <w:i/>
          <w:spacing w:val="6"/>
        </w:rPr>
        <w:t xml:space="preserve"> </w:t>
      </w:r>
      <w:r>
        <w:rPr>
          <w:i/>
        </w:rPr>
        <w:t>Keadilan</w:t>
      </w:r>
      <w:r>
        <w:t>,</w:t>
      </w:r>
      <w:r>
        <w:rPr>
          <w:spacing w:val="5"/>
        </w:rPr>
        <w:t xml:space="preserve"> </w:t>
      </w:r>
      <w:r>
        <w:t>Pustaka</w:t>
      </w:r>
      <w:r>
        <w:rPr>
          <w:spacing w:val="6"/>
        </w:rPr>
        <w:t xml:space="preserve"> </w:t>
      </w:r>
      <w:r>
        <w:t>Pelajar,</w:t>
      </w:r>
      <w:r>
        <w:rPr>
          <w:spacing w:val="-57"/>
        </w:rPr>
        <w:t xml:space="preserve"> </w:t>
      </w:r>
      <w:r>
        <w:t>Yogyakarta</w:t>
      </w:r>
    </w:p>
    <w:p>
      <w:pPr>
        <w:pStyle w:val="6"/>
        <w:spacing w:before="1"/>
      </w:pPr>
    </w:p>
    <w:p>
      <w:pPr>
        <w:spacing w:before="0"/>
        <w:ind w:left="1581" w:right="2068" w:hanging="632"/>
        <w:jc w:val="left"/>
        <w:rPr>
          <w:sz w:val="24"/>
        </w:rPr>
      </w:pPr>
      <w:r>
        <w:rPr>
          <w:sz w:val="24"/>
        </w:rPr>
        <w:t>Wirjono</w:t>
      </w:r>
      <w:r>
        <w:rPr>
          <w:spacing w:val="15"/>
          <w:sz w:val="24"/>
        </w:rPr>
        <w:t xml:space="preserve"> </w:t>
      </w:r>
      <w:r>
        <w:rPr>
          <w:sz w:val="24"/>
        </w:rPr>
        <w:t>Prodjodikoro,</w:t>
      </w:r>
      <w:r>
        <w:rPr>
          <w:spacing w:val="15"/>
          <w:sz w:val="24"/>
        </w:rPr>
        <w:t xml:space="preserve"> </w:t>
      </w:r>
      <w:r>
        <w:rPr>
          <w:sz w:val="24"/>
        </w:rPr>
        <w:t>2003,</w:t>
      </w:r>
      <w:r>
        <w:rPr>
          <w:spacing w:val="18"/>
          <w:sz w:val="24"/>
        </w:rPr>
        <w:t xml:space="preserve"> </w:t>
      </w:r>
      <w:r>
        <w:rPr>
          <w:i/>
          <w:sz w:val="24"/>
        </w:rPr>
        <w:t>Asas-asas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Hukum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Pidana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di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Indonesia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Bandung,</w:t>
      </w:r>
      <w:r>
        <w:rPr>
          <w:spacing w:val="-1"/>
          <w:sz w:val="24"/>
        </w:rPr>
        <w:t xml:space="preserve"> </w:t>
      </w:r>
      <w:r>
        <w:rPr>
          <w:sz w:val="24"/>
        </w:rPr>
        <w:t>Refika</w:t>
      </w:r>
      <w:r>
        <w:rPr>
          <w:spacing w:val="1"/>
          <w:sz w:val="24"/>
        </w:rPr>
        <w:t xml:space="preserve"> </w:t>
      </w:r>
      <w:r>
        <w:rPr>
          <w:sz w:val="24"/>
        </w:rPr>
        <w:t>Aditama</w:t>
      </w:r>
    </w:p>
    <w:p>
      <w:pPr>
        <w:pStyle w:val="6"/>
      </w:pPr>
    </w:p>
    <w:p>
      <w:pPr>
        <w:tabs>
          <w:tab w:val="left" w:pos="4233"/>
        </w:tabs>
        <w:spacing w:before="0"/>
        <w:ind w:left="1581" w:right="1710" w:hanging="632"/>
        <w:jc w:val="left"/>
        <w:rPr>
          <w:sz w:val="24"/>
        </w:rPr>
      </w:pPr>
      <w:r>
        <w:rPr>
          <w:sz w:val="24"/>
        </w:rPr>
        <w:t>WJS.</w:t>
      </w:r>
      <w:r>
        <w:rPr>
          <w:spacing w:val="86"/>
          <w:sz w:val="24"/>
        </w:rPr>
        <w:t xml:space="preserve"> </w:t>
      </w:r>
      <w:r>
        <w:rPr>
          <w:sz w:val="24"/>
        </w:rPr>
        <w:t>Poerwadarminta.</w:t>
      </w:r>
      <w:r>
        <w:rPr>
          <w:spacing w:val="90"/>
          <w:sz w:val="24"/>
        </w:rPr>
        <w:t xml:space="preserve"> </w:t>
      </w:r>
      <w:r>
        <w:rPr>
          <w:sz w:val="24"/>
        </w:rPr>
        <w:t>2007,</w:t>
      </w:r>
      <w:r>
        <w:rPr>
          <w:sz w:val="24"/>
        </w:rPr>
        <w:tab/>
      </w:r>
      <w:r>
        <w:rPr>
          <w:i/>
          <w:sz w:val="24"/>
        </w:rPr>
        <w:t>Kamus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Bahasa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Indonesia</w:t>
      </w:r>
      <w:r>
        <w:rPr>
          <w:sz w:val="24"/>
        </w:rPr>
        <w:t>,</w:t>
      </w:r>
      <w:r>
        <w:rPr>
          <w:spacing w:val="26"/>
          <w:sz w:val="24"/>
        </w:rPr>
        <w:t xml:space="preserve"> </w:t>
      </w:r>
      <w:r>
        <w:rPr>
          <w:sz w:val="24"/>
        </w:rPr>
        <w:t>Balai</w:t>
      </w:r>
      <w:r>
        <w:rPr>
          <w:spacing w:val="27"/>
          <w:sz w:val="24"/>
        </w:rPr>
        <w:t xml:space="preserve"> </w:t>
      </w:r>
      <w:r>
        <w:rPr>
          <w:sz w:val="24"/>
        </w:rPr>
        <w:t>Pustaka,</w:t>
      </w:r>
      <w:r>
        <w:rPr>
          <w:spacing w:val="-57"/>
          <w:sz w:val="24"/>
        </w:rPr>
        <w:t xml:space="preserve"> </w:t>
      </w:r>
      <w:r>
        <w:rPr>
          <w:sz w:val="24"/>
        </w:rPr>
        <w:t>Jakarta</w:t>
      </w:r>
    </w:p>
    <w:p>
      <w:pPr>
        <w:pStyle w:val="6"/>
      </w:pPr>
    </w:p>
    <w:p>
      <w:pPr>
        <w:spacing w:before="0"/>
        <w:ind w:left="1581" w:right="1696" w:hanging="632"/>
        <w:jc w:val="left"/>
        <w:rPr>
          <w:sz w:val="24"/>
        </w:rPr>
      </w:pPr>
      <w:r>
        <w:rPr>
          <w:sz w:val="24"/>
        </w:rPr>
        <w:t>Yahya</w:t>
      </w:r>
      <w:r>
        <w:rPr>
          <w:spacing w:val="27"/>
          <w:sz w:val="24"/>
        </w:rPr>
        <w:t xml:space="preserve"> </w:t>
      </w:r>
      <w:r>
        <w:rPr>
          <w:sz w:val="24"/>
        </w:rPr>
        <w:t>Harahap,</w:t>
      </w:r>
      <w:r>
        <w:rPr>
          <w:spacing w:val="22"/>
          <w:sz w:val="24"/>
        </w:rPr>
        <w:t xml:space="preserve"> </w:t>
      </w:r>
      <w:r>
        <w:rPr>
          <w:sz w:val="24"/>
        </w:rPr>
        <w:t>sebagaimana</w:t>
      </w:r>
      <w:r>
        <w:rPr>
          <w:spacing w:val="25"/>
          <w:sz w:val="24"/>
        </w:rPr>
        <w:t xml:space="preserve"> </w:t>
      </w:r>
      <w:r>
        <w:rPr>
          <w:sz w:val="24"/>
        </w:rPr>
        <w:t>dikutip</w:t>
      </w:r>
      <w:r>
        <w:rPr>
          <w:spacing w:val="23"/>
          <w:sz w:val="24"/>
        </w:rPr>
        <w:t xml:space="preserve"> </w:t>
      </w:r>
      <w:r>
        <w:rPr>
          <w:sz w:val="24"/>
        </w:rPr>
        <w:t>M.</w:t>
      </w:r>
      <w:r>
        <w:rPr>
          <w:spacing w:val="18"/>
          <w:sz w:val="24"/>
        </w:rPr>
        <w:t xml:space="preserve"> </w:t>
      </w:r>
      <w:r>
        <w:rPr>
          <w:sz w:val="24"/>
        </w:rPr>
        <w:t>Syamsudin.</w:t>
      </w:r>
      <w:r>
        <w:rPr>
          <w:spacing w:val="23"/>
          <w:sz w:val="24"/>
        </w:rPr>
        <w:t xml:space="preserve"> </w:t>
      </w:r>
      <w:r>
        <w:rPr>
          <w:sz w:val="24"/>
        </w:rPr>
        <w:t>2012.</w:t>
      </w:r>
      <w:r>
        <w:rPr>
          <w:spacing w:val="31"/>
          <w:sz w:val="24"/>
        </w:rPr>
        <w:t xml:space="preserve"> </w:t>
      </w:r>
      <w:r>
        <w:rPr>
          <w:i/>
          <w:sz w:val="24"/>
        </w:rPr>
        <w:t>Konstruksi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Baru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Budaya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Hukum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Hakim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Berbasis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Hukum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Progresif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Kencana.</w:t>
      </w:r>
      <w:r>
        <w:rPr>
          <w:spacing w:val="-1"/>
          <w:sz w:val="24"/>
        </w:rPr>
        <w:t xml:space="preserve"> </w:t>
      </w:r>
      <w:r>
        <w:rPr>
          <w:sz w:val="24"/>
        </w:rPr>
        <w:t>Jakarta.</w:t>
      </w:r>
    </w:p>
    <w:p>
      <w:pPr>
        <w:spacing w:after="0"/>
        <w:jc w:val="left"/>
        <w:rPr>
          <w:sz w:val="24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spacing w:before="90"/>
        <w:ind w:left="1581" w:right="1699" w:hanging="632"/>
        <w:jc w:val="both"/>
        <w:rPr>
          <w:sz w:val="24"/>
        </w:rPr>
      </w:pPr>
      <w:r>
        <w:rPr>
          <w:sz w:val="24"/>
        </w:rPr>
        <w:t xml:space="preserve">Zainal Arifin Hoesein, 2009, </w:t>
      </w:r>
      <w:r>
        <w:rPr>
          <w:i/>
          <w:sz w:val="24"/>
        </w:rPr>
        <w:t>Judicial Review di Mahkamah Agung Republik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Indonesia: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Tiga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Dekade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Pengujian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Peraturan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Perundang-undangan,</w:t>
      </w:r>
      <w:r>
        <w:rPr>
          <w:i/>
          <w:spacing w:val="-57"/>
          <w:sz w:val="24"/>
        </w:rPr>
        <w:t xml:space="preserve"> </w:t>
      </w:r>
      <w:r>
        <w:rPr>
          <w:sz w:val="24"/>
        </w:rPr>
        <w:t>RajaGrafindo</w:t>
      </w:r>
      <w:r>
        <w:rPr>
          <w:spacing w:val="-1"/>
          <w:sz w:val="24"/>
        </w:rPr>
        <w:t xml:space="preserve"> </w:t>
      </w:r>
      <w:r>
        <w:rPr>
          <w:sz w:val="24"/>
        </w:rPr>
        <w:t>Persada,</w:t>
      </w:r>
      <w:r>
        <w:rPr>
          <w:spacing w:val="-5"/>
          <w:sz w:val="24"/>
        </w:rPr>
        <w:t xml:space="preserve"> </w:t>
      </w:r>
      <w:r>
        <w:rPr>
          <w:sz w:val="24"/>
        </w:rPr>
        <w:t>Jakarta</w:t>
      </w:r>
    </w:p>
    <w:p>
      <w:pPr>
        <w:pStyle w:val="6"/>
      </w:pPr>
    </w:p>
    <w:p>
      <w:pPr>
        <w:spacing w:before="0"/>
        <w:ind w:left="1581" w:right="1696" w:hanging="632"/>
        <w:jc w:val="both"/>
        <w:rPr>
          <w:sz w:val="24"/>
        </w:rPr>
      </w:pPr>
      <w:r>
        <w:rPr>
          <w:sz w:val="24"/>
        </w:rPr>
        <w:t>Zainuddin</w:t>
      </w:r>
      <w:r>
        <w:rPr>
          <w:spacing w:val="1"/>
          <w:sz w:val="24"/>
        </w:rPr>
        <w:t xml:space="preserve"> </w:t>
      </w:r>
      <w:r>
        <w:rPr>
          <w:sz w:val="24"/>
        </w:rPr>
        <w:t>Ali,</w:t>
      </w:r>
      <w:r>
        <w:rPr>
          <w:spacing w:val="1"/>
          <w:sz w:val="24"/>
        </w:rPr>
        <w:t xml:space="preserve"> </w:t>
      </w:r>
      <w:r>
        <w:rPr>
          <w:sz w:val="24"/>
        </w:rPr>
        <w:t>2009,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Metode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Penelitian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Hukum.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Edisi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(satu),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Cetakan</w:t>
      </w:r>
      <w:r>
        <w:rPr>
          <w:spacing w:val="1"/>
          <w:sz w:val="24"/>
        </w:rPr>
        <w:t xml:space="preserve"> </w:t>
      </w:r>
      <w:r>
        <w:rPr>
          <w:sz w:val="24"/>
        </w:rPr>
        <w:t>Pertama.</w:t>
      </w:r>
      <w:r>
        <w:rPr>
          <w:spacing w:val="-6"/>
          <w:sz w:val="24"/>
        </w:rPr>
        <w:t xml:space="preserve"> </w:t>
      </w:r>
      <w:r>
        <w:rPr>
          <w:sz w:val="24"/>
        </w:rPr>
        <w:t>Jakarta:</w:t>
      </w:r>
      <w:r>
        <w:rPr>
          <w:spacing w:val="-3"/>
          <w:sz w:val="24"/>
        </w:rPr>
        <w:t xml:space="preserve"> </w:t>
      </w:r>
      <w:r>
        <w:rPr>
          <w:sz w:val="24"/>
        </w:rPr>
        <w:t>Sinar Grafika</w:t>
      </w:r>
    </w:p>
    <w:p>
      <w:pPr>
        <w:pStyle w:val="6"/>
        <w:spacing w:before="2"/>
        <w:rPr>
          <w:sz w:val="16"/>
        </w:rPr>
      </w:pPr>
    </w:p>
    <w:p>
      <w:pPr>
        <w:tabs>
          <w:tab w:val="left" w:pos="1788"/>
        </w:tabs>
        <w:spacing w:before="90"/>
        <w:ind w:left="948" w:right="0" w:firstLine="0"/>
        <w:jc w:val="left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2014,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Metodologi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Penelitian Hukum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Sinar</w:t>
      </w:r>
      <w:r>
        <w:rPr>
          <w:spacing w:val="-1"/>
          <w:sz w:val="24"/>
        </w:rPr>
        <w:t xml:space="preserve"> </w:t>
      </w:r>
      <w:r>
        <w:rPr>
          <w:sz w:val="24"/>
        </w:rPr>
        <w:t>Grafika,</w:t>
      </w:r>
      <w:r>
        <w:rPr>
          <w:spacing w:val="-1"/>
          <w:sz w:val="24"/>
        </w:rPr>
        <w:t xml:space="preserve"> </w:t>
      </w:r>
      <w:r>
        <w:rPr>
          <w:sz w:val="24"/>
        </w:rPr>
        <w:t>Jakarta</w:t>
      </w:r>
    </w:p>
    <w:p>
      <w:pPr>
        <w:pStyle w:val="6"/>
        <w:rPr>
          <w:sz w:val="26"/>
        </w:rPr>
      </w:pPr>
    </w:p>
    <w:p>
      <w:pPr>
        <w:pStyle w:val="6"/>
        <w:spacing w:before="4"/>
        <w:rPr>
          <w:sz w:val="22"/>
        </w:rPr>
      </w:pPr>
    </w:p>
    <w:p>
      <w:pPr>
        <w:pStyle w:val="2"/>
        <w:numPr>
          <w:ilvl w:val="0"/>
          <w:numId w:val="26"/>
        </w:numPr>
        <w:tabs>
          <w:tab w:val="left" w:pos="1016"/>
          <w:tab w:val="left" w:pos="1017"/>
        </w:tabs>
        <w:spacing w:before="0" w:after="0" w:line="240" w:lineRule="auto"/>
        <w:ind w:left="1017" w:right="0" w:hanging="429"/>
        <w:jc w:val="left"/>
      </w:pPr>
      <w:r>
        <w:drawing>
          <wp:anchor distT="0" distB="0" distL="0" distR="0" simplePos="0" relativeHeight="251740160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211455</wp:posOffset>
            </wp:positionV>
            <wp:extent cx="4064000" cy="3886200"/>
            <wp:effectExtent l="0" t="0" r="0" b="0"/>
            <wp:wrapNone/>
            <wp:docPr id="2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Peraturan</w:t>
      </w:r>
      <w:r>
        <w:rPr>
          <w:spacing w:val="-7"/>
        </w:rPr>
        <w:t xml:space="preserve"> </w:t>
      </w:r>
      <w:r>
        <w:t>Perundang-undangan</w:t>
      </w:r>
    </w:p>
    <w:p>
      <w:pPr>
        <w:pStyle w:val="6"/>
        <w:spacing w:before="8"/>
        <w:rPr>
          <w:b/>
          <w:sz w:val="23"/>
        </w:rPr>
      </w:pPr>
    </w:p>
    <w:p>
      <w:pPr>
        <w:pStyle w:val="6"/>
        <w:spacing w:before="1" w:line="480" w:lineRule="auto"/>
        <w:ind w:left="948" w:right="3836"/>
      </w:pPr>
      <w:r>
        <w:t>Undang-Undang Dasar Republik Indonesia Tahun 1945.</w:t>
      </w:r>
      <w:r>
        <w:rPr>
          <w:spacing w:val="-57"/>
        </w:rPr>
        <w:t xml:space="preserve"> </w:t>
      </w:r>
      <w:r>
        <w:t>Kitab</w:t>
      </w:r>
      <w:r>
        <w:rPr>
          <w:spacing w:val="-1"/>
        </w:rPr>
        <w:t xml:space="preserve"> </w:t>
      </w:r>
      <w:r>
        <w:t>Undang-Undang</w:t>
      </w:r>
      <w:r>
        <w:rPr>
          <w:spacing w:val="-1"/>
        </w:rPr>
        <w:t xml:space="preserve"> </w:t>
      </w:r>
      <w:r>
        <w:t>Hukum Pidana</w:t>
      </w:r>
    </w:p>
    <w:p>
      <w:pPr>
        <w:pStyle w:val="6"/>
        <w:ind w:left="948"/>
      </w:pPr>
      <w:r>
        <w:t>Kitab</w:t>
      </w:r>
      <w:r>
        <w:rPr>
          <w:spacing w:val="-4"/>
        </w:rPr>
        <w:t xml:space="preserve"> </w:t>
      </w:r>
      <w:r>
        <w:t>Undang-Undang</w:t>
      </w:r>
      <w:r>
        <w:rPr>
          <w:spacing w:val="-4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Acara</w:t>
      </w:r>
      <w:r>
        <w:rPr>
          <w:spacing w:val="-2"/>
        </w:rPr>
        <w:t xml:space="preserve"> </w:t>
      </w:r>
      <w:r>
        <w:t>Pidana</w:t>
      </w:r>
    </w:p>
    <w:p>
      <w:pPr>
        <w:pStyle w:val="6"/>
        <w:spacing w:before="11"/>
        <w:rPr>
          <w:sz w:val="23"/>
        </w:rPr>
      </w:pPr>
    </w:p>
    <w:p>
      <w:pPr>
        <w:pStyle w:val="6"/>
        <w:ind w:left="1581" w:right="1699" w:hanging="632"/>
        <w:jc w:val="both"/>
      </w:pPr>
      <w:r>
        <w:t>Undang-Undang Nomor 23 tahun 2002 sebagaimana diubah dalam Undang-</w:t>
      </w:r>
      <w:r>
        <w:rPr>
          <w:spacing w:val="1"/>
        </w:rPr>
        <w:t xml:space="preserve"> </w:t>
      </w:r>
      <w:r>
        <w:t>Undang</w:t>
      </w:r>
      <w:r>
        <w:rPr>
          <w:spacing w:val="-6"/>
        </w:rPr>
        <w:t xml:space="preserve"> </w:t>
      </w:r>
      <w:r>
        <w:t>Nomor 35 tahun</w:t>
      </w:r>
      <w:r>
        <w:rPr>
          <w:spacing w:val="-1"/>
        </w:rPr>
        <w:t xml:space="preserve"> </w:t>
      </w:r>
      <w:r>
        <w:t>2014 tentang</w:t>
      </w:r>
      <w:r>
        <w:rPr>
          <w:spacing w:val="-5"/>
        </w:rPr>
        <w:t xml:space="preserve"> </w:t>
      </w:r>
      <w:r>
        <w:t>Perlindungan Anak;</w:t>
      </w:r>
    </w:p>
    <w:p>
      <w:pPr>
        <w:pStyle w:val="6"/>
      </w:pPr>
    </w:p>
    <w:p>
      <w:pPr>
        <w:pStyle w:val="6"/>
        <w:spacing w:before="1"/>
        <w:ind w:left="1581" w:right="1695" w:hanging="632"/>
        <w:jc w:val="both"/>
      </w:pPr>
      <w:r>
        <w:t>Undang-Undang Nomor 23 Tahun 2002 sebagaimana di ubah dalam Undang-</w:t>
      </w:r>
      <w:r>
        <w:rPr>
          <w:spacing w:val="1"/>
        </w:rPr>
        <w:t xml:space="preserve"> </w:t>
      </w:r>
      <w:r>
        <w:t>Undang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17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2016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Penetapan</w:t>
      </w:r>
      <w:r>
        <w:rPr>
          <w:spacing w:val="61"/>
        </w:rPr>
        <w:t xml:space="preserve"> </w:t>
      </w:r>
      <w:r>
        <w:t>Peraturan</w:t>
      </w:r>
      <w:r>
        <w:rPr>
          <w:spacing w:val="1"/>
        </w:rPr>
        <w:t xml:space="preserve"> </w:t>
      </w:r>
      <w:r>
        <w:t>Pemerintah Pengganti Undang-Undang Nomor 1 tahun 2016 tentang</w:t>
      </w:r>
      <w:r>
        <w:rPr>
          <w:spacing w:val="1"/>
        </w:rPr>
        <w:t xml:space="preserve"> </w:t>
      </w:r>
      <w:r>
        <w:t>Perlindungan</w:t>
      </w:r>
      <w:r>
        <w:rPr>
          <w:spacing w:val="-1"/>
        </w:rPr>
        <w:t xml:space="preserve"> </w:t>
      </w:r>
      <w:r>
        <w:t>Anak Menjadi Undang-Undang</w:t>
      </w:r>
    </w:p>
    <w:p>
      <w:pPr>
        <w:pStyle w:val="6"/>
      </w:pPr>
    </w:p>
    <w:p>
      <w:pPr>
        <w:pStyle w:val="6"/>
        <w:spacing w:line="480" w:lineRule="auto"/>
        <w:ind w:left="948" w:right="2019"/>
      </w:pPr>
      <w:r>
        <w:t>Undang-Undang Nomor 48 tahun 2009 tentang Kekuasaan Kehakiman;</w:t>
      </w:r>
      <w:r>
        <w:rPr>
          <w:spacing w:val="1"/>
        </w:rPr>
        <w:t xml:space="preserve"> </w:t>
      </w:r>
      <w:r>
        <w:t>Undang-Undang</w:t>
      </w:r>
      <w:r>
        <w:rPr>
          <w:spacing w:val="-7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Tahun</w:t>
      </w:r>
      <w:r>
        <w:rPr>
          <w:spacing w:val="-2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tentang</w:t>
      </w:r>
      <w:r>
        <w:rPr>
          <w:spacing w:val="-7"/>
        </w:rPr>
        <w:t xml:space="preserve"> </w:t>
      </w:r>
      <w:r>
        <w:t>Sistem</w:t>
      </w:r>
      <w:r>
        <w:rPr>
          <w:spacing w:val="-2"/>
        </w:rPr>
        <w:t xml:space="preserve"> </w:t>
      </w:r>
      <w:r>
        <w:t>Peradilan</w:t>
      </w:r>
      <w:r>
        <w:rPr>
          <w:spacing w:val="-2"/>
        </w:rPr>
        <w:t xml:space="preserve"> </w:t>
      </w:r>
      <w:r>
        <w:t>Pidana</w:t>
      </w:r>
      <w:r>
        <w:rPr>
          <w:spacing w:val="-1"/>
        </w:rPr>
        <w:t xml:space="preserve"> </w:t>
      </w:r>
      <w:r>
        <w:t>Anak</w:t>
      </w:r>
    </w:p>
    <w:p>
      <w:pPr>
        <w:pStyle w:val="6"/>
        <w:spacing w:before="4"/>
      </w:pPr>
    </w:p>
    <w:p>
      <w:pPr>
        <w:pStyle w:val="2"/>
        <w:numPr>
          <w:ilvl w:val="0"/>
          <w:numId w:val="26"/>
        </w:numPr>
        <w:tabs>
          <w:tab w:val="left" w:pos="1017"/>
        </w:tabs>
        <w:spacing w:before="1" w:after="0" w:line="240" w:lineRule="auto"/>
        <w:ind w:left="1017" w:right="0" w:hanging="429"/>
        <w:jc w:val="left"/>
      </w:pPr>
      <w:r>
        <w:t>Lain-lain</w:t>
      </w:r>
    </w:p>
    <w:p>
      <w:pPr>
        <w:pStyle w:val="6"/>
        <w:spacing w:before="7"/>
        <w:rPr>
          <w:b/>
          <w:sz w:val="23"/>
        </w:rPr>
      </w:pPr>
    </w:p>
    <w:p>
      <w:pPr>
        <w:spacing w:before="0"/>
        <w:ind w:left="1581" w:right="1702" w:hanging="632"/>
        <w:jc w:val="both"/>
        <w:rPr>
          <w:sz w:val="24"/>
        </w:rPr>
      </w:pPr>
      <w:r>
        <w:rPr>
          <w:sz w:val="24"/>
        </w:rPr>
        <w:t>Dewi, M. B. K., &amp; Arifin, R. 2019,</w:t>
      </w:r>
      <w:r>
        <w:rPr>
          <w:spacing w:val="60"/>
          <w:sz w:val="24"/>
        </w:rPr>
        <w:t xml:space="preserve"> </w:t>
      </w:r>
      <w:r>
        <w:rPr>
          <w:i/>
          <w:sz w:val="24"/>
        </w:rPr>
        <w:t>Emancipation and Legal Justice; Potrait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Woman's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Legal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Protection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Indonesia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Jurnal</w:t>
      </w:r>
      <w:r>
        <w:rPr>
          <w:spacing w:val="-1"/>
          <w:sz w:val="24"/>
        </w:rPr>
        <w:t xml:space="preserve"> </w:t>
      </w:r>
      <w:r>
        <w:rPr>
          <w:sz w:val="24"/>
        </w:rPr>
        <w:t>CIta Hukum,</w:t>
      </w:r>
      <w:r>
        <w:rPr>
          <w:spacing w:val="-2"/>
          <w:sz w:val="24"/>
        </w:rPr>
        <w:t xml:space="preserve"> </w:t>
      </w:r>
      <w:r>
        <w:rPr>
          <w:sz w:val="24"/>
        </w:rPr>
        <w:t>7(1),</w:t>
      </w:r>
    </w:p>
    <w:p>
      <w:pPr>
        <w:pStyle w:val="6"/>
      </w:pPr>
    </w:p>
    <w:p>
      <w:pPr>
        <w:pStyle w:val="6"/>
        <w:spacing w:before="1"/>
        <w:ind w:left="1581" w:right="1700" w:hanging="632"/>
        <w:jc w:val="both"/>
      </w:pPr>
      <w:r>
        <w:t xml:space="preserve">Dwisvimiar, I. 2011. Keadilan Dalam Perspektif Filsafat Ilmu Hukum. </w:t>
      </w:r>
      <w:r>
        <w:rPr>
          <w:i/>
        </w:rPr>
        <w:t>Jurnal</w:t>
      </w:r>
      <w:r>
        <w:rPr>
          <w:i/>
          <w:spacing w:val="1"/>
        </w:rPr>
        <w:t xml:space="preserve"> </w:t>
      </w:r>
      <w:r>
        <w:rPr>
          <w:i/>
        </w:rPr>
        <w:t>Dinamika</w:t>
      </w:r>
      <w:r>
        <w:rPr>
          <w:i/>
          <w:spacing w:val="-1"/>
        </w:rPr>
        <w:t xml:space="preserve"> </w:t>
      </w:r>
      <w:r>
        <w:rPr>
          <w:i/>
        </w:rPr>
        <w:t>Hukum</w:t>
      </w:r>
      <w:r>
        <w:t>,</w:t>
      </w:r>
      <w:r>
        <w:rPr>
          <w:spacing w:val="-1"/>
        </w:rPr>
        <w:t xml:space="preserve"> </w:t>
      </w:r>
      <w:r>
        <w:t>11(3),</w:t>
      </w:r>
      <w:r>
        <w:rPr>
          <w:spacing w:val="-1"/>
        </w:rPr>
        <w:t xml:space="preserve"> </w:t>
      </w:r>
      <w:r>
        <w:t>522–531.</w:t>
      </w:r>
      <w:r>
        <w:rPr>
          <w:spacing w:val="-1"/>
        </w:rPr>
        <w:t xml:space="preserve"> </w:t>
      </w:r>
      <w:r>
        <w:fldChar w:fldCharType="begin"/>
      </w:r>
      <w:r>
        <w:instrText xml:space="preserve"> HYPERLINK "https://doi.org/10.20884/1.jdh" \h </w:instrText>
      </w:r>
      <w:r>
        <w:fldChar w:fldCharType="separate"/>
      </w:r>
      <w:r>
        <w:rPr>
          <w:color w:val="0462C1"/>
          <w:u w:val="single" w:color="0462C1"/>
        </w:rPr>
        <w:t>https://doi.org/10.20884/1.jdh</w:t>
      </w:r>
      <w:r>
        <w:rPr>
          <w:color w:val="0462C1"/>
          <w:u w:val="single" w:color="0462C1"/>
        </w:rPr>
        <w:fldChar w:fldCharType="end"/>
      </w:r>
      <w:r>
        <w:t>.</w:t>
      </w:r>
    </w:p>
    <w:p>
      <w:pPr>
        <w:pStyle w:val="6"/>
        <w:spacing w:before="2"/>
        <w:rPr>
          <w:sz w:val="16"/>
        </w:rPr>
      </w:pPr>
    </w:p>
    <w:p>
      <w:pPr>
        <w:spacing w:before="90"/>
        <w:ind w:left="1581" w:right="1697" w:hanging="632"/>
        <w:jc w:val="both"/>
        <w:rPr>
          <w:sz w:val="24"/>
        </w:rPr>
      </w:pPr>
      <w:r>
        <w:rPr>
          <w:sz w:val="24"/>
        </w:rPr>
        <w:t>Endang Kusnandar, Anis Mashdurohatun, Siti Rodhiyah Dwi Istinah, 2020,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Protection Analysis Of Children Rights That Was Born From The Rape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Causing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(Study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State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Court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(PN)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Ex-Residency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Cirebon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Jurisdiction), </w:t>
      </w:r>
      <w:r>
        <w:rPr>
          <w:sz w:val="24"/>
        </w:rPr>
        <w:t>Jurnal Daulat Hukum Volume 3 (1), Published Master Of</w:t>
      </w:r>
      <w:r>
        <w:rPr>
          <w:spacing w:val="1"/>
          <w:sz w:val="24"/>
        </w:rPr>
        <w:t xml:space="preserve"> </w:t>
      </w:r>
      <w:r>
        <w:rPr>
          <w:sz w:val="24"/>
        </w:rPr>
        <w:t>Law,</w:t>
      </w:r>
      <w:r>
        <w:rPr>
          <w:spacing w:val="1"/>
          <w:sz w:val="24"/>
        </w:rPr>
        <w:t xml:space="preserve"> </w:t>
      </w:r>
      <w:r>
        <w:rPr>
          <w:sz w:val="24"/>
        </w:rPr>
        <w:t>Faculty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Law</w:t>
      </w:r>
      <w:r>
        <w:rPr>
          <w:spacing w:val="1"/>
          <w:sz w:val="24"/>
        </w:rPr>
        <w:t xml:space="preserve"> </w:t>
      </w:r>
      <w:r>
        <w:rPr>
          <w:sz w:val="24"/>
        </w:rPr>
        <w:t>Unissula</w:t>
      </w:r>
      <w:r>
        <w:rPr>
          <w:spacing w:val="1"/>
          <w:sz w:val="24"/>
        </w:rPr>
        <w:t xml:space="preserve"> </w:t>
      </w:r>
      <w:r>
        <w:rPr>
          <w:sz w:val="24"/>
        </w:rPr>
        <w:t>hlm.</w:t>
      </w:r>
      <w:r>
        <w:rPr>
          <w:spacing w:val="1"/>
          <w:sz w:val="24"/>
        </w:rPr>
        <w:t xml:space="preserve"> </w:t>
      </w:r>
      <w:r>
        <w:rPr>
          <w:sz w:val="24"/>
        </w:rPr>
        <w:t>16,</w:t>
      </w:r>
      <w:r>
        <w:rPr>
          <w:spacing w:val="1"/>
          <w:sz w:val="24"/>
        </w:rPr>
        <w:t xml:space="preserve"> </w:t>
      </w:r>
      <w:r>
        <w:fldChar w:fldCharType="begin"/>
      </w:r>
      <w:r>
        <w:instrText xml:space="preserve"> HYPERLINK "http://jurnal.unissula.ac.id/index.php/RH/article/download/8395/3927" \h </w:instrText>
      </w:r>
      <w:r>
        <w:fldChar w:fldCharType="separate"/>
      </w:r>
      <w:r>
        <w:rPr>
          <w:color w:val="0462C1"/>
          <w:sz w:val="24"/>
          <w:u w:val="single" w:color="0462C1"/>
        </w:rPr>
        <w:t>http://jurnal.unissula.ac.id/index.php/RH/article/download/8395/3927</w:t>
      </w:r>
      <w:r>
        <w:rPr>
          <w:color w:val="0462C1"/>
          <w:sz w:val="24"/>
          <w:u w:val="single" w:color="0462C1"/>
        </w:rPr>
        <w:fldChar w:fldCharType="end"/>
      </w:r>
    </w:p>
    <w:p>
      <w:pPr>
        <w:spacing w:after="0"/>
        <w:jc w:val="both"/>
        <w:rPr>
          <w:sz w:val="24"/>
        </w:rPr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spacing w:before="90"/>
        <w:ind w:left="1581" w:right="1696" w:hanging="632"/>
        <w:jc w:val="both"/>
        <w:rPr>
          <w:sz w:val="24"/>
        </w:rPr>
      </w:pPr>
      <w:r>
        <w:rPr>
          <w:sz w:val="24"/>
        </w:rPr>
        <w:t>Haryanto</w:t>
      </w:r>
      <w:r>
        <w:rPr>
          <w:spacing w:val="1"/>
          <w:sz w:val="24"/>
        </w:rPr>
        <w:t xml:space="preserve"> </w:t>
      </w:r>
      <w:r>
        <w:rPr>
          <w:sz w:val="24"/>
        </w:rPr>
        <w:t>Dwiatmodjo,</w:t>
      </w:r>
      <w:r>
        <w:rPr>
          <w:spacing w:val="1"/>
          <w:sz w:val="24"/>
        </w:rPr>
        <w:t xml:space="preserve"> </w:t>
      </w:r>
      <w:r>
        <w:rPr>
          <w:sz w:val="24"/>
        </w:rPr>
        <w:t>2012,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Penjatuhan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Pidana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Bersyarat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Dalam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Kasus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Pencurian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Kakao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FH</w:t>
      </w:r>
      <w:r>
        <w:rPr>
          <w:spacing w:val="1"/>
          <w:sz w:val="24"/>
        </w:rPr>
        <w:t xml:space="preserve"> </w:t>
      </w:r>
      <w:r>
        <w:rPr>
          <w:sz w:val="24"/>
        </w:rPr>
        <w:t>Unsoed,</w:t>
      </w:r>
      <w:r>
        <w:rPr>
          <w:spacing w:val="1"/>
          <w:sz w:val="24"/>
        </w:rPr>
        <w:t xml:space="preserve"> </w:t>
      </w:r>
      <w:r>
        <w:rPr>
          <w:sz w:val="24"/>
        </w:rPr>
        <w:t>Purwokerto,</w:t>
      </w:r>
      <w:r>
        <w:rPr>
          <w:spacing w:val="1"/>
          <w:sz w:val="24"/>
        </w:rPr>
        <w:t xml:space="preserve"> </w:t>
      </w:r>
      <w:r>
        <w:rPr>
          <w:sz w:val="24"/>
        </w:rPr>
        <w:t>Judicial</w:t>
      </w:r>
      <w:r>
        <w:rPr>
          <w:spacing w:val="1"/>
          <w:sz w:val="24"/>
        </w:rPr>
        <w:t xml:space="preserve"> </w:t>
      </w:r>
      <w:r>
        <w:rPr>
          <w:sz w:val="24"/>
        </w:rPr>
        <w:t>Journal,</w:t>
      </w:r>
      <w:r>
        <w:rPr>
          <w:spacing w:val="1"/>
          <w:sz w:val="24"/>
        </w:rPr>
        <w:t xml:space="preserve"> </w:t>
      </w:r>
      <w:r>
        <w:rPr>
          <w:sz w:val="24"/>
        </w:rPr>
        <w:t>Vol.5</w:t>
      </w:r>
      <w:r>
        <w:rPr>
          <w:spacing w:val="1"/>
          <w:sz w:val="24"/>
        </w:rPr>
        <w:t xml:space="preserve"> </w:t>
      </w:r>
      <w:r>
        <w:rPr>
          <w:sz w:val="24"/>
        </w:rPr>
        <w:t>No.1,</w:t>
      </w:r>
    </w:p>
    <w:p>
      <w:pPr>
        <w:pStyle w:val="6"/>
      </w:pPr>
    </w:p>
    <w:p>
      <w:pPr>
        <w:pStyle w:val="6"/>
        <w:ind w:left="1581" w:right="1763" w:hanging="632"/>
        <w:jc w:val="both"/>
      </w:pPr>
      <w:r>
        <w:fldChar w:fldCharType="begin"/>
      </w:r>
      <w:r>
        <w:instrText xml:space="preserve"> HYPERLINK "http://dpm-mansoura.blogspot.co.id/2011/11/jenayah-rogol-dan-hukumannya-menurut.html" \h </w:instrText>
      </w:r>
      <w:r>
        <w:fldChar w:fldCharType="separate"/>
      </w:r>
      <w:r>
        <w:rPr>
          <w:color w:val="0462C1"/>
          <w:spacing w:val="-1"/>
          <w:u w:val="single" w:color="0462C1"/>
        </w:rPr>
        <w:t>http://dpm-mansoura.blogspot.co.id/2011/11/jenayah-rogol-dan-hukumannya-</w:t>
      </w:r>
      <w:r>
        <w:rPr>
          <w:color w:val="0462C1"/>
          <w:spacing w:val="-1"/>
          <w:u w:val="single" w:color="0462C1"/>
        </w:rPr>
        <w:fldChar w:fldCharType="end"/>
      </w:r>
      <w:r>
        <w:rPr>
          <w:color w:val="0462C1"/>
        </w:rPr>
        <w:t xml:space="preserve"> </w:t>
      </w:r>
      <w:r>
        <w:fldChar w:fldCharType="begin"/>
      </w:r>
      <w:r>
        <w:instrText xml:space="preserve"> HYPERLINK "http://dpm-mansoura.blogspot.co.id/2011/11/jenayah-rogol-dan-hukumannya-menurut.html" \h </w:instrText>
      </w:r>
      <w:r>
        <w:fldChar w:fldCharType="separate"/>
      </w:r>
      <w:r>
        <w:rPr>
          <w:color w:val="0462C1"/>
          <w:u w:val="single" w:color="0462C1"/>
        </w:rPr>
        <w:t>menurut.html</w:t>
      </w:r>
      <w:r>
        <w:rPr>
          <w:color w:val="0462C1"/>
          <w:spacing w:val="1"/>
        </w:rPr>
        <w:t xml:space="preserve"> </w:t>
      </w:r>
      <w:r>
        <w:rPr>
          <w:color w:val="0462C1"/>
          <w:spacing w:val="1"/>
        </w:rPr>
        <w:fldChar w:fldCharType="end"/>
      </w:r>
      <w:r>
        <w:t>diakses</w:t>
      </w:r>
      <w:r>
        <w:rPr>
          <w:spacing w:val="-2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Januari</w:t>
      </w:r>
      <w:r>
        <w:rPr>
          <w:spacing w:val="1"/>
        </w:rPr>
        <w:t xml:space="preserve"> </w:t>
      </w:r>
      <w:r>
        <w:t>2022</w:t>
      </w:r>
    </w:p>
    <w:p>
      <w:pPr>
        <w:pStyle w:val="6"/>
        <w:spacing w:before="2"/>
        <w:rPr>
          <w:sz w:val="16"/>
        </w:rPr>
      </w:pPr>
    </w:p>
    <w:p>
      <w:pPr>
        <w:pStyle w:val="6"/>
        <w:spacing w:before="90"/>
        <w:ind w:left="1581" w:right="1696" w:hanging="632"/>
      </w:pPr>
      <w:r>
        <w:fldChar w:fldCharType="begin"/>
      </w:r>
      <w:r>
        <w:instrText xml:space="preserve"> HYPERLINK "http://dpm-mansoura.blogspot.co.id/2011/11/jenayah-rogol-dan-hukumannya-menurut.html" \h </w:instrText>
      </w:r>
      <w:r>
        <w:fldChar w:fldCharType="separate"/>
      </w:r>
      <w:r>
        <w:rPr>
          <w:color w:val="0462C1"/>
          <w:spacing w:val="-1"/>
          <w:u w:val="single" w:color="0462C1"/>
        </w:rPr>
        <w:t>http://dpm-mansoura.blogspot.co.id/2011/11/jenayah-rogol-dan-hukumannya-</w:t>
      </w:r>
      <w:r>
        <w:rPr>
          <w:color w:val="0462C1"/>
          <w:spacing w:val="-1"/>
          <w:u w:val="single" w:color="0462C1"/>
        </w:rPr>
        <w:fldChar w:fldCharType="end"/>
      </w:r>
      <w:r>
        <w:rPr>
          <w:color w:val="0462C1"/>
        </w:rPr>
        <w:t xml:space="preserve"> </w:t>
      </w:r>
      <w:r>
        <w:fldChar w:fldCharType="begin"/>
      </w:r>
      <w:r>
        <w:instrText xml:space="preserve"> HYPERLINK "http://dpm-mansoura.blogspot.co.id/2011/11/jenayah-rogol-dan-hukumannya-menurut.html" \h </w:instrText>
      </w:r>
      <w:r>
        <w:fldChar w:fldCharType="separate"/>
      </w:r>
      <w:r>
        <w:rPr>
          <w:color w:val="0462C1"/>
          <w:u w:val="single" w:color="0462C1"/>
        </w:rPr>
        <w:t>menurut.html</w:t>
      </w:r>
      <w:r>
        <w:rPr>
          <w:color w:val="0462C1"/>
          <w:spacing w:val="1"/>
        </w:rPr>
        <w:t xml:space="preserve"> </w:t>
      </w:r>
      <w:r>
        <w:rPr>
          <w:color w:val="0462C1"/>
          <w:spacing w:val="1"/>
        </w:rPr>
        <w:fldChar w:fldCharType="end"/>
      </w:r>
      <w:r>
        <w:t>diakses</w:t>
      </w:r>
      <w:r>
        <w:rPr>
          <w:spacing w:val="-2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Januari</w:t>
      </w:r>
      <w:r>
        <w:rPr>
          <w:spacing w:val="1"/>
        </w:rPr>
        <w:t xml:space="preserve"> </w:t>
      </w:r>
      <w:r>
        <w:t>2022</w:t>
      </w:r>
    </w:p>
    <w:p>
      <w:pPr>
        <w:pStyle w:val="6"/>
        <w:spacing w:before="2"/>
        <w:rPr>
          <w:sz w:val="16"/>
        </w:rPr>
      </w:pPr>
    </w:p>
    <w:p>
      <w:pPr>
        <w:pStyle w:val="6"/>
        <w:spacing w:before="90"/>
        <w:ind w:left="1581" w:right="2068" w:hanging="632"/>
      </w:pPr>
      <w:r>
        <w:drawing>
          <wp:anchor distT="0" distB="0" distL="0" distR="0" simplePos="0" relativeHeight="251741184" behindDoc="0" locked="0" layoutInCell="1" allowOverlap="1">
            <wp:simplePos x="0" y="0"/>
            <wp:positionH relativeFrom="page">
              <wp:posOffset>1748790</wp:posOffset>
            </wp:positionH>
            <wp:positionV relativeFrom="paragraph">
              <wp:posOffset>271145</wp:posOffset>
            </wp:positionV>
            <wp:extent cx="4064000" cy="3886200"/>
            <wp:effectExtent l="0" t="0" r="0" b="0"/>
            <wp:wrapNone/>
            <wp:docPr id="2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image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999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"http://pengertianahli.id/2014/01/pengertian-keadilan-apa-itu-keadilan.html" \h </w:instrText>
      </w:r>
      <w:r>
        <w:fldChar w:fldCharType="separate"/>
      </w:r>
      <w:r>
        <w:rPr>
          <w:spacing w:val="-1"/>
        </w:rPr>
        <w:t>http://pengertianahli.id/2014/01/pengertian-keadilan-apa-itu-keadilan.html,</w:t>
      </w:r>
      <w:r>
        <w:rPr>
          <w:spacing w:val="-1"/>
        </w:rPr>
        <w:fldChar w:fldCharType="end"/>
      </w:r>
      <w:r>
        <w:t xml:space="preserve"> diakses</w:t>
      </w:r>
      <w:r>
        <w:rPr>
          <w:spacing w:val="-3"/>
        </w:rPr>
        <w:t xml:space="preserve"> </w:t>
      </w:r>
      <w:r>
        <w:t>pada tanggal 12</w:t>
      </w:r>
      <w:r>
        <w:rPr>
          <w:spacing w:val="-1"/>
        </w:rPr>
        <w:t xml:space="preserve"> </w:t>
      </w:r>
      <w:r>
        <w:t>November 2021</w:t>
      </w:r>
      <w:r>
        <w:rPr>
          <w:spacing w:val="-1"/>
        </w:rPr>
        <w:t xml:space="preserve"> </w:t>
      </w:r>
      <w:r>
        <w:t>pukul</w:t>
      </w:r>
      <w:r>
        <w:rPr>
          <w:spacing w:val="1"/>
        </w:rPr>
        <w:t xml:space="preserve"> </w:t>
      </w:r>
      <w:r>
        <w:t>22.15</w:t>
      </w:r>
      <w:r>
        <w:rPr>
          <w:spacing w:val="-1"/>
        </w:rPr>
        <w:t xml:space="preserve"> </w:t>
      </w:r>
      <w:r>
        <w:t>wib</w:t>
      </w:r>
    </w:p>
    <w:p>
      <w:pPr>
        <w:pStyle w:val="6"/>
        <w:spacing w:before="1"/>
      </w:pPr>
    </w:p>
    <w:p>
      <w:pPr>
        <w:spacing w:before="0"/>
        <w:ind w:left="1581" w:right="1701" w:hanging="632"/>
        <w:jc w:val="both"/>
        <w:rPr>
          <w:sz w:val="24"/>
        </w:rPr>
      </w:pPr>
      <w:r>
        <w:rPr>
          <w:sz w:val="24"/>
        </w:rPr>
        <w:t xml:space="preserve">LH Permana. 2016. </w:t>
      </w:r>
      <w:r>
        <w:rPr>
          <w:i/>
          <w:sz w:val="24"/>
        </w:rPr>
        <w:t>Analisis Pertimbangan Hukum Hakim Dalam Penjatuhan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Pidana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Bawah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Minimum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Terhadap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Pelaku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Tindak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Pidana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Kesusilaan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Jurnal Fakultas</w:t>
      </w:r>
      <w:r>
        <w:rPr>
          <w:spacing w:val="-5"/>
          <w:sz w:val="24"/>
        </w:rPr>
        <w:t xml:space="preserve"> </w:t>
      </w:r>
      <w:r>
        <w:rPr>
          <w:sz w:val="24"/>
        </w:rPr>
        <w:t>Hukum.</w:t>
      </w:r>
      <w:r>
        <w:rPr>
          <w:spacing w:val="-3"/>
          <w:sz w:val="24"/>
        </w:rPr>
        <w:t xml:space="preserve"> </w:t>
      </w:r>
      <w:r>
        <w:rPr>
          <w:sz w:val="24"/>
        </w:rPr>
        <w:t>Universitas</w:t>
      </w:r>
      <w:r>
        <w:rPr>
          <w:spacing w:val="-2"/>
          <w:sz w:val="24"/>
        </w:rPr>
        <w:t xml:space="preserve"> </w:t>
      </w:r>
      <w:r>
        <w:rPr>
          <w:sz w:val="24"/>
        </w:rPr>
        <w:t>Lampung.</w:t>
      </w:r>
      <w:r>
        <w:rPr>
          <w:spacing w:val="3"/>
          <w:sz w:val="24"/>
        </w:rPr>
        <w:t xml:space="preserve"> </w:t>
      </w:r>
      <w:r>
        <w:rPr>
          <w:sz w:val="24"/>
        </w:rPr>
        <w:t>Lampung.</w:t>
      </w:r>
    </w:p>
    <w:p>
      <w:pPr>
        <w:pStyle w:val="6"/>
      </w:pPr>
    </w:p>
    <w:p>
      <w:pPr>
        <w:spacing w:before="0"/>
        <w:ind w:left="1581" w:right="1695" w:hanging="632"/>
        <w:jc w:val="both"/>
        <w:rPr>
          <w:sz w:val="24"/>
        </w:rPr>
      </w:pPr>
      <w:r>
        <w:rPr>
          <w:sz w:val="24"/>
        </w:rPr>
        <w:t xml:space="preserve">Oscar Stefanus Setjo and Umar Ma‟ruf, 2020, </w:t>
      </w:r>
      <w:r>
        <w:rPr>
          <w:i/>
          <w:sz w:val="24"/>
        </w:rPr>
        <w:t>Investigation of Children Which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Conflicting With Law in Narcotics Criminal Acts In Law Area of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Semarang City Police Jurisdiction</w:t>
      </w:r>
      <w:r>
        <w:rPr>
          <w:sz w:val="24"/>
        </w:rPr>
        <w:t>, Jurnal Daulat Hukum Volume 3 (2),</w:t>
      </w:r>
      <w:r>
        <w:rPr>
          <w:spacing w:val="-57"/>
          <w:sz w:val="24"/>
        </w:rPr>
        <w:t xml:space="preserve"> </w:t>
      </w:r>
      <w:r>
        <w:rPr>
          <w:sz w:val="24"/>
        </w:rPr>
        <w:t>Published</w:t>
      </w:r>
      <w:r>
        <w:rPr>
          <w:spacing w:val="1"/>
          <w:sz w:val="24"/>
        </w:rPr>
        <w:t xml:space="preserve"> </w:t>
      </w:r>
      <w:r>
        <w:rPr>
          <w:sz w:val="24"/>
        </w:rPr>
        <w:t>Master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Law,</w:t>
      </w:r>
      <w:r>
        <w:rPr>
          <w:spacing w:val="1"/>
          <w:sz w:val="24"/>
        </w:rPr>
        <w:t xml:space="preserve"> </w:t>
      </w:r>
      <w:r>
        <w:rPr>
          <w:sz w:val="24"/>
        </w:rPr>
        <w:t>Faculty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Law</w:t>
      </w:r>
      <w:r>
        <w:rPr>
          <w:spacing w:val="1"/>
          <w:sz w:val="24"/>
        </w:rPr>
        <w:t xml:space="preserve"> </w:t>
      </w:r>
      <w:r>
        <w:rPr>
          <w:sz w:val="24"/>
        </w:rPr>
        <w:t>Unissula</w:t>
      </w:r>
      <w:r>
        <w:rPr>
          <w:spacing w:val="1"/>
          <w:sz w:val="24"/>
        </w:rPr>
        <w:t xml:space="preserve"> </w:t>
      </w:r>
      <w:r>
        <w:rPr>
          <w:sz w:val="24"/>
        </w:rPr>
        <w:t>hlm.</w:t>
      </w:r>
      <w:r>
        <w:rPr>
          <w:spacing w:val="1"/>
          <w:sz w:val="24"/>
        </w:rPr>
        <w:t xml:space="preserve"> </w:t>
      </w:r>
      <w:r>
        <w:rPr>
          <w:sz w:val="24"/>
        </w:rPr>
        <w:t>283,</w:t>
      </w:r>
      <w:r>
        <w:rPr>
          <w:spacing w:val="1"/>
          <w:sz w:val="24"/>
        </w:rPr>
        <w:t xml:space="preserve"> </w:t>
      </w:r>
      <w:r>
        <w:fldChar w:fldCharType="begin"/>
      </w:r>
      <w:r>
        <w:instrText xml:space="preserve"> HYPERLINK "http://jurnal.unissula.ac.id/index.php/RH/article/view/9851/4156" \h </w:instrText>
      </w:r>
      <w:r>
        <w:fldChar w:fldCharType="separate"/>
      </w:r>
      <w:r>
        <w:rPr>
          <w:color w:val="0462C1"/>
          <w:sz w:val="24"/>
          <w:u w:val="single" w:color="0462C1"/>
        </w:rPr>
        <w:t>http://jurnal.unissula.ac.id/index.php/RH/article/view/9851/4156</w:t>
      </w:r>
      <w:r>
        <w:rPr>
          <w:color w:val="0462C1"/>
          <w:sz w:val="24"/>
          <w:u w:val="single" w:color="0462C1"/>
        </w:rPr>
        <w:fldChar w:fldCharType="end"/>
      </w:r>
    </w:p>
    <w:p>
      <w:pPr>
        <w:pStyle w:val="6"/>
        <w:spacing w:before="3"/>
        <w:rPr>
          <w:sz w:val="16"/>
        </w:rPr>
      </w:pPr>
    </w:p>
    <w:p>
      <w:pPr>
        <w:spacing w:before="90"/>
        <w:ind w:left="1581" w:right="1697" w:hanging="632"/>
        <w:jc w:val="both"/>
        <w:rPr>
          <w:sz w:val="24"/>
        </w:rPr>
      </w:pPr>
      <w:r>
        <w:rPr>
          <w:sz w:val="24"/>
        </w:rPr>
        <w:t xml:space="preserve">R Afandi. </w:t>
      </w:r>
      <w:r>
        <w:rPr>
          <w:i/>
          <w:sz w:val="24"/>
        </w:rPr>
        <w:t>Analisis Dasar Pertimbangan Hukum Hakim Dalam Menjatuhkan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Pidana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Terhadap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Pelaku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Pencabulan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Terhadap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Anak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fldChar w:fldCharType="begin"/>
      </w:r>
      <w:r>
        <w:instrText xml:space="preserve"> HYPERLINK "http://download.portalgaruda.org/" \h </w:instrText>
      </w:r>
      <w:r>
        <w:fldChar w:fldCharType="separate"/>
      </w:r>
      <w:r>
        <w:rPr>
          <w:sz w:val="24"/>
        </w:rPr>
        <w:t>http://download.portalgaruda.org.</w:t>
      </w:r>
      <w:r>
        <w:rPr>
          <w:sz w:val="24"/>
        </w:rPr>
        <w:fldChar w:fldCharType="end"/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20</w:t>
      </w:r>
      <w:r>
        <w:rPr>
          <w:spacing w:val="5"/>
          <w:sz w:val="24"/>
        </w:rPr>
        <w:t xml:space="preserve"> </w:t>
      </w:r>
      <w:r>
        <w:rPr>
          <w:sz w:val="24"/>
        </w:rPr>
        <w:t>Januari 2022.</w:t>
      </w:r>
    </w:p>
    <w:p>
      <w:pPr>
        <w:pStyle w:val="6"/>
      </w:pPr>
    </w:p>
    <w:p>
      <w:pPr>
        <w:pStyle w:val="6"/>
        <w:tabs>
          <w:tab w:val="left" w:pos="3608"/>
          <w:tab w:val="left" w:pos="5762"/>
          <w:tab w:val="left" w:pos="7622"/>
        </w:tabs>
        <w:ind w:left="1581" w:right="1699" w:hanging="632"/>
        <w:jc w:val="both"/>
      </w:pPr>
      <w:r>
        <w:t>Respationo,</w:t>
      </w:r>
      <w:r>
        <w:rPr>
          <w:spacing w:val="1"/>
        </w:rPr>
        <w:t xml:space="preserve"> </w:t>
      </w:r>
      <w:r>
        <w:t>H.</w:t>
      </w:r>
      <w:r>
        <w:rPr>
          <w:spacing w:val="1"/>
        </w:rPr>
        <w:t xml:space="preserve"> </w:t>
      </w:r>
      <w:r>
        <w:t>S.,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Hamzah,</w:t>
      </w:r>
      <w:r>
        <w:rPr>
          <w:spacing w:val="1"/>
        </w:rPr>
        <w:t xml:space="preserve"> </w:t>
      </w:r>
      <w:r>
        <w:t>M.</w:t>
      </w:r>
      <w:r>
        <w:rPr>
          <w:spacing w:val="1"/>
        </w:rPr>
        <w:t xml:space="preserve"> </w:t>
      </w:r>
      <w:r>
        <w:t>G.</w:t>
      </w:r>
      <w:r>
        <w:rPr>
          <w:spacing w:val="1"/>
        </w:rPr>
        <w:t xml:space="preserve"> </w:t>
      </w:r>
      <w:r>
        <w:t>2013.</w:t>
      </w:r>
      <w:r>
        <w:rPr>
          <w:spacing w:val="1"/>
        </w:rPr>
        <w:t xml:space="preserve"> </w:t>
      </w:r>
      <w:r>
        <w:t>Putusan</w:t>
      </w:r>
      <w:r>
        <w:rPr>
          <w:spacing w:val="1"/>
        </w:rPr>
        <w:t xml:space="preserve"> </w:t>
      </w:r>
      <w:r>
        <w:t>Hakim:</w:t>
      </w:r>
      <w:r>
        <w:rPr>
          <w:spacing w:val="1"/>
        </w:rPr>
        <w:t xml:space="preserve"> </w:t>
      </w:r>
      <w:r>
        <w:t>Menuju</w:t>
      </w:r>
      <w:r>
        <w:rPr>
          <w:spacing w:val="1"/>
        </w:rPr>
        <w:t xml:space="preserve"> </w:t>
      </w:r>
      <w:r>
        <w:t>Rasionalitas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Refleksif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Penegakan</w:t>
      </w:r>
      <w:r>
        <w:rPr>
          <w:spacing w:val="1"/>
        </w:rPr>
        <w:t xml:space="preserve"> </w:t>
      </w:r>
      <w:r>
        <w:t>Hukum.</w:t>
      </w:r>
      <w:r>
        <w:rPr>
          <w:spacing w:val="1"/>
        </w:rPr>
        <w:t xml:space="preserve"> </w:t>
      </w:r>
      <w:r>
        <w:rPr>
          <w:i/>
        </w:rPr>
        <w:t>Yustisia</w:t>
      </w:r>
      <w:r>
        <w:rPr>
          <w:i/>
          <w:spacing w:val="1"/>
        </w:rPr>
        <w:t xml:space="preserve"> </w:t>
      </w:r>
      <w:r>
        <w:rPr>
          <w:i/>
        </w:rPr>
        <w:t>Jurnal</w:t>
      </w:r>
      <w:r>
        <w:rPr>
          <w:i/>
        </w:rPr>
        <w:tab/>
      </w:r>
      <w:r>
        <w:rPr>
          <w:i/>
        </w:rPr>
        <w:t>Hukum</w:t>
      </w:r>
      <w:r>
        <w:t>,</w:t>
      </w:r>
      <w:r>
        <w:tab/>
      </w:r>
      <w:r>
        <w:t>2(2),</w:t>
      </w:r>
      <w:r>
        <w:tab/>
      </w:r>
      <w:r>
        <w:t>101–107.</w:t>
      </w:r>
      <w:r>
        <w:rPr>
          <w:spacing w:val="-58"/>
        </w:rPr>
        <w:t xml:space="preserve"> </w:t>
      </w:r>
      <w:r>
        <w:fldChar w:fldCharType="begin"/>
      </w:r>
      <w:r>
        <w:instrText xml:space="preserve"> HYPERLINK "https://doi.org/10.20961/yustisia.v2i2.10194" \h </w:instrText>
      </w:r>
      <w:r>
        <w:fldChar w:fldCharType="separate"/>
      </w:r>
      <w:r>
        <w:rPr>
          <w:color w:val="0462C1"/>
          <w:u w:val="single" w:color="0462C1"/>
        </w:rPr>
        <w:t>https://doi.org/10.20961/yustisia.v2i2.10194</w:t>
      </w:r>
      <w:r>
        <w:rPr>
          <w:color w:val="0462C1"/>
          <w:u w:val="single" w:color="0462C1"/>
        </w:rPr>
        <w:fldChar w:fldCharType="end"/>
      </w:r>
    </w:p>
    <w:p>
      <w:pPr>
        <w:pStyle w:val="6"/>
        <w:spacing w:before="2"/>
        <w:rPr>
          <w:sz w:val="16"/>
        </w:rPr>
      </w:pPr>
    </w:p>
    <w:p>
      <w:pPr>
        <w:spacing w:before="90"/>
        <w:ind w:left="1581" w:right="1697" w:hanging="632"/>
        <w:jc w:val="both"/>
        <w:rPr>
          <w:sz w:val="24"/>
        </w:rPr>
      </w:pPr>
      <w:r>
        <w:rPr>
          <w:sz w:val="24"/>
        </w:rPr>
        <w:t xml:space="preserve">Setyanegara, E. 2013. </w:t>
      </w:r>
      <w:r>
        <w:rPr>
          <w:i/>
          <w:sz w:val="24"/>
        </w:rPr>
        <w:t>Kebebasab Hakim Memutuskan Perkara dalam Konteks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 xml:space="preserve">Pancasila (Ditinjau dari Keadilan “Substabtif”). </w:t>
      </w:r>
      <w:r>
        <w:rPr>
          <w:sz w:val="24"/>
        </w:rPr>
        <w:t>Jurnal Hukum Dan</w:t>
      </w:r>
      <w:r>
        <w:rPr>
          <w:spacing w:val="1"/>
          <w:sz w:val="24"/>
        </w:rPr>
        <w:t xml:space="preserve"> </w:t>
      </w:r>
      <w:r>
        <w:rPr>
          <w:sz w:val="24"/>
        </w:rPr>
        <w:t>Pembangunan</w:t>
      </w:r>
      <w:r>
        <w:rPr>
          <w:spacing w:val="-1"/>
          <w:sz w:val="24"/>
        </w:rPr>
        <w:t xml:space="preserve"> </w:t>
      </w:r>
      <w:r>
        <w:rPr>
          <w:sz w:val="24"/>
        </w:rPr>
        <w:t>Tahun, 43(4)</w:t>
      </w:r>
    </w:p>
    <w:p>
      <w:pPr>
        <w:pStyle w:val="6"/>
        <w:spacing w:before="1"/>
      </w:pPr>
    </w:p>
    <w:p>
      <w:pPr>
        <w:pStyle w:val="6"/>
        <w:ind w:left="1581" w:right="1699" w:hanging="632"/>
        <w:jc w:val="both"/>
      </w:pPr>
      <w:r>
        <w:t>Sitichinet,</w:t>
      </w:r>
      <w:r>
        <w:rPr>
          <w:spacing w:val="1"/>
        </w:rPr>
        <w:t xml:space="preserve"> </w:t>
      </w:r>
      <w:r>
        <w:t>“Teks</w:t>
      </w:r>
      <w:r>
        <w:rPr>
          <w:spacing w:val="1"/>
        </w:rPr>
        <w:t xml:space="preserve"> </w:t>
      </w:r>
      <w:r>
        <w:t>Pembukaan</w:t>
      </w:r>
      <w:r>
        <w:rPr>
          <w:spacing w:val="1"/>
        </w:rPr>
        <w:t xml:space="preserve"> </w:t>
      </w:r>
      <w:r>
        <w:t>Undang-undang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1945</w:t>
      </w:r>
      <w:r>
        <w:rPr>
          <w:spacing w:val="1"/>
        </w:rPr>
        <w:t xml:space="preserve"> </w:t>
      </w:r>
      <w:r>
        <w:t>(UUD</w:t>
      </w:r>
      <w:r>
        <w:rPr>
          <w:spacing w:val="1"/>
        </w:rPr>
        <w:t xml:space="preserve"> </w:t>
      </w:r>
      <w:r>
        <w:t>1945),”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"https://sinichinet/" \h </w:instrText>
      </w:r>
      <w:r>
        <w:fldChar w:fldCharType="separate"/>
      </w:r>
      <w:r>
        <w:rPr>
          <w:color w:val="0462C1"/>
          <w:u w:val="single" w:color="0462C1"/>
        </w:rPr>
        <w:t>https://sinichinet</w:t>
      </w:r>
      <w:r>
        <w:rPr>
          <w:color w:val="0462C1"/>
          <w:u w:val="single" w:color="0462C1"/>
        </w:rPr>
        <w:fldChar w:fldCharType="end"/>
      </w:r>
      <w:r>
        <w:t>.</w:t>
      </w:r>
      <w:r>
        <w:rPr>
          <w:spacing w:val="1"/>
        </w:rPr>
        <w:t xml:space="preserve"> </w:t>
      </w:r>
      <w:r>
        <w:t>blogspot.co.id/2016/08/teks-pembukaan-undang-</w:t>
      </w:r>
      <w:r>
        <w:rPr>
          <w:spacing w:val="-57"/>
        </w:rPr>
        <w:t xml:space="preserve"> </w:t>
      </w:r>
      <w:r>
        <w:t>undang-dasar-1945.html,</w:t>
      </w:r>
      <w:r>
        <w:rPr>
          <w:spacing w:val="-1"/>
        </w:rPr>
        <w:t xml:space="preserve"> </w:t>
      </w:r>
      <w:r>
        <w:t>diakses</w:t>
      </w:r>
      <w:r>
        <w:rPr>
          <w:spacing w:val="-3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November</w:t>
      </w:r>
      <w:r>
        <w:rPr>
          <w:spacing w:val="2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pukul</w:t>
      </w:r>
      <w:r>
        <w:rPr>
          <w:spacing w:val="-1"/>
        </w:rPr>
        <w:t xml:space="preserve"> </w:t>
      </w:r>
      <w:r>
        <w:t>21.05</w:t>
      </w:r>
      <w:r>
        <w:rPr>
          <w:spacing w:val="-1"/>
        </w:rPr>
        <w:t xml:space="preserve"> </w:t>
      </w:r>
      <w:r>
        <w:t>wib</w:t>
      </w:r>
    </w:p>
    <w:p>
      <w:pPr>
        <w:pStyle w:val="6"/>
      </w:pPr>
    </w:p>
    <w:p>
      <w:pPr>
        <w:spacing w:before="0"/>
        <w:ind w:left="1581" w:right="1699" w:hanging="632"/>
        <w:jc w:val="both"/>
        <w:rPr>
          <w:sz w:val="24"/>
        </w:rPr>
      </w:pPr>
      <w:r>
        <w:rPr>
          <w:sz w:val="24"/>
        </w:rPr>
        <w:t>Sulistiyawan Doni Ardiyanto, Eko Soponyono and Achmad Sulchan, 2020,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Judgment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Considerations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Policy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Decree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Court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Criminal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Statement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Based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Criminal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Destination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Jurnal</w:t>
      </w:r>
      <w:r>
        <w:rPr>
          <w:spacing w:val="1"/>
          <w:sz w:val="24"/>
        </w:rPr>
        <w:t xml:space="preserve"> </w:t>
      </w:r>
      <w:r>
        <w:rPr>
          <w:sz w:val="24"/>
        </w:rPr>
        <w:t>Daulat</w:t>
      </w:r>
      <w:r>
        <w:rPr>
          <w:spacing w:val="1"/>
          <w:sz w:val="24"/>
        </w:rPr>
        <w:t xml:space="preserve"> </w:t>
      </w:r>
      <w:r>
        <w:rPr>
          <w:sz w:val="24"/>
        </w:rPr>
        <w:t>Hukum</w:t>
      </w:r>
      <w:r>
        <w:rPr>
          <w:spacing w:val="1"/>
          <w:sz w:val="24"/>
        </w:rPr>
        <w:t xml:space="preserve"> </w:t>
      </w:r>
      <w:r>
        <w:rPr>
          <w:sz w:val="24"/>
        </w:rPr>
        <w:t>Volume 3 (1), Published Master Of Law, Faculty of Law Unissula, hlm.</w:t>
      </w:r>
      <w:r>
        <w:rPr>
          <w:spacing w:val="-57"/>
          <w:sz w:val="24"/>
        </w:rPr>
        <w:t xml:space="preserve"> </w:t>
      </w:r>
      <w:r>
        <w:rPr>
          <w:sz w:val="24"/>
        </w:rPr>
        <w:t>179,</w:t>
      </w:r>
    </w:p>
    <w:p>
      <w:pPr>
        <w:pStyle w:val="6"/>
        <w:spacing w:before="1"/>
        <w:ind w:left="1305" w:right="1686"/>
        <w:jc w:val="center"/>
      </w:pPr>
      <w:r>
        <w:fldChar w:fldCharType="begin"/>
      </w:r>
      <w:r>
        <w:instrText xml:space="preserve"> HYPERLINK "http://jurnal.unissula.ac.id/index.php/RH/article/download/8409/4067" \h </w:instrText>
      </w:r>
      <w:r>
        <w:fldChar w:fldCharType="separate"/>
      </w:r>
      <w:r>
        <w:rPr>
          <w:color w:val="0462C1"/>
          <w:u w:val="single" w:color="0462C1"/>
        </w:rPr>
        <w:t>http://jurnal.unissula.ac.id/index.php/RH/article/download/8409/4067</w:t>
      </w:r>
      <w:r>
        <w:rPr>
          <w:color w:val="0462C1"/>
          <w:u w:val="single" w:color="0462C1"/>
        </w:rPr>
        <w:fldChar w:fldCharType="end"/>
      </w:r>
    </w:p>
    <w:p>
      <w:pPr>
        <w:spacing w:after="0"/>
        <w:jc w:val="center"/>
        <w:sectPr>
          <w:pgSz w:w="11910" w:h="16840"/>
          <w:pgMar w:top="1580" w:right="0" w:bottom="1240" w:left="1680" w:header="0" w:footer="1046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9"/>
        </w:rPr>
      </w:pPr>
    </w:p>
    <w:p>
      <w:pPr>
        <w:spacing w:before="90"/>
        <w:ind w:left="1581" w:right="1704" w:hanging="632"/>
        <w:jc w:val="both"/>
        <w:rPr>
          <w:sz w:val="24"/>
        </w:rPr>
      </w:pPr>
      <w:r>
        <w:rPr>
          <w:sz w:val="24"/>
        </w:rPr>
        <w:t>Supanto.</w:t>
      </w:r>
      <w:r>
        <w:rPr>
          <w:spacing w:val="1"/>
          <w:sz w:val="24"/>
        </w:rPr>
        <w:t xml:space="preserve"> </w:t>
      </w:r>
      <w:r>
        <w:rPr>
          <w:sz w:val="24"/>
        </w:rPr>
        <w:t>2004.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Pelecehan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Seksual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Sebagai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Kekerasan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Gender: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Antisipasi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Hukum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Pidana. Mimbar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Jurnal</w:t>
      </w:r>
      <w:r>
        <w:rPr>
          <w:spacing w:val="-1"/>
          <w:sz w:val="24"/>
        </w:rPr>
        <w:t xml:space="preserve"> </w:t>
      </w:r>
      <w:r>
        <w:rPr>
          <w:sz w:val="24"/>
        </w:rPr>
        <w:t>Sosial Dan Pembangunan,</w:t>
      </w:r>
      <w:r>
        <w:rPr>
          <w:spacing w:val="-1"/>
          <w:sz w:val="24"/>
        </w:rPr>
        <w:t xml:space="preserve"> </w:t>
      </w:r>
      <w:r>
        <w:rPr>
          <w:sz w:val="24"/>
        </w:rPr>
        <w:t>20(3)</w:t>
      </w:r>
    </w:p>
    <w:p>
      <w:pPr>
        <w:tabs>
          <w:tab w:val="left" w:pos="5106"/>
          <w:tab w:val="right" w:pos="8526"/>
        </w:tabs>
        <w:spacing w:before="276"/>
        <w:ind w:left="1581" w:right="1699" w:hanging="632"/>
        <w:jc w:val="both"/>
        <w:rPr>
          <w:sz w:val="24"/>
        </w:rPr>
      </w:pPr>
      <w:r>
        <w:rPr>
          <w:sz w:val="24"/>
        </w:rPr>
        <w:t>Yudi Hendarto and Umar Ma‟ruf, 2018,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Diversion In Children Criminal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Justice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Through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Restorative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Justice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Jurnal</w:t>
      </w:r>
      <w:r>
        <w:rPr>
          <w:spacing w:val="60"/>
          <w:sz w:val="24"/>
        </w:rPr>
        <w:t xml:space="preserve"> </w:t>
      </w:r>
      <w:r>
        <w:rPr>
          <w:sz w:val="24"/>
        </w:rPr>
        <w:t>Daulat</w:t>
      </w:r>
      <w:r>
        <w:rPr>
          <w:spacing w:val="1"/>
          <w:sz w:val="24"/>
        </w:rPr>
        <w:t xml:space="preserve"> </w:t>
      </w:r>
      <w:r>
        <w:rPr>
          <w:sz w:val="24"/>
        </w:rPr>
        <w:t>Hukum</w:t>
      </w:r>
      <w:r>
        <w:rPr>
          <w:spacing w:val="1"/>
          <w:sz w:val="24"/>
        </w:rPr>
        <w:t xml:space="preserve"> </w:t>
      </w:r>
      <w:r>
        <w:rPr>
          <w:sz w:val="24"/>
        </w:rPr>
        <w:t>Volume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(2),</w:t>
      </w:r>
      <w:r>
        <w:rPr>
          <w:spacing w:val="1"/>
          <w:sz w:val="24"/>
        </w:rPr>
        <w:t xml:space="preserve"> </w:t>
      </w:r>
      <w:r>
        <w:rPr>
          <w:sz w:val="24"/>
        </w:rPr>
        <w:t>Published</w:t>
      </w:r>
      <w:r>
        <w:rPr>
          <w:spacing w:val="1"/>
          <w:sz w:val="24"/>
        </w:rPr>
        <w:t xml:space="preserve"> </w:t>
      </w:r>
      <w:r>
        <w:rPr>
          <w:sz w:val="24"/>
        </w:rPr>
        <w:t>Master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Law,</w:t>
      </w:r>
      <w:r>
        <w:rPr>
          <w:spacing w:val="1"/>
          <w:sz w:val="24"/>
        </w:rPr>
        <w:t xml:space="preserve"> </w:t>
      </w:r>
      <w:r>
        <w:rPr>
          <w:sz w:val="24"/>
        </w:rPr>
        <w:t>Faculty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Law</w:t>
      </w:r>
      <w:r>
        <w:rPr>
          <w:spacing w:val="1"/>
          <w:sz w:val="24"/>
        </w:rPr>
        <w:t xml:space="preserve"> </w:t>
      </w:r>
      <w:r>
        <w:rPr>
          <w:sz w:val="24"/>
        </w:rPr>
        <w:t>Unissula,</w:t>
      </w:r>
      <w:r>
        <w:rPr>
          <w:sz w:val="24"/>
        </w:rPr>
        <w:tab/>
      </w:r>
      <w:r>
        <w:rPr>
          <w:sz w:val="24"/>
        </w:rPr>
        <w:t>hlm.</w:t>
      </w:r>
      <w:r>
        <w:rPr>
          <w:sz w:val="24"/>
        </w:rPr>
        <w:tab/>
      </w:r>
      <w:r>
        <w:rPr>
          <w:sz w:val="24"/>
        </w:rPr>
        <w:t>331</w:t>
      </w:r>
    </w:p>
    <w:p>
      <w:pPr>
        <w:pStyle w:val="6"/>
        <w:ind w:left="1581"/>
      </w:pPr>
      <w:r>
        <w:fldChar w:fldCharType="begin"/>
      </w:r>
      <w:r>
        <w:instrText xml:space="preserve"> HYPERLINK "http://jurnal.unissula.ac.id/index.php/RH/article/view/3269/2404" \h </w:instrText>
      </w:r>
      <w:r>
        <w:fldChar w:fldCharType="separate"/>
      </w:r>
      <w:r>
        <w:t>http://jurnal.unissula.ac.id/index.php/RH/article/view/3269/2404</w:t>
      </w:r>
      <w:r>
        <w:fldChar w:fldCharType="end"/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1901190</wp:posOffset>
            </wp:positionH>
            <wp:positionV relativeFrom="paragraph">
              <wp:posOffset>132080</wp:posOffset>
            </wp:positionV>
            <wp:extent cx="3749675" cy="3572510"/>
            <wp:effectExtent l="0" t="0" r="0" b="0"/>
            <wp:wrapTopAndBottom/>
            <wp:docPr id="24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image7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801" cy="357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right="0" w:bottom="1240" w:left="1680" w:header="0" w:footer="104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9"/>
      </w:rPr>
    </w:pPr>
    <w:r>
      <w:pict>
        <v:shape id="_x0000_s2049" o:spid="_x0000_s2049" o:spt="202" type="#_x0000_t202" style="position:absolute;left:0pt;margin-left:300.85pt;margin-top:778.45pt;height:15.3pt;width:22.1pt;mso-position-horizontal-relative:page;mso-position-vertical-relative:page;z-index:-2515732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xiii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rect id="_x0000_s2063" o:spid="_x0000_s2063" o:spt="1" style="position:absolute;left:0pt;margin-left:113.4pt;margin-top:728.15pt;height:0.75pt;width:144.05pt;mso-position-horizontal-relative:page;mso-position-vertical-relative:page;z-index:-251566080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64" o:spid="_x0000_s2064" o:spt="202" type="#_x0000_t202" style="position:absolute;left:0pt;margin-left:112.4pt;margin-top:731.45pt;height:26.25pt;width:398.9pt;mso-position-horizontal-relative:page;mso-position-vertical-relative:page;z-index:-2515650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43" w:line="242" w:lineRule="auto"/>
                  <w:ind w:left="20" w:right="12" w:firstLine="568"/>
                  <w:jc w:val="left"/>
                  <w:rPr>
                    <w:sz w:val="20"/>
                  </w:rPr>
                </w:pPr>
                <w:r>
                  <w:rPr>
                    <w:sz w:val="20"/>
                    <w:vertAlign w:val="superscript"/>
                  </w:rPr>
                  <w:t>64</w:t>
                </w:r>
                <w:r>
                  <w:rPr>
                    <w:spacing w:val="30"/>
                    <w:sz w:val="20"/>
                    <w:vertAlign w:val="baseline"/>
                  </w:rPr>
                  <w:t xml:space="preserve"> </w:t>
                </w:r>
                <w:r>
                  <w:rPr>
                    <w:sz w:val="20"/>
                    <w:vertAlign w:val="baseline"/>
                  </w:rPr>
                  <w:t>Sudarto,</w:t>
                </w:r>
                <w:r>
                  <w:rPr>
                    <w:spacing w:val="31"/>
                    <w:sz w:val="20"/>
                    <w:vertAlign w:val="baseline"/>
                  </w:rPr>
                  <w:t xml:space="preserve"> </w:t>
                </w:r>
                <w:r>
                  <w:rPr>
                    <w:sz w:val="20"/>
                    <w:vertAlign w:val="baseline"/>
                  </w:rPr>
                  <w:t>1983,</w:t>
                </w:r>
                <w:r>
                  <w:rPr>
                    <w:spacing w:val="32"/>
                    <w:sz w:val="20"/>
                    <w:vertAlign w:val="baseline"/>
                  </w:rPr>
                  <w:t xml:space="preserve"> </w:t>
                </w:r>
                <w:r>
                  <w:rPr>
                    <w:i/>
                    <w:sz w:val="20"/>
                    <w:vertAlign w:val="baseline"/>
                  </w:rPr>
                  <w:t>Hukum</w:t>
                </w:r>
                <w:r>
                  <w:rPr>
                    <w:i/>
                    <w:spacing w:val="28"/>
                    <w:sz w:val="20"/>
                    <w:vertAlign w:val="baseline"/>
                  </w:rPr>
                  <w:t xml:space="preserve"> </w:t>
                </w:r>
                <w:r>
                  <w:rPr>
                    <w:i/>
                    <w:sz w:val="20"/>
                    <w:vertAlign w:val="baseline"/>
                  </w:rPr>
                  <w:t>Pidana</w:t>
                </w:r>
                <w:r>
                  <w:rPr>
                    <w:i/>
                    <w:spacing w:val="30"/>
                    <w:sz w:val="20"/>
                    <w:vertAlign w:val="baseline"/>
                  </w:rPr>
                  <w:t xml:space="preserve"> </w:t>
                </w:r>
                <w:r>
                  <w:rPr>
                    <w:i/>
                    <w:sz w:val="20"/>
                    <w:vertAlign w:val="baseline"/>
                  </w:rPr>
                  <w:t>dan</w:t>
                </w:r>
                <w:r>
                  <w:rPr>
                    <w:i/>
                    <w:spacing w:val="31"/>
                    <w:sz w:val="20"/>
                    <w:vertAlign w:val="baseline"/>
                  </w:rPr>
                  <w:t xml:space="preserve"> </w:t>
                </w:r>
                <w:r>
                  <w:rPr>
                    <w:i/>
                    <w:sz w:val="20"/>
                    <w:vertAlign w:val="baseline"/>
                  </w:rPr>
                  <w:t>Perkembangan</w:t>
                </w:r>
                <w:r>
                  <w:rPr>
                    <w:i/>
                    <w:spacing w:val="29"/>
                    <w:sz w:val="20"/>
                    <w:vertAlign w:val="baseline"/>
                  </w:rPr>
                  <w:t xml:space="preserve"> </w:t>
                </w:r>
                <w:r>
                  <w:rPr>
                    <w:i/>
                    <w:sz w:val="20"/>
                    <w:vertAlign w:val="baseline"/>
                  </w:rPr>
                  <w:t>Masyarakat</w:t>
                </w:r>
                <w:r>
                  <w:rPr>
                    <w:sz w:val="20"/>
                    <w:vertAlign w:val="baseline"/>
                  </w:rPr>
                  <w:t>,</w:t>
                </w:r>
                <w:r>
                  <w:rPr>
                    <w:spacing w:val="30"/>
                    <w:sz w:val="20"/>
                    <w:vertAlign w:val="baseline"/>
                  </w:rPr>
                  <w:t xml:space="preserve"> </w:t>
                </w:r>
                <w:r>
                  <w:rPr>
                    <w:sz w:val="20"/>
                    <w:vertAlign w:val="baseline"/>
                  </w:rPr>
                  <w:t>Sinar</w:t>
                </w:r>
                <w:r>
                  <w:rPr>
                    <w:spacing w:val="30"/>
                    <w:sz w:val="20"/>
                    <w:vertAlign w:val="baseline"/>
                  </w:rPr>
                  <w:t xml:space="preserve"> </w:t>
                </w:r>
                <w:r>
                  <w:rPr>
                    <w:sz w:val="20"/>
                    <w:vertAlign w:val="baseline"/>
                  </w:rPr>
                  <w:t>Baru,</w:t>
                </w:r>
                <w:r>
                  <w:rPr>
                    <w:spacing w:val="30"/>
                    <w:sz w:val="20"/>
                    <w:vertAlign w:val="baseline"/>
                  </w:rPr>
                  <w:t xml:space="preserve"> </w:t>
                </w:r>
                <w:r>
                  <w:rPr>
                    <w:sz w:val="20"/>
                    <w:vertAlign w:val="baseline"/>
                  </w:rPr>
                  <w:t>Bandung.</w:t>
                </w:r>
                <w:r>
                  <w:rPr>
                    <w:spacing w:val="-47"/>
                    <w:sz w:val="20"/>
                    <w:vertAlign w:val="baseline"/>
                  </w:rPr>
                  <w:t xml:space="preserve"> </w:t>
                </w:r>
                <w:r>
                  <w:rPr>
                    <w:sz w:val="20"/>
                    <w:vertAlign w:val="baseline"/>
                  </w:rPr>
                  <w:t>hlm,</w:t>
                </w:r>
                <w:r>
                  <w:rPr>
                    <w:spacing w:val="2"/>
                    <w:sz w:val="20"/>
                    <w:vertAlign w:val="baseline"/>
                  </w:rPr>
                  <w:t xml:space="preserve"> </w:t>
                </w:r>
                <w:r>
                  <w:rPr>
                    <w:sz w:val="20"/>
                    <w:vertAlign w:val="baseline"/>
                  </w:rPr>
                  <w:t>66-68</w:t>
                </w:r>
              </w:p>
            </w:txbxContent>
          </v:textbox>
        </v:shape>
      </w:pict>
    </w:r>
    <w:r>
      <w:pict>
        <v:shape id="_x0000_s2065" o:spid="_x0000_s2065" o:spt="202" type="#_x0000_t202" style="position:absolute;left:0pt;margin-left:304.85pt;margin-top:778.45pt;height:15.3pt;width:14pt;mso-position-horizontal-relative:page;mso-position-vertical-relative:page;z-index:-2515650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10"/>
                  <w:ind w:left="20"/>
                </w:pPr>
                <w:r>
                  <w:t>76</w:t>
                </w:r>
              </w:p>
            </w:txbxContent>
          </v:textbox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66" o:spid="_x0000_s2066" o:spt="202" type="#_x0000_t202" style="position:absolute;left:0pt;margin-left:299.85pt;margin-top:778.45pt;height:15.3pt;width:24pt;mso-position-horizontal-relative:page;mso-position-vertical-relative:page;z-index:-2515640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305.85pt;margin-top:778.45pt;height:15.3pt;width:12pt;mso-position-horizontal-relative:page;mso-position-vertical-relative:page;z-index:-2515722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rect id="_x0000_s2051" o:spid="_x0000_s2051" o:spt="1" style="position:absolute;left:0pt;margin-left:113.4pt;margin-top:705.15pt;height:0.75pt;width:144.05pt;mso-position-horizontal-relative:page;mso-position-vertical-relative:page;z-index:-251572224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2" o:spid="_x0000_s2052" o:spt="202" type="#_x0000_t202" style="position:absolute;left:0pt;margin-left:305.85pt;margin-top:778.45pt;height:15.3pt;width:12pt;mso-position-horizontal-relative:page;mso-position-vertical-relative:page;z-index:-2515712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53" o:spid="_x0000_s2053" o:spt="202" type="#_x0000_t202" style="position:absolute;left:0pt;margin-left:302.85pt;margin-top:778.45pt;height:15.3pt;width:18pt;mso-position-horizontal-relative:page;mso-position-vertical-relative:page;z-index:-2515712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rect id="_x0000_s2054" o:spid="_x0000_s2054" o:spt="1" style="position:absolute;left:0pt;margin-left:113.4pt;margin-top:693.75pt;height:0.75pt;width:144.05pt;mso-position-horizontal-relative:page;mso-position-vertical-relative:page;z-index:-251570176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5" o:spid="_x0000_s2055" o:spt="202" type="#_x0000_t202" style="position:absolute;left:0pt;margin-left:302.85pt;margin-top:778.45pt;height:15.3pt;width:18pt;mso-position-horizontal-relative:page;mso-position-vertical-relative:page;z-index:-2515701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28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56" o:spid="_x0000_s2056" o:spt="202" type="#_x0000_t202" style="position:absolute;left:0pt;margin-left:302.85pt;margin-top:778.45pt;height:15.3pt;width:18pt;mso-position-horizontal-relative:page;mso-position-vertical-relative:page;z-index:-2515691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rect id="_x0000_s2057" o:spid="_x0000_s2057" o:spt="1" style="position:absolute;left:0pt;margin-left:113.4pt;margin-top:728.15pt;height:0.75pt;width:144.05pt;mso-position-horizontal-relative:page;mso-position-vertical-relative:page;z-index:-251569152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8" o:spid="_x0000_s2058" o:spt="202" type="#_x0000_t202" style="position:absolute;left:0pt;margin-left:302.85pt;margin-top:778.45pt;height:15.3pt;width:18pt;mso-position-horizontal-relative:page;mso-position-vertical-relative:page;z-index:-2515681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39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59" o:spid="_x0000_s2059" o:spt="202" type="#_x0000_t202" style="position:absolute;left:0pt;margin-left:302.85pt;margin-top:778.45pt;height:15.3pt;width:18pt;mso-position-horizontal-relative:page;mso-position-vertical-relative:page;z-index:-2515681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rect id="_x0000_s2060" o:spid="_x0000_s2060" o:spt="1" style="position:absolute;left:0pt;margin-left:113.4pt;margin-top:728.15pt;height:0.75pt;width:144.05pt;mso-position-horizontal-relative:page;mso-position-vertical-relative:page;z-index:-251567104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61" o:spid="_x0000_s2061" o:spt="202" type="#_x0000_t202" style="position:absolute;left:0pt;margin-left:112.4pt;margin-top:731.45pt;height:26.25pt;width:402pt;mso-position-horizontal-relative:page;mso-position-vertical-relative:page;z-index:-2515671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43" w:line="242" w:lineRule="auto"/>
                  <w:ind w:left="20" w:right="75" w:firstLine="568"/>
                  <w:jc w:val="left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  <w:vertAlign w:val="superscript"/>
                  </w:rPr>
                  <w:instrText xml:space="preserve"> PAGE </w:instrText>
                </w:r>
                <w:r>
                  <w:fldChar w:fldCharType="separate"/>
                </w:r>
                <w:r>
                  <w:t>63</w:t>
                </w:r>
                <w:r>
                  <w:fldChar w:fldCharType="end"/>
                </w:r>
                <w:r>
                  <w:rPr>
                    <w:spacing w:val="30"/>
                    <w:sz w:val="20"/>
                    <w:vertAlign w:val="baseline"/>
                  </w:rPr>
                  <w:t xml:space="preserve"> </w:t>
                </w:r>
                <w:r>
                  <w:rPr>
                    <w:sz w:val="20"/>
                    <w:vertAlign w:val="baseline"/>
                  </w:rPr>
                  <w:t>Sudarto,</w:t>
                </w:r>
                <w:r>
                  <w:rPr>
                    <w:spacing w:val="31"/>
                    <w:sz w:val="20"/>
                    <w:vertAlign w:val="baseline"/>
                  </w:rPr>
                  <w:t xml:space="preserve"> </w:t>
                </w:r>
                <w:r>
                  <w:rPr>
                    <w:sz w:val="20"/>
                    <w:vertAlign w:val="baseline"/>
                  </w:rPr>
                  <w:t>1983,</w:t>
                </w:r>
                <w:r>
                  <w:rPr>
                    <w:spacing w:val="32"/>
                    <w:sz w:val="20"/>
                    <w:vertAlign w:val="baseline"/>
                  </w:rPr>
                  <w:t xml:space="preserve"> </w:t>
                </w:r>
                <w:r>
                  <w:rPr>
                    <w:i/>
                    <w:sz w:val="20"/>
                    <w:vertAlign w:val="baseline"/>
                  </w:rPr>
                  <w:t>Hukum</w:t>
                </w:r>
                <w:r>
                  <w:rPr>
                    <w:i/>
                    <w:spacing w:val="28"/>
                    <w:sz w:val="20"/>
                    <w:vertAlign w:val="baseline"/>
                  </w:rPr>
                  <w:t xml:space="preserve"> </w:t>
                </w:r>
                <w:r>
                  <w:rPr>
                    <w:i/>
                    <w:sz w:val="20"/>
                    <w:vertAlign w:val="baseline"/>
                  </w:rPr>
                  <w:t>Pidana</w:t>
                </w:r>
                <w:r>
                  <w:rPr>
                    <w:i/>
                    <w:spacing w:val="29"/>
                    <w:sz w:val="20"/>
                    <w:vertAlign w:val="baseline"/>
                  </w:rPr>
                  <w:t xml:space="preserve"> </w:t>
                </w:r>
                <w:r>
                  <w:rPr>
                    <w:i/>
                    <w:sz w:val="20"/>
                    <w:vertAlign w:val="baseline"/>
                  </w:rPr>
                  <w:t>dan</w:t>
                </w:r>
                <w:r>
                  <w:rPr>
                    <w:i/>
                    <w:spacing w:val="32"/>
                    <w:sz w:val="20"/>
                    <w:vertAlign w:val="baseline"/>
                  </w:rPr>
                  <w:t xml:space="preserve"> </w:t>
                </w:r>
                <w:r>
                  <w:rPr>
                    <w:i/>
                    <w:sz w:val="20"/>
                    <w:vertAlign w:val="baseline"/>
                  </w:rPr>
                  <w:t>Perkembangan</w:t>
                </w:r>
                <w:r>
                  <w:rPr>
                    <w:i/>
                    <w:spacing w:val="28"/>
                    <w:sz w:val="20"/>
                    <w:vertAlign w:val="baseline"/>
                  </w:rPr>
                  <w:t xml:space="preserve"> </w:t>
                </w:r>
                <w:r>
                  <w:rPr>
                    <w:i/>
                    <w:sz w:val="20"/>
                    <w:vertAlign w:val="baseline"/>
                  </w:rPr>
                  <w:t>Masyarakat</w:t>
                </w:r>
                <w:r>
                  <w:rPr>
                    <w:sz w:val="20"/>
                    <w:vertAlign w:val="baseline"/>
                  </w:rPr>
                  <w:t>,</w:t>
                </w:r>
                <w:r>
                  <w:rPr>
                    <w:spacing w:val="30"/>
                    <w:sz w:val="20"/>
                    <w:vertAlign w:val="baseline"/>
                  </w:rPr>
                  <w:t xml:space="preserve"> </w:t>
                </w:r>
                <w:r>
                  <w:rPr>
                    <w:sz w:val="20"/>
                    <w:vertAlign w:val="baseline"/>
                  </w:rPr>
                  <w:t>Sinar</w:t>
                </w:r>
                <w:r>
                  <w:rPr>
                    <w:spacing w:val="30"/>
                    <w:sz w:val="20"/>
                    <w:vertAlign w:val="baseline"/>
                  </w:rPr>
                  <w:t xml:space="preserve"> </w:t>
                </w:r>
                <w:r>
                  <w:rPr>
                    <w:sz w:val="20"/>
                    <w:vertAlign w:val="baseline"/>
                  </w:rPr>
                  <w:t>Baru,</w:t>
                </w:r>
                <w:r>
                  <w:rPr>
                    <w:spacing w:val="30"/>
                    <w:sz w:val="20"/>
                    <w:vertAlign w:val="baseline"/>
                  </w:rPr>
                  <w:t xml:space="preserve"> </w:t>
                </w:r>
                <w:r>
                  <w:rPr>
                    <w:sz w:val="20"/>
                    <w:vertAlign w:val="baseline"/>
                  </w:rPr>
                  <w:t>Bandung.</w:t>
                </w:r>
                <w:r>
                  <w:rPr>
                    <w:spacing w:val="-47"/>
                    <w:sz w:val="20"/>
                    <w:vertAlign w:val="baseline"/>
                  </w:rPr>
                  <w:t xml:space="preserve"> </w:t>
                </w:r>
                <w:r>
                  <w:rPr>
                    <w:sz w:val="20"/>
                    <w:vertAlign w:val="baseline"/>
                  </w:rPr>
                  <w:t>hlm,</w:t>
                </w:r>
                <w:r>
                  <w:rPr>
                    <w:spacing w:val="2"/>
                    <w:sz w:val="20"/>
                    <w:vertAlign w:val="baseline"/>
                  </w:rPr>
                  <w:t xml:space="preserve"> </w:t>
                </w:r>
                <w:r>
                  <w:rPr>
                    <w:sz w:val="20"/>
                    <w:vertAlign w:val="baseline"/>
                  </w:rPr>
                  <w:t>66-68</w:t>
                </w:r>
              </w:p>
            </w:txbxContent>
          </v:textbox>
        </v:shape>
      </w:pict>
    </w:r>
    <w:r>
      <w:pict>
        <v:shape id="_x0000_s2062" o:spid="_x0000_s2062" o:spt="202" type="#_x0000_t202" style="position:absolute;left:0pt;margin-left:304.85pt;margin-top:778.45pt;height:15.3pt;width:14pt;mso-position-horizontal-relative:page;mso-position-vertical-relative:page;z-index:-2515660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10"/>
                  <w:ind w:left="20"/>
                </w:pPr>
                <w:r>
                  <w:t>75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lowerLetter"/>
      <w:lvlText w:val="%1."/>
      <w:lvlJc w:val="left"/>
      <w:pPr>
        <w:ind w:left="1297" w:hanging="280"/>
        <w:jc w:val="left"/>
      </w:pPr>
      <w:rPr>
        <w:rFonts w:hint="default"/>
        <w:spacing w:val="0"/>
        <w:w w:val="100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2192" w:hanging="280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3085" w:hanging="280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3978" w:hanging="280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4871" w:hanging="280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5764" w:hanging="280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6656" w:hanging="280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7549" w:hanging="280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8442" w:hanging="280"/>
      </w:pPr>
      <w:rPr>
        <w:rFonts w:hint="default"/>
        <w:lang w:val="ms" w:eastAsia="en-US" w:bidi="ar-SA"/>
      </w:rPr>
    </w:lvl>
  </w:abstractNum>
  <w:abstractNum w:abstractNumId="1">
    <w:nsid w:val="9C8AC8EF"/>
    <w:multiLevelType w:val="multilevel"/>
    <w:tmpl w:val="9C8AC8EF"/>
    <w:lvl w:ilvl="0" w:tentative="0">
      <w:start w:val="1"/>
      <w:numFmt w:val="decimal"/>
      <w:lvlText w:val="%1."/>
      <w:lvlJc w:val="left"/>
      <w:pPr>
        <w:ind w:left="1441" w:hanging="424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2318" w:hanging="424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3197" w:hanging="424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4076" w:hanging="424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4955" w:hanging="424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5834" w:hanging="424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424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7591" w:hanging="424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8470" w:hanging="424"/>
      </w:pPr>
      <w:rPr>
        <w:rFonts w:hint="default"/>
        <w:lang w:val="ms" w:eastAsia="en-US" w:bidi="ar-SA"/>
      </w:rPr>
    </w:lvl>
  </w:abstractNum>
  <w:abstractNum w:abstractNumId="2">
    <w:nsid w:val="B0F1ACD9"/>
    <w:multiLevelType w:val="multilevel"/>
    <w:tmpl w:val="B0F1ACD9"/>
    <w:lvl w:ilvl="0" w:tentative="0">
      <w:start w:val="1"/>
      <w:numFmt w:val="decimal"/>
      <w:lvlText w:val="%1."/>
      <w:lvlJc w:val="left"/>
      <w:pPr>
        <w:ind w:left="1297" w:hanging="2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1" w:tentative="0">
      <w:start w:val="0"/>
      <w:numFmt w:val="bullet"/>
      <w:lvlText w:val="-"/>
      <w:lvlJc w:val="left"/>
      <w:pPr>
        <w:ind w:left="1581" w:hanging="28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2540" w:hanging="284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3501" w:hanging="284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4462" w:hanging="284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5423" w:hanging="284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6384" w:hanging="284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7345" w:hanging="284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8306" w:hanging="284"/>
      </w:pPr>
      <w:rPr>
        <w:rFonts w:hint="default"/>
        <w:lang w:val="ms" w:eastAsia="en-US" w:bidi="ar-SA"/>
      </w:rPr>
    </w:lvl>
  </w:abstractNum>
  <w:abstractNum w:abstractNumId="3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1441" w:hanging="284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2318" w:hanging="284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3197" w:hanging="284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4076" w:hanging="284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4955" w:hanging="284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5834" w:hanging="284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284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7591" w:hanging="284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8470" w:hanging="284"/>
      </w:pPr>
      <w:rPr>
        <w:rFonts w:hint="default"/>
        <w:lang w:val="ms" w:eastAsia="en-US" w:bidi="ar-SA"/>
      </w:rPr>
    </w:lvl>
  </w:abstractNum>
  <w:abstractNum w:abstractNumId="4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441" w:hanging="284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2318" w:hanging="284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3197" w:hanging="284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4076" w:hanging="284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4955" w:hanging="284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5834" w:hanging="284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284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7591" w:hanging="284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8470" w:hanging="284"/>
      </w:pPr>
      <w:rPr>
        <w:rFonts w:hint="default"/>
        <w:lang w:val="ms" w:eastAsia="en-US" w:bidi="ar-SA"/>
      </w:rPr>
    </w:lvl>
  </w:abstractNum>
  <w:abstractNum w:abstractNumId="5">
    <w:nsid w:val="C8879AEF"/>
    <w:multiLevelType w:val="multilevel"/>
    <w:tmpl w:val="C8879AEF"/>
    <w:lvl w:ilvl="0" w:tentative="0">
      <w:start w:val="0"/>
      <w:numFmt w:val="bullet"/>
      <w:lvlText w:val=""/>
      <w:lvlJc w:val="left"/>
      <w:pPr>
        <w:ind w:left="1267" w:hanging="251"/>
      </w:pPr>
      <w:rPr>
        <w:rFonts w:hint="default" w:ascii="Wingdings" w:hAnsi="Wingdings" w:eastAsia="Wingdings" w:cs="Wingdings"/>
        <w:spacing w:val="-2"/>
        <w:w w:val="100"/>
        <w:sz w:val="26"/>
        <w:szCs w:val="26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1339" w:hanging="251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1419" w:hanging="251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1499" w:hanging="251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1579" w:hanging="251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1659" w:hanging="251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1739" w:hanging="251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1819" w:hanging="251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1898" w:hanging="251"/>
      </w:pPr>
      <w:rPr>
        <w:rFonts w:hint="default"/>
        <w:lang w:val="ms" w:eastAsia="en-US" w:bidi="ar-SA"/>
      </w:rPr>
    </w:lvl>
  </w:abstractNum>
  <w:abstractNum w:abstractNumId="6">
    <w:nsid w:val="CF092B84"/>
    <w:multiLevelType w:val="multilevel"/>
    <w:tmpl w:val="CF092B84"/>
    <w:lvl w:ilvl="0" w:tentative="0">
      <w:start w:val="3"/>
      <w:numFmt w:val="decimal"/>
      <w:lvlText w:val="(%1)"/>
      <w:lvlJc w:val="left"/>
      <w:pPr>
        <w:ind w:left="588" w:hanging="38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ms" w:eastAsia="en-US" w:bidi="ar-SA"/>
      </w:rPr>
    </w:lvl>
    <w:lvl w:ilvl="1" w:tentative="0">
      <w:start w:val="2"/>
      <w:numFmt w:val="upperLetter"/>
      <w:lvlText w:val="%2."/>
      <w:lvlJc w:val="left"/>
      <w:pPr>
        <w:ind w:left="1441" w:hanging="284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ms" w:eastAsia="en-US" w:bidi="ar-SA"/>
      </w:rPr>
    </w:lvl>
    <w:lvl w:ilvl="2" w:tentative="0">
      <w:start w:val="1"/>
      <w:numFmt w:val="decimal"/>
      <w:lvlText w:val="%3."/>
      <w:lvlJc w:val="left"/>
      <w:pPr>
        <w:ind w:left="1721" w:hanging="2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2783" w:hanging="280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3847" w:hanging="280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4910" w:hanging="280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5974" w:hanging="280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7037" w:hanging="280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8101" w:hanging="280"/>
      </w:pPr>
      <w:rPr>
        <w:rFonts w:hint="default"/>
        <w:lang w:val="ms" w:eastAsia="en-US" w:bidi="ar-SA"/>
      </w:rPr>
    </w:lvl>
  </w:abstractNum>
  <w:abstractNum w:abstractNumId="7">
    <w:nsid w:val="D7F9FE59"/>
    <w:multiLevelType w:val="multilevel"/>
    <w:tmpl w:val="D7F9FE59"/>
    <w:lvl w:ilvl="0" w:tentative="0">
      <w:start w:val="1"/>
      <w:numFmt w:val="decimal"/>
      <w:lvlText w:val="(%1)"/>
      <w:lvlJc w:val="left"/>
      <w:pPr>
        <w:ind w:left="2005" w:hanging="56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ms" w:eastAsia="en-US" w:bidi="ar-SA"/>
      </w:rPr>
    </w:lvl>
    <w:lvl w:ilvl="1" w:tentative="0">
      <w:start w:val="1"/>
      <w:numFmt w:val="lowerLetter"/>
      <w:lvlText w:val="%2."/>
      <w:lvlJc w:val="left"/>
      <w:pPr>
        <w:ind w:left="2433" w:hanging="28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3305" w:hanging="285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4170" w:hanging="285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5036" w:hanging="285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5901" w:hanging="285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6766" w:hanging="285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7632" w:hanging="285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8497" w:hanging="285"/>
      </w:pPr>
      <w:rPr>
        <w:rFonts w:hint="default"/>
        <w:lang w:val="ms" w:eastAsia="en-US" w:bidi="ar-SA"/>
      </w:rPr>
    </w:lvl>
  </w:abstractNum>
  <w:abstractNum w:abstractNumId="8">
    <w:nsid w:val="DCBA6B53"/>
    <w:multiLevelType w:val="multilevel"/>
    <w:tmpl w:val="DCBA6B53"/>
    <w:lvl w:ilvl="0" w:tentative="0">
      <w:start w:val="1"/>
      <w:numFmt w:val="decimal"/>
      <w:lvlText w:val="%1."/>
      <w:lvlJc w:val="left"/>
      <w:pPr>
        <w:ind w:left="1441" w:hanging="42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1" w:tentative="0">
      <w:start w:val="1"/>
      <w:numFmt w:val="decimal"/>
      <w:lvlText w:val="(%2)"/>
      <w:lvlJc w:val="left"/>
      <w:pPr>
        <w:ind w:left="2005" w:hanging="56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2914" w:hanging="564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3828" w:hanging="564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4742" w:hanging="564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5656" w:hanging="564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6571" w:hanging="564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7485" w:hanging="564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8399" w:hanging="564"/>
      </w:pPr>
      <w:rPr>
        <w:rFonts w:hint="default"/>
        <w:lang w:val="ms" w:eastAsia="en-US" w:bidi="ar-SA"/>
      </w:rPr>
    </w:lvl>
  </w:abstractNum>
  <w:abstractNum w:abstractNumId="9">
    <w:nsid w:val="F4B5D9F5"/>
    <w:multiLevelType w:val="multilevel"/>
    <w:tmpl w:val="F4B5D9F5"/>
    <w:lvl w:ilvl="0" w:tentative="0">
      <w:start w:val="0"/>
      <w:numFmt w:val="bullet"/>
      <w:lvlText w:val="-"/>
      <w:lvlJc w:val="left"/>
      <w:pPr>
        <w:ind w:left="1441" w:hanging="42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2318" w:hanging="424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3197" w:hanging="424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4076" w:hanging="424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4955" w:hanging="424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5834" w:hanging="424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424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7591" w:hanging="424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8470" w:hanging="424"/>
      </w:pPr>
      <w:rPr>
        <w:rFonts w:hint="default"/>
        <w:lang w:val="ms" w:eastAsia="en-US" w:bidi="ar-SA"/>
      </w:rPr>
    </w:lvl>
  </w:abstractNum>
  <w:abstractNum w:abstractNumId="1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49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1868" w:hanging="361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2797" w:hanging="361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3726" w:hanging="361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4655" w:hanging="361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5584" w:hanging="361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6512" w:hanging="361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7441" w:hanging="361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8370" w:hanging="361"/>
      </w:pPr>
      <w:rPr>
        <w:rFonts w:hint="default"/>
        <w:lang w:val="ms" w:eastAsia="en-US" w:bidi="ar-SA"/>
      </w:rPr>
    </w:lvl>
  </w:abstractNum>
  <w:abstractNum w:abstractNumId="11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1297" w:hanging="2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1" w:tentative="0">
      <w:start w:val="1"/>
      <w:numFmt w:val="lowerLetter"/>
      <w:lvlText w:val="%2."/>
      <w:lvlJc w:val="left"/>
      <w:pPr>
        <w:ind w:left="1721" w:hanging="42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2665" w:hanging="424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3610" w:hanging="424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4556" w:hanging="424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5501" w:hanging="424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6446" w:hanging="424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7392" w:hanging="424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8337" w:hanging="424"/>
      </w:pPr>
      <w:rPr>
        <w:rFonts w:hint="default"/>
        <w:lang w:val="ms" w:eastAsia="en-US" w:bidi="ar-SA"/>
      </w:rPr>
    </w:lvl>
  </w:abstractNum>
  <w:abstractNum w:abstractNumId="12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013" w:hanging="425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9"/>
        <w:sz w:val="24"/>
        <w:szCs w:val="24"/>
        <w:lang w:val="ms" w:eastAsia="en-US" w:bidi="ar-SA"/>
      </w:rPr>
    </w:lvl>
    <w:lvl w:ilvl="1" w:tentative="0">
      <w:start w:val="1"/>
      <w:numFmt w:val="decimal"/>
      <w:lvlText w:val="%2."/>
      <w:lvlJc w:val="left"/>
      <w:pPr>
        <w:ind w:left="1013" w:hanging="425"/>
        <w:jc w:val="left"/>
      </w:pPr>
      <w:rPr>
        <w:rFonts w:hint="default"/>
        <w:b/>
        <w:bCs/>
        <w:w w:val="100"/>
        <w:lang w:val="ms" w:eastAsia="en-US" w:bidi="ar-SA"/>
      </w:rPr>
    </w:lvl>
    <w:lvl w:ilvl="2" w:tentative="0">
      <w:start w:val="1"/>
      <w:numFmt w:val="lowerLetter"/>
      <w:lvlText w:val="%3."/>
      <w:lvlJc w:val="left"/>
      <w:pPr>
        <w:ind w:left="1865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ms" w:eastAsia="en-US" w:bidi="ar-SA"/>
      </w:rPr>
    </w:lvl>
    <w:lvl w:ilvl="3" w:tentative="0">
      <w:start w:val="1"/>
      <w:numFmt w:val="decimal"/>
      <w:lvlText w:val="%4)"/>
      <w:lvlJc w:val="left"/>
      <w:pPr>
        <w:ind w:left="1721" w:hanging="42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ms" w:eastAsia="en-US" w:bidi="ar-SA"/>
      </w:rPr>
    </w:lvl>
    <w:lvl w:ilvl="4" w:tentative="0">
      <w:start w:val="1"/>
      <w:numFmt w:val="lowerLetter"/>
      <w:lvlText w:val="%5)"/>
      <w:lvlJc w:val="left"/>
      <w:pPr>
        <w:ind w:left="2161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1860" w:hanging="360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2160" w:hanging="360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4177" w:hanging="360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6194" w:hanging="360"/>
      </w:pPr>
      <w:rPr>
        <w:rFonts w:hint="default"/>
        <w:lang w:val="ms" w:eastAsia="en-US" w:bidi="ar-SA"/>
      </w:rPr>
    </w:lvl>
  </w:abstractNum>
  <w:abstractNum w:abstractNumId="13">
    <w:nsid w:val="0E640482"/>
    <w:multiLevelType w:val="multilevel"/>
    <w:tmpl w:val="0E640482"/>
    <w:lvl w:ilvl="0" w:tentative="0">
      <w:start w:val="1"/>
      <w:numFmt w:val="decimal"/>
      <w:lvlText w:val="%1."/>
      <w:lvlJc w:val="left"/>
      <w:pPr>
        <w:ind w:left="1441" w:hanging="424"/>
        <w:jc w:val="left"/>
      </w:pPr>
      <w:rPr>
        <w:rFonts w:hint="default" w:ascii="Times New Roman" w:hAnsi="Times New Roman" w:eastAsia="Times New Roman" w:cs="Times New Roman"/>
        <w:color w:val="221F1F"/>
        <w:spacing w:val="-4"/>
        <w:w w:val="100"/>
        <w:sz w:val="24"/>
        <w:szCs w:val="24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2318" w:hanging="424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3197" w:hanging="424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4076" w:hanging="424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4955" w:hanging="424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5834" w:hanging="424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424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7591" w:hanging="424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8470" w:hanging="424"/>
      </w:pPr>
      <w:rPr>
        <w:rFonts w:hint="default"/>
        <w:lang w:val="ms" w:eastAsia="en-US" w:bidi="ar-SA"/>
      </w:rPr>
    </w:lvl>
  </w:abstractNum>
  <w:abstractNum w:abstractNumId="14">
    <w:nsid w:val="2470EC97"/>
    <w:multiLevelType w:val="multilevel"/>
    <w:tmpl w:val="2470EC97"/>
    <w:lvl w:ilvl="0" w:tentative="0">
      <w:start w:val="0"/>
      <w:numFmt w:val="bullet"/>
      <w:lvlText w:val="-"/>
      <w:lvlJc w:val="left"/>
      <w:pPr>
        <w:ind w:left="1017" w:hanging="429"/>
      </w:pPr>
      <w:rPr>
        <w:rFonts w:hint="default" w:ascii="Times New Roman" w:hAnsi="Times New Roman" w:eastAsia="Times New Roman" w:cs="Times New Roman"/>
        <w:w w:val="99"/>
        <w:sz w:val="24"/>
        <w:szCs w:val="24"/>
        <w:lang w:val="ms" w:eastAsia="en-US" w:bidi="ar-SA"/>
      </w:rPr>
    </w:lvl>
    <w:lvl w:ilvl="1" w:tentative="0">
      <w:start w:val="0"/>
      <w:numFmt w:val="bullet"/>
      <w:lvlText w:val="-"/>
      <w:lvlJc w:val="left"/>
      <w:pPr>
        <w:ind w:left="1297" w:hanging="28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2292" w:hanging="280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3284" w:hanging="280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4276" w:hanging="280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5268" w:hanging="280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6260" w:hanging="280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7252" w:hanging="280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8244" w:hanging="280"/>
      </w:pPr>
      <w:rPr>
        <w:rFonts w:hint="default"/>
        <w:lang w:val="ms" w:eastAsia="en-US" w:bidi="ar-SA"/>
      </w:rPr>
    </w:lvl>
  </w:abstractNum>
  <w:abstractNum w:abstractNumId="15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1017" w:hanging="429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9"/>
        <w:sz w:val="24"/>
        <w:szCs w:val="24"/>
        <w:lang w:val="ms" w:eastAsia="en-US" w:bidi="ar-SA"/>
      </w:rPr>
    </w:lvl>
    <w:lvl w:ilvl="1" w:tentative="0">
      <w:start w:val="1"/>
      <w:numFmt w:val="decimal"/>
      <w:lvlText w:val="%2."/>
      <w:lvlJc w:val="left"/>
      <w:pPr>
        <w:ind w:left="1441" w:hanging="42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2" w:tentative="0">
      <w:start w:val="1"/>
      <w:numFmt w:val="lowerLetter"/>
      <w:lvlText w:val="%3."/>
      <w:lvlJc w:val="left"/>
      <w:pPr>
        <w:ind w:left="1721" w:hanging="28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ms" w:eastAsia="en-US" w:bidi="ar-SA"/>
      </w:rPr>
    </w:lvl>
    <w:lvl w:ilvl="3" w:tentative="0">
      <w:start w:val="1"/>
      <w:numFmt w:val="lowerLetter"/>
      <w:lvlText w:val="%4."/>
      <w:lvlJc w:val="left"/>
      <w:pPr>
        <w:ind w:left="2005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3175" w:hanging="284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4350" w:hanging="284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5526" w:hanging="284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6701" w:hanging="284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7877" w:hanging="284"/>
      </w:pPr>
      <w:rPr>
        <w:rFonts w:hint="default"/>
        <w:lang w:val="ms" w:eastAsia="en-US" w:bidi="ar-SA"/>
      </w:rPr>
    </w:lvl>
  </w:abstractNum>
  <w:abstractNum w:abstractNumId="16">
    <w:nsid w:val="2A8F537B"/>
    <w:multiLevelType w:val="multilevel"/>
    <w:tmpl w:val="2A8F537B"/>
    <w:lvl w:ilvl="0" w:tentative="0">
      <w:start w:val="0"/>
      <w:numFmt w:val="bullet"/>
      <w:lvlText w:val=""/>
      <w:lvlJc w:val="left"/>
      <w:pPr>
        <w:ind w:left="1133" w:hanging="211"/>
      </w:pPr>
      <w:rPr>
        <w:rFonts w:hint="default" w:ascii="Wingdings" w:hAnsi="Wingdings" w:eastAsia="Wingdings" w:cs="Wingdings"/>
        <w:spacing w:val="-2"/>
        <w:w w:val="100"/>
        <w:sz w:val="26"/>
        <w:szCs w:val="26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1263" w:hanging="211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1387" w:hanging="211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1511" w:hanging="211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1635" w:hanging="211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1758" w:hanging="211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1882" w:hanging="211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2006" w:hanging="211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2130" w:hanging="211"/>
      </w:pPr>
      <w:rPr>
        <w:rFonts w:hint="default"/>
        <w:lang w:val="ms" w:eastAsia="en-US" w:bidi="ar-SA"/>
      </w:rPr>
    </w:lvl>
  </w:abstractNum>
  <w:abstractNum w:abstractNumId="17">
    <w:nsid w:val="46A08BB8"/>
    <w:multiLevelType w:val="multilevel"/>
    <w:tmpl w:val="46A08BB8"/>
    <w:lvl w:ilvl="0" w:tentative="0">
      <w:start w:val="1"/>
      <w:numFmt w:val="decimal"/>
      <w:lvlText w:val="%1."/>
      <w:lvlJc w:val="left"/>
      <w:pPr>
        <w:ind w:left="1441" w:hanging="424"/>
        <w:jc w:val="left"/>
      </w:pPr>
      <w:rPr>
        <w:rFonts w:hint="default" w:ascii="Times New Roman" w:hAnsi="Times New Roman" w:eastAsia="Times New Roman" w:cs="Times New Roman"/>
        <w:color w:val="221F1F"/>
        <w:spacing w:val="-4"/>
        <w:w w:val="100"/>
        <w:sz w:val="24"/>
        <w:szCs w:val="24"/>
        <w:lang w:val="ms" w:eastAsia="en-US" w:bidi="ar-SA"/>
      </w:rPr>
    </w:lvl>
    <w:lvl w:ilvl="1" w:tentative="0">
      <w:start w:val="1"/>
      <w:numFmt w:val="decimal"/>
      <w:lvlText w:val="(%2)"/>
      <w:lvlJc w:val="left"/>
      <w:pPr>
        <w:ind w:left="2005" w:hanging="424"/>
        <w:jc w:val="left"/>
      </w:pPr>
      <w:rPr>
        <w:rFonts w:hint="default" w:ascii="Times New Roman" w:hAnsi="Times New Roman" w:eastAsia="Times New Roman" w:cs="Times New Roman"/>
        <w:color w:val="221F1F"/>
        <w:spacing w:val="-4"/>
        <w:w w:val="99"/>
        <w:sz w:val="24"/>
        <w:szCs w:val="24"/>
        <w:lang w:val="ms" w:eastAsia="en-US" w:bidi="ar-SA"/>
      </w:rPr>
    </w:lvl>
    <w:lvl w:ilvl="2" w:tentative="0">
      <w:start w:val="1"/>
      <w:numFmt w:val="lowerLetter"/>
      <w:lvlText w:val="%3."/>
      <w:lvlJc w:val="left"/>
      <w:pPr>
        <w:ind w:left="2433" w:hanging="429"/>
        <w:jc w:val="left"/>
      </w:pPr>
      <w:rPr>
        <w:rFonts w:hint="default" w:ascii="Times New Roman" w:hAnsi="Times New Roman" w:eastAsia="Times New Roman" w:cs="Times New Roman"/>
        <w:color w:val="221F1F"/>
        <w:spacing w:val="-3"/>
        <w:w w:val="100"/>
        <w:sz w:val="24"/>
        <w:szCs w:val="24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3413" w:hanging="429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4387" w:hanging="429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5360" w:hanging="429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6334" w:hanging="429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7307" w:hanging="429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8281" w:hanging="429"/>
      </w:pPr>
      <w:rPr>
        <w:rFonts w:hint="default"/>
        <w:lang w:val="ms" w:eastAsia="en-US" w:bidi="ar-SA"/>
      </w:rPr>
    </w:lvl>
  </w:abstractNum>
  <w:abstractNum w:abstractNumId="18">
    <w:nsid w:val="4C1BAE26"/>
    <w:multiLevelType w:val="multilevel"/>
    <w:tmpl w:val="4C1BAE26"/>
    <w:lvl w:ilvl="0" w:tentative="0">
      <w:start w:val="1"/>
      <w:numFmt w:val="decimal"/>
      <w:lvlText w:val="%1."/>
      <w:lvlJc w:val="left"/>
      <w:pPr>
        <w:ind w:left="1441" w:hanging="424"/>
        <w:jc w:val="left"/>
      </w:pPr>
      <w:rPr>
        <w:rFonts w:hint="default"/>
        <w:spacing w:val="-4"/>
        <w:w w:val="100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2318" w:hanging="424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3197" w:hanging="424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4076" w:hanging="424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4955" w:hanging="424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5834" w:hanging="424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424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7591" w:hanging="424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8470" w:hanging="424"/>
      </w:pPr>
      <w:rPr>
        <w:rFonts w:hint="default"/>
        <w:lang w:val="ms" w:eastAsia="en-US" w:bidi="ar-SA"/>
      </w:rPr>
    </w:lvl>
  </w:abstractNum>
  <w:abstractNum w:abstractNumId="19">
    <w:nsid w:val="4D4DC07F"/>
    <w:multiLevelType w:val="multilevel"/>
    <w:tmpl w:val="4D4DC07F"/>
    <w:lvl w:ilvl="0" w:tentative="0">
      <w:start w:val="1"/>
      <w:numFmt w:val="upperLetter"/>
      <w:lvlText w:val="%1."/>
      <w:lvlJc w:val="left"/>
      <w:pPr>
        <w:ind w:left="1017" w:hanging="429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9"/>
        <w:sz w:val="24"/>
        <w:szCs w:val="24"/>
        <w:lang w:val="ms" w:eastAsia="en-US" w:bidi="ar-SA"/>
      </w:rPr>
    </w:lvl>
    <w:lvl w:ilvl="1" w:tentative="0">
      <w:start w:val="1"/>
      <w:numFmt w:val="decimal"/>
      <w:lvlText w:val="%2."/>
      <w:lvlJc w:val="left"/>
      <w:pPr>
        <w:ind w:left="1309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2292" w:hanging="360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3284" w:hanging="360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4276" w:hanging="360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5268" w:hanging="360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6260" w:hanging="360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7252" w:hanging="360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8244" w:hanging="360"/>
      </w:pPr>
      <w:rPr>
        <w:rFonts w:hint="default"/>
        <w:lang w:val="ms" w:eastAsia="en-US" w:bidi="ar-SA"/>
      </w:rPr>
    </w:lvl>
  </w:abstractNum>
  <w:abstractNum w:abstractNumId="20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1441" w:hanging="284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ms" w:eastAsia="en-US" w:bidi="ar-SA"/>
      </w:rPr>
    </w:lvl>
    <w:lvl w:ilvl="1" w:tentative="0">
      <w:start w:val="1"/>
      <w:numFmt w:val="decimal"/>
      <w:lvlText w:val="%2."/>
      <w:lvlJc w:val="left"/>
      <w:pPr>
        <w:ind w:left="1721" w:hanging="2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2665" w:hanging="280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3610" w:hanging="280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4556" w:hanging="280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5501" w:hanging="280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6446" w:hanging="280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7392" w:hanging="280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8337" w:hanging="280"/>
      </w:pPr>
      <w:rPr>
        <w:rFonts w:hint="default"/>
        <w:lang w:val="ms" w:eastAsia="en-US" w:bidi="ar-SA"/>
      </w:rPr>
    </w:lvl>
  </w:abstractNum>
  <w:abstractNum w:abstractNumId="21">
    <w:nsid w:val="5A241D34"/>
    <w:multiLevelType w:val="multilevel"/>
    <w:tmpl w:val="5A241D34"/>
    <w:lvl w:ilvl="0" w:tentative="0">
      <w:start w:val="0"/>
      <w:numFmt w:val="bullet"/>
      <w:lvlText w:val=""/>
      <w:lvlJc w:val="left"/>
      <w:pPr>
        <w:ind w:left="390" w:hanging="251"/>
      </w:pPr>
      <w:rPr>
        <w:rFonts w:hint="default" w:ascii="Wingdings" w:hAnsi="Wingdings" w:eastAsia="Wingdings" w:cs="Wingdings"/>
        <w:spacing w:val="-1"/>
        <w:w w:val="100"/>
        <w:sz w:val="26"/>
        <w:szCs w:val="26"/>
        <w:lang w:val="ms" w:eastAsia="en-US" w:bidi="ar-SA"/>
      </w:rPr>
    </w:lvl>
    <w:lvl w:ilvl="1" w:tentative="0">
      <w:start w:val="0"/>
      <w:numFmt w:val="bullet"/>
      <w:lvlText w:val=""/>
      <w:lvlJc w:val="left"/>
      <w:pPr>
        <w:ind w:left="1146" w:hanging="130"/>
      </w:pPr>
      <w:rPr>
        <w:rFonts w:hint="default" w:ascii="Wingdings" w:hAnsi="Wingdings" w:eastAsia="Wingdings" w:cs="Wingdings"/>
        <w:spacing w:val="-1"/>
        <w:w w:val="100"/>
        <w:sz w:val="26"/>
        <w:szCs w:val="26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1399" w:hanging="130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1659" w:hanging="130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1919" w:hanging="130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2178" w:hanging="130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2438" w:hanging="130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2698" w:hanging="130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2957" w:hanging="130"/>
      </w:pPr>
      <w:rPr>
        <w:rFonts w:hint="default"/>
        <w:lang w:val="ms" w:eastAsia="en-US" w:bidi="ar-SA"/>
      </w:rPr>
    </w:lvl>
  </w:abstractNum>
  <w:abstractNum w:abstractNumId="22">
    <w:nsid w:val="60382F6E"/>
    <w:multiLevelType w:val="multilevel"/>
    <w:tmpl w:val="60382F6E"/>
    <w:lvl w:ilvl="0" w:tentative="0">
      <w:start w:val="1"/>
      <w:numFmt w:val="decimal"/>
      <w:lvlText w:val="%1."/>
      <w:lvlJc w:val="left"/>
      <w:pPr>
        <w:ind w:left="1441" w:hanging="424"/>
        <w:jc w:val="left"/>
      </w:pPr>
      <w:rPr>
        <w:rFonts w:hint="default" w:ascii="Times New Roman" w:hAnsi="Times New Roman" w:eastAsia="Times New Roman" w:cs="Times New Roman"/>
        <w:color w:val="221F1F"/>
        <w:spacing w:val="-4"/>
        <w:w w:val="100"/>
        <w:sz w:val="24"/>
        <w:szCs w:val="24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2318" w:hanging="424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3197" w:hanging="424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4076" w:hanging="424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4955" w:hanging="424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5834" w:hanging="424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424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7591" w:hanging="424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8470" w:hanging="424"/>
      </w:pPr>
      <w:rPr>
        <w:rFonts w:hint="default"/>
        <w:lang w:val="ms" w:eastAsia="en-US" w:bidi="ar-SA"/>
      </w:rPr>
    </w:lvl>
  </w:abstractNum>
  <w:abstractNum w:abstractNumId="23">
    <w:nsid w:val="72183CF9"/>
    <w:multiLevelType w:val="multilevel"/>
    <w:tmpl w:val="72183CF9"/>
    <w:lvl w:ilvl="0" w:tentative="0">
      <w:start w:val="1"/>
      <w:numFmt w:val="lowerLetter"/>
      <w:lvlText w:val="%1."/>
      <w:lvlJc w:val="left"/>
      <w:pPr>
        <w:ind w:left="1297" w:hanging="28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2192" w:hanging="280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3085" w:hanging="280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3978" w:hanging="280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4871" w:hanging="280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5764" w:hanging="280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6656" w:hanging="280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7549" w:hanging="280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8442" w:hanging="280"/>
      </w:pPr>
      <w:rPr>
        <w:rFonts w:hint="default"/>
        <w:lang w:val="ms" w:eastAsia="en-US" w:bidi="ar-SA"/>
      </w:rPr>
    </w:lvl>
  </w:abstractNum>
  <w:abstractNum w:abstractNumId="24">
    <w:nsid w:val="77ECEA79"/>
    <w:multiLevelType w:val="multilevel"/>
    <w:tmpl w:val="77ECEA79"/>
    <w:lvl w:ilvl="0" w:tentative="0">
      <w:start w:val="1"/>
      <w:numFmt w:val="upperLetter"/>
      <w:lvlText w:val="%1."/>
      <w:lvlJc w:val="left"/>
      <w:pPr>
        <w:ind w:left="1017" w:hanging="429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9"/>
        <w:sz w:val="24"/>
        <w:szCs w:val="24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1020" w:hanging="429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2043" w:hanging="429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3066" w:hanging="429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4089" w:hanging="429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5112" w:hanging="429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6135" w:hanging="429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7158" w:hanging="429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8181" w:hanging="429"/>
      </w:pPr>
      <w:rPr>
        <w:rFonts w:hint="default"/>
        <w:lang w:val="ms" w:eastAsia="en-US" w:bidi="ar-SA"/>
      </w:rPr>
    </w:lvl>
  </w:abstractNum>
  <w:abstractNum w:abstractNumId="25">
    <w:nsid w:val="7C246926"/>
    <w:multiLevelType w:val="multilevel"/>
    <w:tmpl w:val="7C246926"/>
    <w:lvl w:ilvl="0" w:tentative="0">
      <w:start w:val="1"/>
      <w:numFmt w:val="upperLetter"/>
      <w:lvlText w:val="%1."/>
      <w:lvlJc w:val="left"/>
      <w:pPr>
        <w:ind w:left="1017" w:hanging="429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9"/>
        <w:sz w:val="24"/>
        <w:szCs w:val="24"/>
        <w:lang w:val="ms" w:eastAsia="en-US" w:bidi="ar-SA"/>
      </w:rPr>
    </w:lvl>
    <w:lvl w:ilvl="1" w:tentative="0">
      <w:start w:val="1"/>
      <w:numFmt w:val="decimal"/>
      <w:lvlText w:val="%2."/>
      <w:lvlJc w:val="left"/>
      <w:pPr>
        <w:ind w:left="1441" w:hanging="42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2416" w:hanging="424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3392" w:hanging="424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4369" w:hanging="424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5345" w:hanging="424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6322" w:hanging="424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7298" w:hanging="424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8275" w:hanging="424"/>
      </w:pPr>
      <w:rPr>
        <w:rFonts w:hint="default"/>
        <w:lang w:val="ms" w:eastAsia="en-US" w:bidi="ar-SA"/>
      </w:rPr>
    </w:lvl>
  </w:abstractNum>
  <w:num w:numId="1">
    <w:abstractNumId w:val="10"/>
  </w:num>
  <w:num w:numId="2">
    <w:abstractNumId w:val="6"/>
  </w:num>
  <w:num w:numId="3">
    <w:abstractNumId w:val="20"/>
  </w:num>
  <w:num w:numId="4">
    <w:abstractNumId w:val="4"/>
  </w:num>
  <w:num w:numId="5">
    <w:abstractNumId w:val="3"/>
  </w:num>
  <w:num w:numId="6">
    <w:abstractNumId w:val="12"/>
  </w:num>
  <w:num w:numId="7">
    <w:abstractNumId w:val="15"/>
  </w:num>
  <w:num w:numId="8">
    <w:abstractNumId w:val="23"/>
  </w:num>
  <w:num w:numId="9">
    <w:abstractNumId w:val="11"/>
  </w:num>
  <w:num w:numId="10">
    <w:abstractNumId w:val="0"/>
  </w:num>
  <w:num w:numId="11">
    <w:abstractNumId w:val="16"/>
  </w:num>
  <w:num w:numId="12">
    <w:abstractNumId w:val="21"/>
  </w:num>
  <w:num w:numId="13">
    <w:abstractNumId w:val="5"/>
  </w:num>
  <w:num w:numId="14">
    <w:abstractNumId w:val="19"/>
  </w:num>
  <w:num w:numId="15">
    <w:abstractNumId w:val="9"/>
  </w:num>
  <w:num w:numId="16">
    <w:abstractNumId w:val="14"/>
  </w:num>
  <w:num w:numId="17">
    <w:abstractNumId w:val="8"/>
  </w:num>
  <w:num w:numId="18">
    <w:abstractNumId w:val="7"/>
  </w:num>
  <w:num w:numId="19">
    <w:abstractNumId w:val="1"/>
  </w:num>
  <w:num w:numId="20">
    <w:abstractNumId w:val="18"/>
  </w:num>
  <w:num w:numId="21">
    <w:abstractNumId w:val="22"/>
  </w:num>
  <w:num w:numId="22">
    <w:abstractNumId w:val="13"/>
  </w:num>
  <w:num w:numId="23">
    <w:abstractNumId w:val="17"/>
  </w:num>
  <w:num w:numId="24">
    <w:abstractNumId w:val="2"/>
  </w:num>
  <w:num w:numId="25">
    <w:abstractNumId w:val="2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13245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ms" w:eastAsia="en-US" w:bidi="ar-SA"/>
    </w:rPr>
  </w:style>
  <w:style w:type="paragraph" w:styleId="2">
    <w:name w:val="heading 1"/>
    <w:basedOn w:val="1"/>
    <w:qFormat/>
    <w:uiPriority w:val="1"/>
    <w:pPr>
      <w:ind w:left="1017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ms" w:eastAsia="en-US" w:bidi="ar-SA"/>
    </w:rPr>
  </w:style>
  <w:style w:type="paragraph" w:styleId="3">
    <w:name w:val="heading 2"/>
    <w:basedOn w:val="1"/>
    <w:qFormat/>
    <w:uiPriority w:val="1"/>
    <w:pPr>
      <w:spacing w:before="1"/>
      <w:ind w:left="588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m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ms" w:eastAsia="en-US" w:bidi="ar-SA"/>
    </w:rPr>
  </w:style>
  <w:style w:type="paragraph" w:styleId="7">
    <w:name w:val="toc 1"/>
    <w:basedOn w:val="1"/>
    <w:qFormat/>
    <w:uiPriority w:val="1"/>
    <w:pPr>
      <w:spacing w:before="276"/>
      <w:ind w:left="588"/>
    </w:pPr>
    <w:rPr>
      <w:rFonts w:ascii="Times New Roman" w:hAnsi="Times New Roman" w:eastAsia="Times New Roman" w:cs="Times New Roman"/>
      <w:sz w:val="24"/>
      <w:szCs w:val="24"/>
      <w:lang w:val="ms" w:eastAsia="en-US" w:bidi="ar-SA"/>
    </w:rPr>
  </w:style>
  <w:style w:type="paragraph" w:styleId="8">
    <w:name w:val="toc 2"/>
    <w:basedOn w:val="1"/>
    <w:qFormat/>
    <w:uiPriority w:val="1"/>
    <w:pPr>
      <w:spacing w:before="277"/>
      <w:ind w:left="588"/>
    </w:pPr>
    <w:rPr>
      <w:rFonts w:ascii="Times New Roman" w:hAnsi="Times New Roman" w:eastAsia="Times New Roman" w:cs="Times New Roman"/>
      <w:b/>
      <w:bCs/>
      <w:i/>
      <w:iCs/>
      <w:lang w:val="ms" w:eastAsia="en-US" w:bidi="ar-SA"/>
    </w:rPr>
  </w:style>
  <w:style w:type="paragraph" w:styleId="9">
    <w:name w:val="toc 3"/>
    <w:basedOn w:val="1"/>
    <w:qFormat/>
    <w:uiPriority w:val="1"/>
    <w:pPr>
      <w:spacing w:before="276"/>
      <w:ind w:left="1441" w:hanging="285"/>
    </w:pPr>
    <w:rPr>
      <w:rFonts w:ascii="Times New Roman" w:hAnsi="Times New Roman" w:eastAsia="Times New Roman" w:cs="Times New Roman"/>
      <w:sz w:val="24"/>
      <w:szCs w:val="24"/>
      <w:lang w:val="ms" w:eastAsia="en-US" w:bidi="ar-SA"/>
    </w:rPr>
  </w:style>
  <w:style w:type="paragraph" w:styleId="10">
    <w:name w:val="toc 4"/>
    <w:basedOn w:val="1"/>
    <w:qFormat/>
    <w:uiPriority w:val="1"/>
    <w:pPr>
      <w:spacing w:before="276"/>
      <w:ind w:left="1721" w:hanging="280"/>
    </w:pPr>
    <w:rPr>
      <w:rFonts w:ascii="Times New Roman" w:hAnsi="Times New Roman" w:eastAsia="Times New Roman" w:cs="Times New Roman"/>
      <w:sz w:val="24"/>
      <w:szCs w:val="24"/>
      <w:lang w:val="m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1441" w:hanging="424"/>
      <w:jc w:val="both"/>
    </w:pPr>
    <w:rPr>
      <w:rFonts w:ascii="Times New Roman" w:hAnsi="Times New Roman" w:eastAsia="Times New Roman" w:cs="Times New Roman"/>
      <w:lang w:val="ms" w:eastAsia="en-US" w:bidi="ar-SA"/>
    </w:rPr>
  </w:style>
  <w:style w:type="paragraph" w:customStyle="1" w:styleId="13">
    <w:name w:val="Table Paragraph"/>
    <w:basedOn w:val="1"/>
    <w:qFormat/>
    <w:uiPriority w:val="1"/>
    <w:rPr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7.png"/><Relationship Id="rId22" Type="http://schemas.openxmlformats.org/officeDocument/2006/relationships/image" Target="media/image6.jpeg"/><Relationship Id="rId21" Type="http://schemas.openxmlformats.org/officeDocument/2006/relationships/image" Target="media/image5.jpeg"/><Relationship Id="rId20" Type="http://schemas.openxmlformats.org/officeDocument/2006/relationships/image" Target="media/image4.jpeg"/><Relationship Id="rId2" Type="http://schemas.openxmlformats.org/officeDocument/2006/relationships/settings" Target="settings.xml"/><Relationship Id="rId19" Type="http://schemas.openxmlformats.org/officeDocument/2006/relationships/image" Target="media/image3.jpeg"/><Relationship Id="rId18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theme" Target="theme/theme1.xml"/><Relationship Id="rId15" Type="http://schemas.openxmlformats.org/officeDocument/2006/relationships/footer" Target="footer1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0"/>
    <customShpInfo spid="_x0000_s1034"/>
    <customShpInfo spid="_x0000_s1035"/>
    <customShpInfo spid="_x0000_s1033"/>
    <customShpInfo spid="_x0000_s1037"/>
    <customShpInfo spid="_x0000_s1038"/>
    <customShpInfo spid="_x0000_s1036"/>
    <customShpInfo spid="_x0000_s1040"/>
    <customShpInfo spid="_x0000_s1041"/>
    <customShpInfo spid="_x0000_s1039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60"/>
    <customShpInfo spid="_x0000_s1059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8"/>
    <customShpInfo spid="_x0000_s1077"/>
    <customShpInfo spid="_x0000_s1079"/>
    <customShpInfo spid="_x0000_s1080"/>
    <customShpInfo spid="_x0000_s1082"/>
    <customShpInfo spid="_x0000_s1081"/>
    <customShpInfo spid="_x0000_s1083"/>
    <customShpInfo spid="_x0000_s1085"/>
    <customShpInfo spid="_x0000_s1084"/>
    <customShpInfo spid="_x0000_s1086"/>
    <customShpInfo spid="_x0000_s1087"/>
    <customShpInfo spid="_x0000_s1088"/>
    <customShpInfo spid="_x0000_s1089"/>
    <customShpInfo spid="_x0000_s109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ScaleCrop>false</ScaleCrop>
  <LinksUpToDate>false</LinksUpToDate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2023-08-31T09:39:00Z</dcterms:created>
  <dc:creator>Acer</dc:creator>
  <cp:lastModifiedBy>js171</cp:lastModifiedBy>
  <dcterms:modified xsi:type="dcterms:W3CDTF">2023-08-31T12:27:35Z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2023-08-31T00:00:00Z</vt:filetime>
  </property>
  <property fmtid="{D5CDD505-2E9C-101B-9397-08002B2CF9AE}" pid="3" name="KSOProductBuildVer">
    <vt:lpwstr>1033-12.2.0.13193</vt:lpwstr>
  </property>
  <property fmtid="{D5CDD505-2E9C-101B-9397-08002B2CF9AE}" pid="4" name="ICV">
    <vt:lpwstr>426323827F6B43B3AAC32B3A5F080CCD_12</vt:lpwstr>
  </property>
</Properties>
</file>